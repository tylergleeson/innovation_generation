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20240925_165337</w:t>
      </w:r>
    </w:p>
    <w:p>
      <w:pPr>
        <w:pStyle w:val="Heading1"/>
      </w:pPr>
      <w:r>
        <w:t>Parameters: r/ ['lifehacks', 'Showerthoughts', 'DIY', 'ExplainLikeImFive', 'CrazyIdeas'] -- Post Limits: 25 -- Time: week</w:t>
      </w:r>
    </w:p>
    <w:p>
      <w:pPr>
        <w:pStyle w:val="Heading1"/>
      </w:pPr>
      <w:r>
        <w:rPr>
          <w:sz w:val="30"/>
        </w:rPr>
        <w:t>1. AutoRevive Solutions</w:t>
      </w:r>
    </w:p>
    <w:p>
      <w:pPr>
        <w:pStyle w:val="ListBullet2"/>
      </w:pPr>
      <w:r>
        <w:t>Rating: 7</w:t>
      </w:r>
    </w:p>
    <w:p>
      <w:pPr>
        <w:pStyle w:val="ListBullet2"/>
      </w:pPr>
      <w:r>
        <w:t>Monetization: Develop universal software and maintenance kits, plus offer discounted lifetime subscription services.</w:t>
      </w:r>
    </w:p>
    <w:p>
      <w:pPr>
        <w:pStyle w:val="ListBullet2"/>
      </w:pPr>
      <w:r>
        <w:t>Explanation: Encourages broader access to maintenance, enhancing used car market stability and resale value.</w:t>
      </w:r>
    </w:p>
    <w:p>
      <w:pPr>
        <w:pStyle w:val="ListBullet2"/>
      </w:pPr>
      <w:r>
        <w:t xml:space="preserve">Novelty Description: The discussion revolves around high-tech cars that rely heavily on software updates, subscription services, and specialized maintenance provided by dealers. This reliance is anticipated to adversely affect the used car market in the next 20-30 years. </w:t>
        <w:br/>
        <w:br/>
        <w:t>Innovation/Life Hack: To mitigate the impact on the used car market, manufacturers and third-party companies could develop more universal software updates and maintenance protocols. This would ensure that even older high-tech cars can be serviced and maintained affordably and efficiently outside of dealer networks, thereby preserving their resale value. Additionally, offering lifetime or extended subscription services at a reduced rate could make these vehicles more attractive to secondary buyers.</w:t>
      </w:r>
    </w:p>
    <w:p>
      <w:pPr>
        <w:pStyle w:val="Heading1"/>
      </w:pPr>
      <w:r>
        <w:rPr>
          <w:sz w:val="30"/>
        </w:rPr>
        <w:t>2. Raptor Ride</w:t>
      </w:r>
    </w:p>
    <w:p>
      <w:pPr>
        <w:pStyle w:val="ListBullet2"/>
      </w:pPr>
      <w:r>
        <w:t>Rating: 7</w:t>
      </w:r>
    </w:p>
    <w:p>
      <w:pPr>
        <w:pStyle w:val="ListBullet2"/>
      </w:pPr>
      <w:r>
        <w:t>Monetization: Market the ride as a themed attraction at parties, events, amusement parks, and dinosaur-themed venues.</w:t>
      </w:r>
    </w:p>
    <w:p>
      <w:pPr>
        <w:pStyle w:val="ListBullet2"/>
      </w:pPr>
      <w:r>
        <w:t>Explanation: Innovative, appealing to a broader audience, and offers novelty and excitement.</w:t>
      </w:r>
    </w:p>
    <w:p>
      <w:pPr>
        <w:pStyle w:val="ListBullet2"/>
      </w:pPr>
      <w:r>
        <w:t>Novelty Description: Your idea about designing a mechanical ride to resemble a velociraptor is a fantastic innovation. This playful twist on the traditional mechanical bull could attract a wider audience, including those who might not be interested in bull riding but are captivated by dinosaurs or unique experiences. A mechanical velociraptor would add an element of novelty and excitement, potentially drawing more visitors and creating a memorable experience.</w:t>
      </w:r>
    </w:p>
    <w:p>
      <w:pPr>
        <w:pStyle w:val="Heading1"/>
      </w:pPr>
      <w:r>
        <w:rPr>
          <w:sz w:val="30"/>
        </w:rPr>
        <w:t>3. Serene Dining Zones</w:t>
      </w:r>
    </w:p>
    <w:p>
      <w:pPr>
        <w:pStyle w:val="ListBullet2"/>
      </w:pPr>
      <w:r>
        <w:t>Rating: 6</w:t>
      </w:r>
    </w:p>
    <w:p>
      <w:pPr>
        <w:pStyle w:val="ListBullet2"/>
      </w:pPr>
      <w:r>
        <w:t>Monetization: Charge premium fees for child-free zones and family-friendly areas, enhancing tailored dining experiences.</w:t>
      </w:r>
    </w:p>
    <w:p>
      <w:pPr>
        <w:pStyle w:val="ListBullet2"/>
      </w:pPr>
      <w:r>
        <w:t>Explanation: It could improve dining experiences, catering to diverse needs, enhancing atmosphere and satisfaction.</w:t>
      </w:r>
    </w:p>
    <w:p>
      <w:pPr>
        <w:pStyle w:val="ListBullet2"/>
      </w:pPr>
      <w:r>
        <w:t xml:space="preserve">Novelty Description: The innovation being discussed here involves restaurants implementing separate dining sections for families with young children and those without. This concept is compared to the former practice of seating diners based on their preference for smoking or non-smoking sections. The idea is suggested to be particularly useful in nicer establishments, ensuring that diners seeking a quieter, more refined experience can enjoy their meals without being disturbed by young children. </w:t>
        <w:br/>
        <w:br/>
        <w:t>This segregated seating approach could enhance the dining experience for all patrons by catering to their specific preferences, making it a win-win for both families and individuals or groups looking for different dining atmospheres.</w:t>
      </w:r>
    </w:p>
    <w:p>
      <w:pPr>
        <w:pStyle w:val="Heading1"/>
      </w:pPr>
      <w:r>
        <w:rPr>
          <w:sz w:val="30"/>
        </w:rPr>
        <w:t>4. Equal Defense Network</w:t>
      </w:r>
    </w:p>
    <w:p>
      <w:pPr>
        <w:pStyle w:val="ListBullet2"/>
      </w:pPr>
      <w:r>
        <w:t>Rating: 6</w:t>
      </w:r>
    </w:p>
    <w:p>
      <w:pPr>
        <w:pStyle w:val="ListBullet2"/>
      </w:pPr>
      <w:r>
        <w:t>Monetization: Monetize by developing and licensing the lottery assignment and specialization software.</w:t>
      </w:r>
    </w:p>
    <w:p>
      <w:pPr>
        <w:pStyle w:val="ListBullet2"/>
      </w:pPr>
      <w:r>
        <w:t>Explanation: Ensures fair access to legal defense and leverages specialization for effective representation.</w:t>
      </w:r>
    </w:p>
    <w:p>
      <w:pPr>
        <w:pStyle w:val="ListBullet2"/>
      </w:pPr>
      <w:r>
        <w:t xml:space="preserve">Novelty Description: The text discusses a proposal for a law that would eliminate the use of private defense attorneys in favor of a system where all defense attorneys are public defenders. These public defenders would be randomly assigned to defendants based on the type of case through a lottery-style selection process. The aim is to ensure equal access to legal defense regardless of a defendant's financial status, thereby preventing wealthier individuals from obtaining a perceived superior level of justice. All defense attorneys would maintain specialization in specific types of crime and be assigned accordingly. </w:t>
        <w:br/>
        <w:br/>
        <w:t>Innovation suggested:</w:t>
        <w:br/>
        <w:br/>
        <w:t>1. **Random Assignment System**: Implementing a random assignment of defense attorneys to remove bias based on financial status.</w:t>
        <w:br/>
        <w:t>2. **Specialization Pools**: Creating pools of specialized public defenders to ensure quality defense irrespective of the random assignment system.</w:t>
      </w:r>
    </w:p>
    <w:p>
      <w:pPr>
        <w:pStyle w:val="Heading1"/>
      </w:pPr>
      <w:r>
        <w:rPr>
          <w:sz w:val="30"/>
        </w:rPr>
        <w:t>5. SocialHarmony Campaign</w:t>
      </w:r>
    </w:p>
    <w:p>
      <w:pPr>
        <w:pStyle w:val="ListBullet2"/>
      </w:pPr>
      <w:r>
        <w:t>Rating: 5</w:t>
      </w:r>
    </w:p>
    <w:p>
      <w:pPr>
        <w:pStyle w:val="ListBullet2"/>
      </w:pPr>
      <w:r>
        <w:t>Monetization: Design educational workshops and sell updated, positive message stickers to schools and public spaces.</w:t>
      </w:r>
    </w:p>
    <w:p>
      <w:pPr>
        <w:pStyle w:val="ListBullet2"/>
      </w:pPr>
      <w:r>
        <w:t>Explanation: A proactive approach enhances social skills, historical understanding; replace stickers for a smooth transition.</w:t>
      </w:r>
    </w:p>
    <w:p>
      <w:pPr>
        <w:pStyle w:val="ListBullet2"/>
      </w:pPr>
      <w:r>
        <w:t>Novelty Description: The concern being raised is about children continuing to practice social distancing due to lingering "keep social distance" stickers from the COVID-19 pandemic, potentially without understanding the context or reason behind it.</w:t>
        <w:br/>
        <w:br/>
        <w:t>An innovative solution to address this could be to launch an educational campaign in schools and public spaces. This campaign could explain the historical context of these stickers and encourage positive social interactions now that the immediate need for social distancing has passed. Additionally, replacing old stickers with new ones containing messages promoting healthy social behaviors can help transition children back to normal social interactions while maintaining awareness of good hygiene practices.</w:t>
        <w:br/>
        <w:br/>
        <w:t>Would you like any specific ideas on how to implement this campaign?</w:t>
      </w:r>
    </w:p>
    <w:p>
      <w:pPr>
        <w:pStyle w:val="Heading1"/>
      </w:pPr>
      <w:r>
        <w:rPr>
          <w:sz w:val="30"/>
        </w:rPr>
        <w:t>6. SafeRide Innovations</w:t>
      </w:r>
    </w:p>
    <w:p>
      <w:pPr>
        <w:pStyle w:val="ListBullet2"/>
      </w:pPr>
      <w:r>
        <w:t>Rating: 5</w:t>
      </w:r>
    </w:p>
    <w:p>
      <w:pPr>
        <w:pStyle w:val="ListBullet2"/>
      </w:pPr>
      <w:r>
        <w:t>Monetization: Sell retractable bus seatbelts to transport companies.</w:t>
      </w:r>
    </w:p>
    <w:p>
      <w:pPr>
        <w:pStyle w:val="ListBullet2"/>
      </w:pPr>
      <w:r>
        <w:t>Explanation: Innovative, practical, and prioritizes safety with retractable seatbelts and enhanced bus designs.</w:t>
      </w:r>
    </w:p>
    <w:p>
      <w:pPr>
        <w:pStyle w:val="ListBullet2"/>
      </w:pPr>
      <w:r>
        <w:t>Novelty Description: In the given post, the user is questioning why buses do not have seatbelts and why passengers are allowed to stand unsecured, even on highways. They also ponder whether this has to do with the ability to safely evacuate people in an emergency.</w:t>
        <w:br/>
        <w:br/>
        <w:t xml:space="preserve">While this post does not describe any specific innovation or life hack, an innovative solution could involve exploring ways to improve bus safety through new designs or policies. </w:t>
        <w:br/>
        <w:br/>
        <w:t>One potential innovation might be the introduction of flexible, retractable seatbelts that can be used by seated passengers but also easily stored or retracted when not in use, ensuring they do not obstruct or complicate the process for standing passengers. Additionally, increasing the number of priority seats with seatbelts for use by those who prefer more safety could be another approach.</w:t>
        <w:br/>
        <w:br/>
        <w:t xml:space="preserve">Another idea could involve technological advancements in bus designs that improve crash resistance, or developing a better system for crowd control and monitoring to ensure that standing passengers are as safe as possible. </w:t>
        <w:br/>
        <w:br/>
        <w:t>Therefore, the innovation in addressing this concern would be centered around improving bus safety features and policies to better protect passengers, whether seated or standing.</w:t>
      </w:r>
    </w:p>
    <w:p>
      <w:pPr>
        <w:pStyle w:val="Heading1"/>
      </w:pPr>
      <w:r>
        <w:rPr>
          <w:sz w:val="30"/>
        </w:rPr>
        <w:t>7. SmokeOut Solutions</w:t>
      </w:r>
    </w:p>
    <w:p>
      <w:pPr>
        <w:pStyle w:val="ListBullet2"/>
      </w:pPr>
      <w:r>
        <w:t>Rating: 5</w:t>
      </w:r>
    </w:p>
    <w:p>
      <w:pPr>
        <w:pStyle w:val="ListBullet2"/>
      </w:pPr>
      <w:r>
        <w:t>Monetization: Create a specialized, all-inclusive smoke odor elimination service package targeting renters dealing with severe smoke odors.</w:t>
      </w:r>
    </w:p>
    <w:p>
      <w:pPr>
        <w:pStyle w:val="ListBullet2"/>
      </w:pPr>
      <w:r>
        <w:t>Explanation: Rated 5/5 for comprehensive, practical, and tailored solutions addressing severe smoke odor issues.</w:t>
      </w:r>
    </w:p>
    <w:p>
      <w:pPr>
        <w:pStyle w:val="ListBullet2"/>
      </w:pPr>
      <w:r>
        <w:t>Novelty Description: The user is dealing with a severe cigarette smoke odor in their newly leased apartment, which poses significant health risks due to their asthma and migraines. They have described extensive efforts to eliminate the smell, including using ozone generators, air purifiers, vinegar cleaning, and airing out the apartment. Despite these efforts, the odor persists, especially in the popcorn ceiling, bathroom, and kitchen. The leasing office has been unhelpful.</w:t>
        <w:br/>
        <w:br/>
        <w:t>### Innovation/Life Hack Suggestion:</w:t>
        <w:br/>
        <w:br/>
        <w:t>1. **Thermal Fogging**: This professional cleaning method uses heat to create a fog of deodorizing compounds that can reach and neutralize odor sources embedded deep within walls, ceilings, and floors, including popcorn ceilings. It's especially effective for smoke smells.</w:t>
        <w:br/>
        <w:br/>
        <w:t>2. **Paint Sealing**: Use a high-quality odor-blocking primer such as KILZ on all walls, ceilings, and cabinets. This can seal in any residual tobacco smell.</w:t>
        <w:br/>
        <w:br/>
        <w:t>3. **Professional Cleaning Service**: Hire a cleaning service specializing in smoke and fire damage. They have access to industrial-grade equipment and chemicals not available to the general public.</w:t>
        <w:br/>
        <w:t xml:space="preserve">   </w:t>
        <w:br/>
        <w:t>4. **Change HVAC Filters**: Regularly replace HVAC system filters and consider having the ducts professionally cleaned if smoke smell has permeated the system.</w:t>
        <w:br/>
        <w:br/>
        <w:t>5. **Activated Charcoal**: Place large quantities of activated charcoal around the apartment, particularly in problematic areas like the bathroom and kitchen. Charcoal is highly effective at absorbing odors.</w:t>
        <w:br/>
        <w:br/>
        <w:t>6. **Leave the bathroom fan on**: Continuously run the bathroom exhaust fan to help eliminate smells from the bathroom area.</w:t>
        <w:br/>
        <w:br/>
        <w:t>These methods are more intensive and may involve some cost, but they could effectively address the persistent smoke odor issue, especially given the user's health concerns.</w:t>
      </w:r>
    </w:p>
    <w:p>
      <w:pPr>
        <w:pStyle w:val="Heading1"/>
      </w:pPr>
      <w:r>
        <w:rPr>
          <w:sz w:val="30"/>
        </w:rPr>
        <w:t>8. FoldBench Pro</w:t>
      </w:r>
    </w:p>
    <w:p>
      <w:pPr>
        <w:pStyle w:val="ListBullet2"/>
      </w:pPr>
      <w:r>
        <w:t>Rating: 5</w:t>
      </w:r>
    </w:p>
    <w:p>
      <w:pPr>
        <w:pStyle w:val="ListBullet2"/>
      </w:pPr>
      <w:r>
        <w:t>Monetization: Sell pre-assembled kits or installation services for foldable workbenches.</w:t>
      </w:r>
    </w:p>
    <w:p>
      <w:pPr>
        <w:pStyle w:val="ListBullet2"/>
      </w:pPr>
      <w:r>
        <w:t>Explanation: Efficient space use, versatile, practical for limited areas.</w:t>
      </w:r>
    </w:p>
    <w:p>
      <w:pPr>
        <w:pStyle w:val="ListBullet2"/>
      </w:pPr>
      <w:r>
        <w:t>Novelty Description: The innovation being discussed involves building a space-saving workbench using Wallmaster 24-inch Folding Shelf brackets and a Husky 72-inch Solid Wood Work Surface. This design is ideal for areas where space is limited, such as a garage. The foldable brackets allow the workbench to be stowed away when not in use, freeing up valuable floor space. This setup can also be replicated in other areas like a laundry room to maximize functionality without sacrificing space.</w:t>
      </w:r>
    </w:p>
    <w:p>
      <w:pPr>
        <w:pStyle w:val="Heading1"/>
      </w:pPr>
      <w:r>
        <w:rPr>
          <w:sz w:val="30"/>
        </w:rPr>
        <w:t>9. Unbiased Voices</w:t>
      </w:r>
    </w:p>
    <w:p>
      <w:pPr>
        <w:pStyle w:val="ListBullet2"/>
      </w:pPr>
      <w:r>
        <w:t>Rating: 5</w:t>
      </w:r>
    </w:p>
    <w:p>
      <w:pPr>
        <w:pStyle w:val="ListBullet2"/>
      </w:pPr>
      <w:r>
        <w:t>Monetization: Sell an unbiased commenting system to discussion platforms.</w:t>
      </w:r>
    </w:p>
    <w:p>
      <w:pPr>
        <w:pStyle w:val="ListBullet2"/>
      </w:pPr>
      <w:r>
        <w:t>Explanation: Encourages unbiased, genuine opinions by preventing influence from prior comments.</w:t>
      </w:r>
    </w:p>
    <w:p>
      <w:pPr>
        <w:pStyle w:val="ListBullet2"/>
      </w:pPr>
      <w:r>
        <w:t>Novelty Description: The innovation being discussed is to restrict viewing others' comments on the AITA (Am I The Asshole) subreddit until after you have left your own comment. This approach could potentially reduce bias in people's opinions by ensuring that initial reactions are genuine and not influenced by the perspectives already shared by others.</w:t>
      </w:r>
    </w:p>
    <w:p>
      <w:pPr>
        <w:pStyle w:val="Heading1"/>
      </w:pPr>
      <w:r>
        <w:rPr>
          <w:sz w:val="30"/>
        </w:rPr>
        <w:t>10. FruitFly-Free</w:t>
      </w:r>
    </w:p>
    <w:p>
      <w:pPr>
        <w:pStyle w:val="ListBullet2"/>
      </w:pPr>
      <w:r>
        <w:t>Rating: 4</w:t>
      </w:r>
    </w:p>
    <w:p>
      <w:pPr>
        <w:pStyle w:val="ListBullet2"/>
      </w:pPr>
      <w:r>
        <w:t>Monetization: Sell pre-packaged fly trap kits or develop a subscription service for refills and fruit.</w:t>
      </w:r>
    </w:p>
    <w:p>
      <w:pPr>
        <w:pStyle w:val="ListBullet2"/>
      </w:pPr>
      <w:r>
        <w:t>Explanation: Highly rated for its simplicity, non-toxic approach, and practical effectiveness.</w:t>
      </w:r>
    </w:p>
    <w:p>
      <w:pPr>
        <w:pStyle w:val="ListBullet2"/>
      </w:pPr>
      <w:r>
        <w:t>Novelty Description: The innovation being discussed is a simple and effective method to trap fruit flies using common household items. The method involves placing two pieces of fruit in a bowl, which attracts the fruit flies. The design passively traps the fruit flies without the use of chemical insecticides, making it a non-toxic solution for controlling these pests in the kitchen. This method stands out due to its simplicity and practical effectiveness, requiring minimal effort from the user.</w:t>
      </w:r>
    </w:p>
    <w:p>
      <w:pPr>
        <w:pStyle w:val="Heading1"/>
      </w:pPr>
      <w:r>
        <w:rPr>
          <w:sz w:val="30"/>
        </w:rPr>
        <w:t>11. FlyFree Bowl</w:t>
      </w:r>
    </w:p>
    <w:p>
      <w:pPr>
        <w:pStyle w:val="ListBullet2"/>
      </w:pPr>
      <w:r>
        <w:t>Rating: 4</w:t>
      </w:r>
    </w:p>
    <w:p>
      <w:pPr>
        <w:pStyle w:val="ListBullet2"/>
      </w:pPr>
      <w:r>
        <w:t>Monetization: Sell pre-packaged fruit fly traps with vinegar-raspberry solution and attractively designed bowls.</w:t>
      </w:r>
    </w:p>
    <w:p>
      <w:pPr>
        <w:pStyle w:val="ListBullet2"/>
      </w:pPr>
      <w:r>
        <w:t>Explanation: Effective, simple, eco-friendly method to control fruit flies with minimal effort.</w:t>
      </w:r>
    </w:p>
    <w:p>
      <w:pPr>
        <w:pStyle w:val="ListBullet2"/>
      </w:pPr>
      <w:r>
        <w:t>Novelty Description: The life hack being discussed is an effective and simple method to trap fruit flies using a water and vinegar mixture in an orange bowl. Adding raspberries as bait, the solution attracts fruit flies. When they land on the mixture's surface, the surface tension traps them. This non-toxic, economical, and environmentally friendly approach provides a passive way to control and reduce fruit fly populations in domestic settings without constant attention or manual effort.</w:t>
      </w:r>
    </w:p>
    <w:p>
      <w:pPr>
        <w:pStyle w:val="Heading1"/>
      </w:pPr>
      <w:r>
        <w:rPr>
          <w:sz w:val="30"/>
        </w:rPr>
        <w:t>12. RaspberryFlyGuard</w:t>
      </w:r>
    </w:p>
    <w:p>
      <w:pPr>
        <w:pStyle w:val="ListBullet2"/>
      </w:pPr>
      <w:r>
        <w:t>Rating: 4</w:t>
      </w:r>
    </w:p>
    <w:p>
      <w:pPr>
        <w:pStyle w:val="ListBullet2"/>
      </w:pPr>
      <w:r>
        <w:t>Monetization: Sell pre-prepared kits with bowls, instructions, and dehydrated raspberries.</w:t>
      </w:r>
    </w:p>
    <w:p>
      <w:pPr>
        <w:pStyle w:val="ListBullet2"/>
      </w:pPr>
      <w:r>
        <w:t>Explanation: Simple, eco-friendly, cost-effective, but not unique or highly innovative.</w:t>
      </w:r>
    </w:p>
    <w:p>
      <w:pPr>
        <w:pStyle w:val="ListBullet2"/>
      </w:pPr>
      <w:r>
        <w:t>Novelty Description: The innovation being discussed is a method for trapping fruit flies using a bowl of water and raspberries. The water in the bowl prevents fruit flies, attracted to the raspberries, from escaping once they come into contact with the water. This simple and chemical-free method effectively reduces the presence of fruit flies in areas where fresh produce is stored.</w:t>
      </w:r>
    </w:p>
    <w:p>
      <w:pPr>
        <w:pStyle w:val="Heading1"/>
      </w:pPr>
      <w:r>
        <w:rPr>
          <w:sz w:val="30"/>
        </w:rPr>
        <w:t>13. NubTrack Soles</w:t>
      </w:r>
    </w:p>
    <w:p>
      <w:pPr>
        <w:pStyle w:val="ListBullet2"/>
      </w:pPr>
      <w:r>
        <w:t>Rating: 4</w:t>
      </w:r>
    </w:p>
    <w:p>
      <w:pPr>
        <w:pStyle w:val="ListBullet2"/>
      </w:pPr>
      <w:r>
        <w:t>Monetization: Sell shoes with wear-indicator soles. Offer replacements or refurbishing services for worn shoes.</w:t>
      </w:r>
    </w:p>
    <w:p>
      <w:pPr>
        <w:pStyle w:val="ListBullet2"/>
      </w:pPr>
      <w:r>
        <w:t>Explanation: Practical idea but might be redundant; people usually assess wear through visual and comfort cues.</w:t>
      </w:r>
    </w:p>
    <w:p>
      <w:pPr>
        <w:pStyle w:val="ListBullet2"/>
      </w:pPr>
      <w:r>
        <w:t>Novelty Description: The innovation being proposed suggests adding small rubber nubs to the soles of tennis shoes, similar to those found on new tires, to indicate whether the shoes have been worn or not. This would help users determine the wear status of their footwear easily.</w:t>
      </w:r>
    </w:p>
    <w:p>
      <w:pPr>
        <w:pStyle w:val="Heading1"/>
      </w:pPr>
      <w:r>
        <w:rPr>
          <w:sz w:val="30"/>
        </w:rPr>
        <w:t>14. PawsPro Wash Station</w:t>
      </w:r>
    </w:p>
    <w:p>
      <w:pPr>
        <w:pStyle w:val="ListBullet2"/>
      </w:pPr>
      <w:r>
        <w:t>Rating: 4</w:t>
      </w:r>
    </w:p>
    <w:p>
      <w:pPr>
        <w:pStyle w:val="ListBullet2"/>
      </w:pPr>
      <w:r>
        <w:t>Monetization: Offer custom installation services or DIY kits for pet wash stations.</w:t>
      </w:r>
    </w:p>
    <w:p>
      <w:pPr>
        <w:pStyle w:val="ListBullet2"/>
      </w:pPr>
      <w:r>
        <w:t>Explanation: Highly practical and user-focused with clear, helpful features based on community needs.</w:t>
      </w:r>
    </w:p>
    <w:p>
      <w:pPr>
        <w:pStyle w:val="ListBullet2"/>
      </w:pPr>
      <w:r>
        <w:t>Novelty Description: The innovation being discussed is a custom-built pet wash station designed for ease and convenience of washing pets. Key innovative aspects include:</w:t>
        <w:br/>
        <w:br/>
        <w:t>1. **Open Design**: Removing a shower door for easy access.</w:t>
        <w:br/>
        <w:t>2. **Handheld Spray Nozzle**: Installing a spray nozzle with an on/off button for controlled and comfortable washing.</w:t>
        <w:br/>
        <w:br/>
        <w:t>These improvements were based on community feedback to enhance the functionality and user-friendliness of the pet wash station.</w:t>
      </w:r>
    </w:p>
    <w:p>
      <w:pPr>
        <w:pStyle w:val="Heading1"/>
      </w:pPr>
      <w:r>
        <w:rPr>
          <w:sz w:val="30"/>
        </w:rPr>
        <w:t>15. FruitFlyGuard</w:t>
      </w:r>
    </w:p>
    <w:p>
      <w:pPr>
        <w:pStyle w:val="ListBullet2"/>
      </w:pPr>
      <w:r>
        <w:t>Rating: 3</w:t>
      </w:r>
    </w:p>
    <w:p>
      <w:pPr>
        <w:pStyle w:val="ListBullet2"/>
      </w:pPr>
      <w:r>
        <w:t>Monetization: Sell pre-made, reusable fruit fly traps with bait and easy-clean features.</w:t>
      </w:r>
    </w:p>
    <w:p>
      <w:pPr>
        <w:pStyle w:val="ListBullet2"/>
      </w:pPr>
      <w:r>
        <w:t>Explanation: Effective, non-toxic, low-maintenance, uses common items, leverages natural fly behavior.</w:t>
      </w:r>
    </w:p>
    <w:p>
      <w:pPr>
        <w:pStyle w:val="ListBullet2"/>
      </w:pPr>
      <w:r>
        <w:t>Novelty Description: The image describes a simple yet effective method for trapping fruit flies using an orange bowl and a small amount of fruit as bait. The bowl's slippery or steep sides make it difficult for the flies to escape once they are attracted to the bait, allowing for a non-toxic and low-maintenance solution to control the fruit fly population in a household. This life hack leverages the natural behavior of fruit flies and utilizes common household items to provide a passive and efficient way to manage this common pest.</w:t>
      </w:r>
    </w:p>
    <w:p>
      <w:pPr>
        <w:pStyle w:val="Heading1"/>
      </w:pPr>
      <w:r>
        <w:rPr>
          <w:sz w:val="30"/>
        </w:rPr>
        <w:t>16. FlyFree Berries</w:t>
      </w:r>
    </w:p>
    <w:p>
      <w:pPr>
        <w:pStyle w:val="ListBullet2"/>
      </w:pPr>
      <w:r>
        <w:t>Rating: 3</w:t>
      </w:r>
    </w:p>
    <w:p>
      <w:pPr>
        <w:pStyle w:val="ListBullet2"/>
      </w:pPr>
      <w:r>
        <w:t>Monetization: Sell specialized fruit fly trap bowls or offer a pest-free produce cleaning service.</w:t>
      </w:r>
    </w:p>
    <w:p>
      <w:pPr>
        <w:pStyle w:val="ListBullet2"/>
      </w:pPr>
      <w:r>
        <w:t>Explanation: Simple, eco-friendly, and practical for home use, enhancing food safety without chemicals.</w:t>
      </w:r>
    </w:p>
    <w:p>
      <w:pPr>
        <w:pStyle w:val="ListBullet2"/>
      </w:pPr>
      <w:r>
        <w:t>Novelty Description: The innovation being discussed is a method for removing fruit flies from raspberries using a bowl of water. By placing the raspberries in a bowl of water, fruit flies are attracted to the fruit but then become trapped in the water once they land. This provides a straightforward and chemical-free way to clean the fruit of these pests, improving food safety and reducing the manual effort needed for cleaning.</w:t>
      </w:r>
    </w:p>
    <w:p>
      <w:pPr>
        <w:pStyle w:val="Heading1"/>
      </w:pPr>
      <w:r>
        <w:rPr>
          <w:sz w:val="30"/>
        </w:rPr>
        <w:t>17. RaspberryGuard</w:t>
      </w:r>
    </w:p>
    <w:p>
      <w:pPr>
        <w:pStyle w:val="ListBullet2"/>
      </w:pPr>
      <w:r>
        <w:t>Rating: 3</w:t>
      </w:r>
    </w:p>
    <w:p>
      <w:pPr>
        <w:pStyle w:val="ListBullet2"/>
      </w:pPr>
      <w:r>
        <w:t>Monetization: Sell pre-made traps or kits with instructions and materials included.</w:t>
      </w:r>
    </w:p>
    <w:p>
      <w:pPr>
        <w:pStyle w:val="ListBullet2"/>
      </w:pPr>
      <w:r>
        <w:t>Explanation: Effective, simple, and uses everyday items for practical pest control.</w:t>
      </w:r>
    </w:p>
    <w:p>
      <w:pPr>
        <w:pStyle w:val="ListBullet2"/>
      </w:pPr>
      <w:r>
        <w:t>Novelty Description: The post describes a homemade fruit fly trap. The user took advantage of fruit flies' attraction to raspberries by placing a few golden raspberries in a small bowl. They then stretched plastic wrap tightly over the bowl and poked holes in it using a skewer. This setup allows the fruit flies to enter the bowl but makes it difficult for them to escape, effectively trapping them. This simple and innovative solution helps in controlling fruit fly infestations using common household items.</w:t>
      </w:r>
    </w:p>
    <w:p>
      <w:pPr>
        <w:pStyle w:val="Heading1"/>
      </w:pPr>
      <w:r>
        <w:rPr>
          <w:sz w:val="30"/>
        </w:rPr>
        <w:t>18. EasyReach Gate</w:t>
      </w:r>
    </w:p>
    <w:p>
      <w:pPr>
        <w:pStyle w:val="ListBullet2"/>
      </w:pPr>
      <w:r>
        <w:t>Rating: 3</w:t>
      </w:r>
    </w:p>
    <w:p>
      <w:pPr>
        <w:pStyle w:val="ListBullet2"/>
      </w:pPr>
      <w:r>
        <w:t>Monetization: Develop and sell pre-fabricated, kid-friendly gate modification kits.</w:t>
      </w:r>
    </w:p>
    <w:p>
      <w:pPr>
        <w:pStyle w:val="ListBullet2"/>
      </w:pPr>
      <w:r>
        <w:t>Explanation: Improves accessibility, safety, and appearance without altering the original structure.</w:t>
      </w:r>
    </w:p>
    <w:p>
      <w:pPr>
        <w:pStyle w:val="ListBullet2"/>
      </w:pPr>
      <w:r>
        <w:t>Novelty Description: The innovation being discussed involves modifying a frequently used gate to make it more functional and user-friendly, especially for smaller children attending classes at the author's wife's business. The original wire mechanism was frayed and placed too high for some kids to reach. To solve this, the author avoided modifying the metal gate frame by creating a new edge from redwood 2x6 to mount a regular door handle. The setup also involved adding a new picket on top to maintain the gate's appearance, recessing the door handle hardware for proper locking, and cutting down the strike plate to ensure the gate closed properly. The result is a more accessible and professional-looking gate that is easier for students to use.</w:t>
      </w:r>
    </w:p>
    <w:p>
      <w:pPr>
        <w:pStyle w:val="Heading1"/>
      </w:pPr>
      <w:r>
        <w:rPr>
          <w:sz w:val="30"/>
        </w:rPr>
        <w:t>19. DormerDream Bench</w:t>
      </w:r>
    </w:p>
    <w:p>
      <w:pPr>
        <w:pStyle w:val="ListBullet2"/>
      </w:pPr>
      <w:r>
        <w:t>Rating: 3</w:t>
      </w:r>
    </w:p>
    <w:p>
      <w:pPr>
        <w:pStyle w:val="ListBullet2"/>
      </w:pPr>
      <w:r>
        <w:t>Monetization: Create a DIY dormer bench kit with shims, wood filler, and easy assembly guidelines.</w:t>
      </w:r>
    </w:p>
    <w:p>
      <w:pPr>
        <w:pStyle w:val="ListBullet2"/>
      </w:pPr>
      <w:r>
        <w:t>Explanation: Using shims and wood filler effectively deals with uneven surfaces and imperfections.</w:t>
      </w:r>
    </w:p>
    <w:p>
      <w:pPr>
        <w:pStyle w:val="ListBullet2"/>
      </w:pPr>
      <w:r>
        <w:t xml:space="preserve">Novelty Description: The user is discussing the creation of a full-length dormer bench/day bed, which appears to be their largest DIY project so far. The bench will be 39x64 inches in size and is nearing completion, with painting and a custom cushion still pending. They faced challenges with uneven drywall and fixing baseboards that don't sit flush. </w:t>
        <w:br/>
        <w:br/>
        <w:t>Innovation or life hack: For dealing with uneven drywall, consider using shims to level the surface before securing it. This can help create a more even foundation and prevent gaps when reattaching baseboards. Additionally, using wood filler to smooth out any imperfections before painting can result in a cleaner finish.</w:t>
      </w:r>
    </w:p>
    <w:p>
      <w:pPr>
        <w:pStyle w:val="Heading1"/>
      </w:pPr>
      <w:r>
        <w:rPr>
          <w:sz w:val="30"/>
        </w:rPr>
        <w:t>20. SmoothLoad Tech</w:t>
      </w:r>
    </w:p>
    <w:p>
      <w:pPr>
        <w:pStyle w:val="ListBullet2"/>
      </w:pPr>
      <w:r>
        <w:t>Rating: 3</w:t>
      </w:r>
    </w:p>
    <w:p>
      <w:pPr>
        <w:pStyle w:val="ListBullet2"/>
      </w:pPr>
      <w:r>
        <w:t>Monetization: Sell or license a "smooth loading" algorithm to software developers for improved user experience.</w:t>
      </w:r>
    </w:p>
    <w:p>
      <w:pPr>
        <w:pStyle w:val="ListBullet2"/>
      </w:pPr>
      <w:r>
        <w:t>Explanation: It's a clever idea to improve user experience by making loading bars appear smoother and more predictable.</w:t>
      </w:r>
    </w:p>
    <w:p>
      <w:pPr>
        <w:pStyle w:val="ListBullet2"/>
      </w:pPr>
      <w:r>
        <w:t>Novelty Description: The post is a question about why loading bars on computers and devices often jump around in percentages instead of increasing smoothly. The user is seeking an explanation for this phenomenon.</w:t>
        <w:br/>
        <w:br/>
        <w:t>Innovation/Life Hack: One potential solution to make the perception of loading smoother could be to implement a more intelligent algorithm for the loading bar that distributes progress updates more evenly. This could involve predicting the time remaining based on past progress and adjusting the loading bar increments accordingly. Alternatively, a spinner or other visual indicator of loading may cause less frustration than a misleading progress bar.</w:t>
        <w:br/>
        <w:br/>
      </w:r>
    </w:p>
    <w:p>
      <w:pPr>
        <w:pStyle w:val="Heading1"/>
      </w:pPr>
      <w:r>
        <w:rPr>
          <w:sz w:val="30"/>
        </w:rPr>
        <w:t>21. BasementStepRevamp</w:t>
      </w:r>
    </w:p>
    <w:p>
      <w:pPr>
        <w:pStyle w:val="ListBullet2"/>
      </w:pPr>
      <w:r>
        <w:t>Rating: 3</w:t>
      </w:r>
    </w:p>
    <w:p>
      <w:pPr>
        <w:pStyle w:val="ListBullet2"/>
      </w:pPr>
      <w:r>
        <w:t>Monetization: Offer installation services or custom stair renovation kits.</w:t>
      </w:r>
    </w:p>
    <w:p>
      <w:pPr>
        <w:pStyle w:val="ListBullet2"/>
      </w:pPr>
      <w:r>
        <w:t>Explanation: Innovative, practical, enhances safety, and improves aesthetics and maintenance.</w:t>
      </w:r>
    </w:p>
    <w:p>
      <w:pPr>
        <w:pStyle w:val="ListBullet2"/>
      </w:pPr>
      <w:r>
        <w:t>Novelty Description: If you're tackling a basement stairs renovation and have managed to remove the nasty carpet, consider replacing it with vinyl plank flooring or paint with a slip-resistant additive. These options can provide a cleaner look, easier maintenance, and improved safety compared to carpet.</w:t>
      </w:r>
    </w:p>
    <w:p>
      <w:pPr>
        <w:pStyle w:val="Heading1"/>
      </w:pPr>
      <w:r>
        <w:rPr>
          <w:sz w:val="30"/>
        </w:rPr>
        <w:t>22. FruitFlyGone</w:t>
      </w:r>
    </w:p>
    <w:p>
      <w:pPr>
        <w:pStyle w:val="ListBullet2"/>
      </w:pPr>
      <w:r>
        <w:t>Rating: 3</w:t>
      </w:r>
    </w:p>
    <w:p>
      <w:pPr>
        <w:pStyle w:val="ListBullet2"/>
      </w:pPr>
      <w:r>
        <w:t>Monetization: Sell pre-made DIY fruit fly trap kits including instructions and eco-friendly marketing.</w:t>
      </w:r>
    </w:p>
    <w:p>
      <w:pPr>
        <w:pStyle w:val="ListBullet2"/>
      </w:pPr>
      <w:r>
        <w:t>Explanation: Effective, eco-friendly, uses common items; practical for home use. Simple and accessible solution.</w:t>
      </w:r>
    </w:p>
    <w:p>
      <w:pPr>
        <w:pStyle w:val="ListBullet2"/>
      </w:pPr>
      <w:r>
        <w:t>Novelty Description: The innovation being discussed is a simple and effective DIY fruit fly trap. By placing a bowl of water with some ripe or fermenting fruit in the center, the natural attraction of fruit flies to the fruit is utilized to capture them. As the flies attempt to land on the fruit, they touch the water's surface and become trapped, eventually drowning. This method is eco-friendly, non-toxic, and uses readily available household items, making it a natural and practical solution for reducing the population of fruit flies in the home environment.</w:t>
      </w:r>
    </w:p>
    <w:p>
      <w:pPr>
        <w:pStyle w:val="Heading1"/>
      </w:pPr>
      <w:r>
        <w:rPr>
          <w:sz w:val="30"/>
        </w:rPr>
        <w:t>23. InvenTrap Solutions</w:t>
      </w:r>
    </w:p>
    <w:p>
      <w:pPr>
        <w:pStyle w:val="ListBullet2"/>
      </w:pPr>
      <w:r>
        <w:t>Rating: 3</w:t>
      </w:r>
    </w:p>
    <w:p>
      <w:pPr>
        <w:pStyle w:val="ListBullet2"/>
      </w:pPr>
      <w:r>
        <w:t>Monetization: Package and sell pre-made fruit fly traps using the same ingredients.</w:t>
      </w:r>
    </w:p>
    <w:p>
      <w:pPr>
        <w:pStyle w:val="ListBullet2"/>
      </w:pPr>
      <w:r>
        <w:t>Explanation: The idea is practical, cost-effective, and leverages common household items to solve a prevalent problem.</w:t>
      </w:r>
    </w:p>
    <w:p>
      <w:pPr>
        <w:pStyle w:val="ListBullet2"/>
      </w:pPr>
      <w:r>
        <w:t>Novelty Description: The post being discussed explains multiple reasons why it's economically justifiable for companies to throw away or destroy excess inventory rather than donate it or sell it at an extreme discount.</w:t>
        <w:br/>
        <w:br/>
        <w:t>It also highlights the innovation of using simple household items to create an effective trap for fruit flies. The trap involves placing bait, such as fruit or fruit juice, in a bowl with a mixture of vinegar and dish soap. The vinegar attracts the flies, and the dish soap breaks the surface tension, causing the flies to sink and drown when they land on the liquid.</w:t>
        <w:br/>
        <w:br/>
        <w:t>This innovative solution is both economical and non-toxic, using simple ingredients to address a common household pest issue.</w:t>
      </w:r>
    </w:p>
    <w:p>
      <w:pPr>
        <w:pStyle w:val="Heading1"/>
      </w:pPr>
      <w:r>
        <w:rPr>
          <w:sz w:val="30"/>
        </w:rPr>
        <w:t>24. FlyFruit Trap</w:t>
      </w:r>
    </w:p>
    <w:p>
      <w:pPr>
        <w:pStyle w:val="ListBullet2"/>
      </w:pPr>
      <w:r>
        <w:t>Rating: 3</w:t>
      </w:r>
    </w:p>
    <w:p>
      <w:pPr>
        <w:pStyle w:val="ListBullet2"/>
      </w:pPr>
      <w:r>
        <w:t>Monetization: Create and sell all-in-one fruit fly traps with attractants and escape-proof design.</w:t>
      </w:r>
    </w:p>
    <w:p>
      <w:pPr>
        <w:pStyle w:val="ListBullet2"/>
      </w:pPr>
      <w:r>
        <w:t>Explanation: Effective, eco-friendly, and simple solution using common items to tackle fruit flies.</w:t>
      </w:r>
    </w:p>
    <w:p>
      <w:pPr>
        <w:pStyle w:val="ListBullet2"/>
      </w:pPr>
      <w:r>
        <w:t>Novelty Description: The innovation being discussed involves using a bowl of raspberries to attract and trap fruit flies. The natural fragrance of the fruit lures the flies into the bowl, from which they cannot easily escape. This method offers a straightforward and chemical-free solution to a common household issue, utilizing common kitchen items to manage and reduce the presence of fruit flies effectively.</w:t>
      </w:r>
    </w:p>
    <w:p>
      <w:pPr>
        <w:pStyle w:val="Heading1"/>
      </w:pPr>
      <w:r>
        <w:rPr>
          <w:sz w:val="30"/>
        </w:rPr>
        <w:t>25. GarageFit ReVamp</w:t>
      </w:r>
    </w:p>
    <w:p>
      <w:pPr>
        <w:pStyle w:val="ListBullet2"/>
      </w:pPr>
      <w:r>
        <w:t>Rating: 3</w:t>
      </w:r>
    </w:p>
    <w:p>
      <w:pPr>
        <w:pStyle w:val="ListBullet2"/>
      </w:pPr>
      <w:r>
        <w:t>Monetization: Offer consultation services for garage-to-gym conversions.</w:t>
      </w:r>
    </w:p>
    <w:p>
      <w:pPr>
        <w:pStyle w:val="ListBullet2"/>
      </w:pPr>
      <w:r>
        <w:t>Explanation: Clever use of skills for a practical, cost-effective home improvement project.</w:t>
      </w:r>
    </w:p>
    <w:p>
      <w:pPr>
        <w:pStyle w:val="ListBullet2"/>
      </w:pPr>
      <w:r>
        <w:t>Novelty Description: The post discusses a user who converted their 1950s garage into a gym. As the user works in construction, they likely used their skills to transform the space effectively. This innovation showcases repurposing a rarely used area into a functional workout space, which can be both convenient and cost-effective. If you have any specific questions or need suggestions on further enhancing the gym, feel free to ask!</w:t>
      </w:r>
    </w:p>
    <w:p>
      <w:pPr>
        <w:pStyle w:val="Heading1"/>
      </w:pPr>
      <w:r>
        <w:rPr>
          <w:sz w:val="30"/>
        </w:rPr>
        <w:t>26. FlyBowl Eliminator</w:t>
      </w:r>
    </w:p>
    <w:p>
      <w:pPr>
        <w:pStyle w:val="ListBullet2"/>
      </w:pPr>
      <w:r>
        <w:t>Rating: 3</w:t>
      </w:r>
    </w:p>
    <w:p>
      <w:pPr>
        <w:pStyle w:val="ListBullet2"/>
      </w:pPr>
      <w:r>
        <w:t>Monetization: Sell pre-made fruit fly traps using the described method as a convenient, eco-friendly kit.</w:t>
      </w:r>
    </w:p>
    <w:p>
      <w:pPr>
        <w:pStyle w:val="ListBullet2"/>
      </w:pPr>
      <w:r>
        <w:t>Explanation: A practical, non-toxic, and cost-effective way to manage fruit flies using common household items.</w:t>
      </w:r>
    </w:p>
    <w:p>
      <w:pPr>
        <w:pStyle w:val="ListBullet2"/>
      </w:pPr>
      <w:r>
        <w:t>Novelty Description: The innovation being discussed is a simple and effective method for trapping and removing fruit flies using common household items. By filling an orange bowl with water and placing raspberries (or another type of fruit) in it, fruit flies are attracted to the fruit and become trapped in the water when they try to land on it. This non-toxic, food-safe method leverages the natural behavior of fruit flies and provides an easy and inexpensive solution to dealing with a fruit fly infestation, avoiding the use of chemical insecticides.</w:t>
      </w:r>
    </w:p>
    <w:p>
      <w:pPr>
        <w:pStyle w:val="Heading1"/>
      </w:pPr>
      <w:r>
        <w:rPr>
          <w:sz w:val="30"/>
        </w:rPr>
        <w:t>27. ClearReflections</w:t>
      </w:r>
    </w:p>
    <w:p>
      <w:pPr>
        <w:pStyle w:val="ListBullet2"/>
      </w:pPr>
      <w:r>
        <w:t>Rating: 3</w:t>
      </w:r>
    </w:p>
    <w:p>
      <w:pPr>
        <w:pStyle w:val="ListBullet2"/>
      </w:pPr>
      <w:r>
        <w:t>Monetization: Sell a dual-purpose anti-fog and cleaning spray specifically marketed for bathroom mirrors.</w:t>
      </w:r>
    </w:p>
    <w:p>
      <w:pPr>
        <w:pStyle w:val="ListBullet2"/>
      </w:pPr>
      <w:r>
        <w:t>Explanation: Effective and multitasking, but requires frequent application due to potential residue buildup.</w:t>
      </w:r>
    </w:p>
    <w:p>
      <w:pPr>
        <w:pStyle w:val="ListBullet2"/>
      </w:pPr>
      <w:r>
        <w:t>Novelty Description: The innovation or life hack being discussed involves quickly defogging a bathroom mirror by spraying it with Windex (or a similar cleaning product) and wiping it with a paper towel. This method not only removes the fog but also cleans the mirror simultaneously.</w:t>
      </w:r>
    </w:p>
    <w:p>
      <w:pPr>
        <w:pStyle w:val="Heading1"/>
      </w:pPr>
      <w:r>
        <w:rPr>
          <w:sz w:val="30"/>
        </w:rPr>
        <w:t>28. EcoSip Solutions</w:t>
      </w:r>
    </w:p>
    <w:p>
      <w:pPr>
        <w:pStyle w:val="ListBullet2"/>
      </w:pPr>
      <w:r>
        <w:t>Rating: 3</w:t>
      </w:r>
    </w:p>
    <w:p>
      <w:pPr>
        <w:pStyle w:val="ListBullet2"/>
      </w:pPr>
      <w:r>
        <w:t>Monetization: Offer a subscription service for healthy beverage refills and reusable, eco-friendly water bottles.</w:t>
      </w:r>
    </w:p>
    <w:p>
      <w:pPr>
        <w:pStyle w:val="ListBullet2"/>
      </w:pPr>
      <w:r>
        <w:t>Explanation: Promotes sustainability and health, addressing both environmental and well-being concerns effectively.</w:t>
      </w:r>
    </w:p>
    <w:p>
      <w:pPr>
        <w:pStyle w:val="ListBullet2"/>
      </w:pPr>
      <w:r>
        <w:t xml:space="preserve">Novelty Description: The post discusses the evolution and perception of a plastic, screw-top bottle of Coca-Cola over different time periods. It highlights how such a bottle would have been considered a luxury item 150 years ago and an energy potion in a magical bottle 300 years ago. However, in contemporary times, it is viewed negatively as both unhealthy and environmentally harmful due to its sugary content and plastic packaging. </w:t>
        <w:br/>
        <w:br/>
        <w:t>Innovation/Life Hack: To mitigate the environmental impact and health concerns associated with plastic bottles of sugary drinks, consider using refillable, BPA-free water bottles and filling them with healthier alternatives like infused water or homemade iced tea. This reduces plastic waste and promotes a healthier lifestyle.</w:t>
      </w:r>
    </w:p>
    <w:p>
      <w:pPr>
        <w:pStyle w:val="Heading1"/>
      </w:pPr>
      <w:r>
        <w:rPr>
          <w:sz w:val="30"/>
        </w:rPr>
        <w:t>29. BerryPure Basin</w:t>
      </w:r>
    </w:p>
    <w:p>
      <w:pPr>
        <w:pStyle w:val="ListBullet2"/>
      </w:pPr>
      <w:r>
        <w:t>Rating: 3</w:t>
      </w:r>
    </w:p>
    <w:p>
      <w:pPr>
        <w:pStyle w:val="ListBullet2"/>
      </w:pPr>
      <w:r>
        <w:t>Monetization: Create and sell specialized bowls designed for this cleaning method.</w:t>
      </w:r>
    </w:p>
    <w:p>
      <w:pPr>
        <w:pStyle w:val="ListBullet2"/>
      </w:pPr>
      <w:r>
        <w:t>Explanation: Natural, simple, efficient method for cleaning raspberries; no need for pesticides or individual inspection.</w:t>
      </w:r>
    </w:p>
    <w:p>
      <w:pPr>
        <w:pStyle w:val="ListBullet2"/>
      </w:pPr>
      <w:r>
        <w:t>Novelty Description: The innovation being discussed is a method for effectively cleaning raspberries using an orange bowl filled with water. By submerging the raspberries in water, it causes them to become heavier and sink, which dislodges any insects hiding within the hollow fruit. The insects then float to the surface or cling to the edge of the bowl, making them easy to remove. This simple, time-efficient, and chemical-free technique offers a natural way to thoroughly clean raspberries without the need for individual inspection or pesticides.</w:t>
        <w:br/>
        <w:br/>
      </w:r>
    </w:p>
    <w:p>
      <w:pPr>
        <w:pStyle w:val="Heading1"/>
      </w:pPr>
      <w:r>
        <w:rPr>
          <w:sz w:val="30"/>
        </w:rPr>
        <w:t>30. FlyTrap Savvy</w:t>
      </w:r>
    </w:p>
    <w:p>
      <w:pPr>
        <w:pStyle w:val="ListBullet2"/>
      </w:pPr>
      <w:r>
        <w:t>Rating: 3</w:t>
      </w:r>
    </w:p>
    <w:p>
      <w:pPr>
        <w:pStyle w:val="ListBullet2"/>
      </w:pPr>
      <w:r>
        <w:t>Monetization: Sell pre-made fruit fly traps that are ready to use.</w:t>
      </w:r>
    </w:p>
    <w:p>
      <w:pPr>
        <w:pStyle w:val="ListBullet2"/>
      </w:pPr>
      <w:r>
        <w:t>Explanation: Environmentally friendly, effective, simple, and cost-efficient pest control.</w:t>
      </w:r>
    </w:p>
    <w:p>
      <w:pPr>
        <w:pStyle w:val="ListBullet2"/>
      </w:pPr>
      <w:r>
        <w:t>Novelty Description: The innovation discussed involves a simple and effective method for trapping fruit flies. By using a bowl containing a small amount of apple cider vinegar and a piece of overripe fruit suspended just above the vinegar, the trap leverages the strong attraction fruit flies have to fermenting fruit and the vinegar's scent. The design ensures that once the fruit flies enter the bowl, they are either drowned or trapped, thanks to the bowl's smooth and steep sides. This non-toxic, cost-effective, and easy-to-assemble method provides an environmentally friendly solution to a common household pest problem.</w:t>
      </w:r>
    </w:p>
    <w:p>
      <w:pPr>
        <w:pStyle w:val="Heading1"/>
      </w:pPr>
      <w:r>
        <w:rPr>
          <w:sz w:val="30"/>
        </w:rPr>
        <w:t>31. LiquidAway</w:t>
      </w:r>
    </w:p>
    <w:p>
      <w:pPr>
        <w:pStyle w:val="ListBullet2"/>
      </w:pPr>
      <w:r>
        <w:t>Rating: 3</w:t>
      </w:r>
    </w:p>
    <w:p>
      <w:pPr>
        <w:pStyle w:val="ListBullet2"/>
      </w:pPr>
      <w:r>
        <w:t>Monetization: Sell odor-proof liquid disposal bins or offer a subscription-based waste disposal service.</w:t>
      </w:r>
    </w:p>
    <w:p>
      <w:pPr>
        <w:pStyle w:val="ListBullet2"/>
      </w:pPr>
      <w:r>
        <w:t>Explanation: Effective; addresses problem directly by designating proper disposal.</w:t>
      </w:r>
    </w:p>
    <w:p>
      <w:pPr>
        <w:pStyle w:val="ListBullet2"/>
      </w:pPr>
      <w:r>
        <w:t>Novelty Description: In your office, people are disposing of food remnants in the water fountain, leading to unpleasant smells and drainage issues. A creative solution to this problem is to provide designated liquid disposal containers in the break room or kitchen area. These containers could have lids to prevent odors and can be emptied into a kitchen sink or a disposal unit regularly. This would offer a dedicated place for people to pour leftover soups, chilies, or other liquids without causing issues at the water fountain.</w:t>
      </w:r>
    </w:p>
    <w:p>
      <w:pPr>
        <w:pStyle w:val="Heading1"/>
      </w:pPr>
      <w:r>
        <w:rPr>
          <w:sz w:val="30"/>
        </w:rPr>
        <w:t>32. RaspberryFlyTrap</w:t>
      </w:r>
    </w:p>
    <w:p>
      <w:pPr>
        <w:pStyle w:val="ListBullet2"/>
      </w:pPr>
      <w:r>
        <w:t>Rating: 2</w:t>
      </w:r>
    </w:p>
    <w:p>
      <w:pPr>
        <w:pStyle w:val="ListBullet2"/>
      </w:pPr>
      <w:r>
        <w:t>Monetization: Create and market a premade fruit fly trap kit using raspberries and dish soap.</w:t>
      </w:r>
    </w:p>
    <w:p>
      <w:pPr>
        <w:pStyle w:val="ListBullet2"/>
      </w:pPr>
      <w:r>
        <w:t>Explanation: Effective, simple, and non-chemical solution using common items.</w:t>
      </w:r>
    </w:p>
    <w:p>
      <w:pPr>
        <w:pStyle w:val="ListBullet2"/>
      </w:pPr>
      <w:r>
        <w:t>Novelty Description: The post discusses a commonly used method for trapping fruit flies in the kitchen by taking advantage of the fruit flies' attraction to food sources such as raspberries. The setup involves placing water in a bowl along with raspberries to lure the fruit flies. The flies get trapped in the water once they land. Optionally, dish soap could be added to the water to break its surface tension, increasing the trap's effectiveness. This method provides a simple, cost-effective, and non-chemical solution for dealing with fruit fly infestations using everyday household items.</w:t>
      </w:r>
    </w:p>
    <w:p>
      <w:pPr>
        <w:pStyle w:val="Heading1"/>
      </w:pPr>
      <w:r>
        <w:rPr>
          <w:sz w:val="30"/>
        </w:rPr>
        <w:t>33. FlyCatch BerryBowl</w:t>
      </w:r>
    </w:p>
    <w:p>
      <w:pPr>
        <w:pStyle w:val="ListBullet2"/>
      </w:pPr>
      <w:r>
        <w:t>Rating: 2</w:t>
      </w:r>
    </w:p>
    <w:p>
      <w:pPr>
        <w:pStyle w:val="ListBullet2"/>
      </w:pPr>
      <w:r>
        <w:t>Monetization: Sell pre-made fruit fly traps with natural bait or a subscription service for refills.</w:t>
      </w:r>
    </w:p>
    <w:p>
      <w:pPr>
        <w:pStyle w:val="ListBullet2"/>
      </w:pPr>
      <w:r>
        <w:t>Explanation: Non-toxic, eco-friendly, easy, and effective household fruit fly trap.</w:t>
      </w:r>
    </w:p>
    <w:p>
      <w:pPr>
        <w:pStyle w:val="ListBullet2"/>
      </w:pPr>
      <w:r>
        <w:t>Novelty Description: The innovation discussed involves using a simple bowl of water with pieces of raspberry to trap fruit flies. The method leverages the natural attraction of fruit flies to ripe fruit. When the flies approach the raspberry bait in the water, they often become trapped and unable to escape. This approach serves as a non-toxic, environmentally-friendly alternative to chemical insecticides, effectively reducing fruit fly populations using common household items.</w:t>
      </w:r>
    </w:p>
    <w:p>
      <w:pPr>
        <w:pStyle w:val="Heading1"/>
      </w:pPr>
      <w:r>
        <w:rPr>
          <w:sz w:val="30"/>
        </w:rPr>
        <w:t>34. MagnetSweep</w:t>
      </w:r>
    </w:p>
    <w:p>
      <w:pPr>
        <w:pStyle w:val="ListBullet2"/>
      </w:pPr>
      <w:r>
        <w:t>Rating: 2</w:t>
      </w:r>
    </w:p>
    <w:p>
      <w:pPr>
        <w:pStyle w:val="ListBullet2"/>
      </w:pPr>
      <w:r>
        <w:t>Monetization: Sell specialized magnetic sweepers or offer a screw-recovery service.</w:t>
      </w:r>
    </w:p>
    <w:p>
      <w:pPr>
        <w:pStyle w:val="ListBullet2"/>
      </w:pPr>
      <w:r>
        <w:t>Explanation: Cost-effective, practical for many; reduces search time. Simple yet ingenious, broad applicability.</w:t>
      </w:r>
    </w:p>
    <w:p>
      <w:pPr>
        <w:pStyle w:val="ListBullet2"/>
      </w:pPr>
      <w:r>
        <w:t>Novelty Description: The life hack involves using a magnetic knife rack, which typically costs around $7, to quickly locate small metal screws or parts that have been dropped on the floor. Instead of spending a long time searching on your hands and knees with a flashlight, you can hold the magnetic rack at a 45-degree angle and sweep it across the floor. The small metal piece will stick to the magnet, significantly reducing the time spent searching. Periodically check the rack to see if the screw or part has already been caught by the magnet.</w:t>
      </w:r>
    </w:p>
    <w:p>
      <w:pPr>
        <w:pStyle w:val="Heading1"/>
      </w:pPr>
      <w:r>
        <w:rPr>
          <w:sz w:val="30"/>
        </w:rPr>
        <w:t>35. BerryPure</w:t>
      </w:r>
    </w:p>
    <w:p>
      <w:pPr>
        <w:pStyle w:val="ListBullet2"/>
      </w:pPr>
      <w:r>
        <w:t>Rating: 2</w:t>
      </w:r>
    </w:p>
    <w:p>
      <w:pPr>
        <w:pStyle w:val="ListBullet2"/>
      </w:pPr>
      <w:r>
        <w:t>Monetization: Develop and sell a specialized produce cleaning kit.</w:t>
      </w:r>
    </w:p>
    <w:p>
      <w:pPr>
        <w:pStyle w:val="ListBullet2"/>
      </w:pPr>
      <w:r>
        <w:t>Explanation: Effective, simple, and chemical-free pest removal method for fresh produce.</w:t>
      </w:r>
    </w:p>
    <w:p>
      <w:pPr>
        <w:pStyle w:val="ListBullet2"/>
      </w:pPr>
      <w:r>
        <w:t>Novelty Description: The innovation discussed involves a method for removing pests, such as fruit flies, from fresh produce like raspberries. By submerging raspberries in a bowl of water, small insects float to the surface, making it easier to separate them from the fruit. This technique leverages the natural properties of water and the behavior of pests, providing a simple, chemical-free, and effective solution for cleaning produce. It saves time and effort compared to inspecting and cleaning each berry individually.</w:t>
      </w:r>
    </w:p>
    <w:p>
      <w:pPr>
        <w:pStyle w:val="Heading1"/>
      </w:pPr>
      <w:r>
        <w:rPr>
          <w:sz w:val="30"/>
        </w:rPr>
        <w:t>36. LemonFresh Diesel Clean</w:t>
      </w:r>
    </w:p>
    <w:p>
      <w:pPr>
        <w:pStyle w:val="ListBullet2"/>
      </w:pPr>
      <w:r>
        <w:t>Rating: 2</w:t>
      </w:r>
    </w:p>
    <w:p>
      <w:pPr>
        <w:pStyle w:val="ListBullet2"/>
      </w:pPr>
      <w:r>
        <w:t>Monetization: Market an all-natural citrus-based hand cleaner specifically for removing diesel odors.</w:t>
      </w:r>
    </w:p>
    <w:p>
      <w:pPr>
        <w:pStyle w:val="ListBullet2"/>
      </w:pPr>
      <w:r>
        <w:t>Explanation: Effective, simple, and uses natural ingredients.</w:t>
      </w:r>
    </w:p>
    <w:p>
      <w:pPr>
        <w:pStyle w:val="ListBullet2"/>
      </w:pPr>
      <w:r>
        <w:t xml:space="preserve">Novelty Description: The original post describes a situation where the user has diesel residue on their fingers after handling a diesel pump at a petrol station and cannot remove the smell using regular soap or dishwashing liquid. The user then goes on to mention a successful solution found in the comments: using lemon juice to neutralize the diesel smell. This life hack involves using the natural acidity and fresh scent of lemon juice to effectively remove the diesel odor from the skin. </w:t>
        <w:br/>
        <w:br/>
        <w:t>To summarize, the life hack discussed here is:</w:t>
        <w:br/>
        <w:br/>
        <w:t>**Using lemon juice to remove the smell of diesel from your fingers.**</w:t>
      </w:r>
    </w:p>
    <w:p>
      <w:pPr>
        <w:pStyle w:val="Heading1"/>
      </w:pPr>
      <w:r>
        <w:rPr>
          <w:sz w:val="30"/>
        </w:rPr>
        <w:t>37. GapGuard Solutions</w:t>
      </w:r>
    </w:p>
    <w:p>
      <w:pPr>
        <w:pStyle w:val="ListBullet2"/>
      </w:pPr>
      <w:r>
        <w:t>Rating: 2</w:t>
      </w:r>
    </w:p>
    <w:p>
      <w:pPr>
        <w:pStyle w:val="ListBullet2"/>
      </w:pPr>
      <w:r>
        <w:t>Monetization: Offer a DIY gap-sealing kit with weather stripping, expandable foam, sealant, and instructions.</w:t>
      </w:r>
    </w:p>
    <w:p>
      <w:pPr>
        <w:pStyle w:val="ListBullet2"/>
      </w:pPr>
      <w:r>
        <w:t>Explanation: Practical, non-innovative solutions using common materials already known for gap sealing.</w:t>
      </w:r>
    </w:p>
    <w:p>
      <w:pPr>
        <w:pStyle w:val="ListBullet2"/>
      </w:pPr>
      <w:r>
        <w:t>Novelty Description: In the given post, the user is seeking advice on how to seal large gaps in the ground of a shed where someone will be living temporarily. There isn't an innovative solution provided by the user, so here is a potential life hack to address the issue:</w:t>
        <w:br/>
        <w:br/>
        <w:t>**Life Hack:**</w:t>
        <w:br/>
        <w:t>To seal large gaps in the shed effectively and provide a more comfortable living space, you can use weather stripping and expandable spray foam. Follow these steps:</w:t>
        <w:br/>
        <w:br/>
        <w:t>1. **Clean the Gaps:** Ensure the gaps are clean and free of debris.</w:t>
        <w:br/>
        <w:t>2. **Weather Stripping:** Apply weather stripping to the edges of the gaps where possible for an immediate reduction in airflow and pest entry.</w:t>
        <w:br/>
        <w:t>3. **Expandable Spray Foam:** Use expandable spray foam to fill the gaps completely. This foam expands to fill even irregular gaps and provides good insulation.</w:t>
        <w:br/>
        <w:t>4. **Sealant:** Once the foam has dried, trim any excess and apply a weatherproof sealant over the foam for added protection.</w:t>
        <w:br/>
        <w:t>5. **Additional Insulation:** For an extra layer of insulation, place insulation boards over the floor and gaps, securing them in place.</w:t>
        <w:br/>
        <w:br/>
        <w:t>This solution helps to effectively seal the gaps, improve insulation, and provide a more habitable environment inside the shed.</w:t>
      </w:r>
    </w:p>
    <w:p>
      <w:pPr>
        <w:pStyle w:val="Heading1"/>
      </w:pPr>
      <w:r>
        <w:rPr>
          <w:sz w:val="30"/>
        </w:rPr>
        <w:t>38. SnapLite Booth</w:t>
      </w:r>
    </w:p>
    <w:p>
      <w:pPr>
        <w:pStyle w:val="ListBullet2"/>
      </w:pPr>
      <w:r>
        <w:t>Rating: 2</w:t>
      </w:r>
    </w:p>
    <w:p>
      <w:pPr>
        <w:pStyle w:val="ListBullet2"/>
      </w:pPr>
      <w:r>
        <w:t>Monetization: Offer a rental service for lightweight, foldable high-angle photobooths with customizable walls.</w:t>
      </w:r>
    </w:p>
    <w:p>
      <w:pPr>
        <w:pStyle w:val="ListBullet2"/>
      </w:pPr>
      <w:r>
        <w:t>Explanation: Suggested lightweight, foldable materials and sealing methods address cost, portability, and construction.</w:t>
      </w:r>
    </w:p>
    <w:p>
      <w:pPr>
        <w:pStyle w:val="ListBullet2"/>
      </w:pPr>
      <w:r>
        <w:t>Novelty Description: The user is planning to host a party with a high angle photobooth and is considering two options: a curtain-style photobooth and a box-style photobooth. The curtain style seems simple, involving PVC pipes and curtains or bedsheets. For the box style, they are facing challenges with cost, portability, and construction. They are considering using multiple 4x4 wooden boards to construct the box but are concerned about gaps and light leakage. The user seeks alternatives and recommendations for constructing the box-style photobooth walls.</w:t>
        <w:br/>
        <w:br/>
        <w:t>## Life Hack/Innovation:</w:t>
        <w:br/>
        <w:t>Consider using lightweight, foldable materials like foam board or corrugated plastic (often used in signage) instead of hardwood boards to construct the walls. These materials are easier to transport and assemble, and they can be painted to achieve a uniform look. To address gaps between panels, use duct tape or Velcro strips on the inside seams to seal light leaks. This approach can significantly reduce costs and improve portability.</w:t>
      </w:r>
    </w:p>
    <w:p>
      <w:pPr>
        <w:pStyle w:val="Heading1"/>
      </w:pPr>
      <w:r>
        <w:rPr>
          <w:sz w:val="30"/>
        </w:rPr>
        <w:t>39. PipeSilence Pro</w:t>
      </w:r>
    </w:p>
    <w:p>
      <w:pPr>
        <w:pStyle w:val="ListBullet2"/>
      </w:pPr>
      <w:r>
        <w:t>Rating: 2</w:t>
      </w:r>
    </w:p>
    <w:p>
      <w:pPr>
        <w:pStyle w:val="ListBullet2"/>
      </w:pPr>
      <w:r>
        <w:t>Monetization: Develop a specialized spray foam tool and offer installation services to silence noisy pipes.</w:t>
      </w:r>
    </w:p>
    <w:p>
      <w:pPr>
        <w:pStyle w:val="ListBullet2"/>
      </w:pPr>
      <w:r>
        <w:t>Explanation: Ingenious DIY fix; creative, resourceful, and effective noise reduction despite imprecision.</w:t>
      </w:r>
    </w:p>
    <w:p>
      <w:pPr>
        <w:pStyle w:val="ListBullet2"/>
      </w:pPr>
      <w:r>
        <w:t>Novelty Description: The user describes a hack to silence a loud, banging pipe that was hitting a stud in their home. They located the pipe by drilling a small hole in the floor above and moving the carpet aside to conceal it. Then, they created a tool dubbed the "spray foam dispenser 9000" to apply spray foam insulation through a recessed light hole from below. Even though the user didn't hit the target perfectly with the foam, it was sufficient to reduce the noise from the pipe.</w:t>
      </w:r>
    </w:p>
    <w:p>
      <w:pPr>
        <w:pStyle w:val="Heading1"/>
      </w:pPr>
      <w:r>
        <w:rPr>
          <w:sz w:val="30"/>
        </w:rPr>
        <w:t>40. Mattress Lounge</w:t>
      </w:r>
    </w:p>
    <w:p>
      <w:pPr>
        <w:pStyle w:val="ListBullet2"/>
      </w:pPr>
      <w:r>
        <w:t>Rating: 2</w:t>
      </w:r>
    </w:p>
    <w:p>
      <w:pPr>
        <w:pStyle w:val="ListBullet2"/>
      </w:pPr>
      <w:r>
        <w:t>Monetization: Create a modular couch kit for repurposing mattresses, including assembly tools and aesthetic covers.</w:t>
      </w:r>
    </w:p>
    <w:p>
      <w:pPr>
        <w:pStyle w:val="ListBullet2"/>
      </w:pPr>
      <w:r>
        <w:t>Explanation: Practical, cost-effective, eco-friendly reuse, but comfort and aesthetics may be compromised.</w:t>
      </w:r>
    </w:p>
    <w:p>
      <w:pPr>
        <w:pStyle w:val="ListBullet2"/>
      </w:pPr>
      <w:r>
        <w:t>Novelty Description: The innovation being discussed involves turning an old mattress into a makeshift couch by placing it between a new mattress and the wall. This approach not only provides a convenient storage solution for the old mattress but also repurposes it into functional seating furniture.</w:t>
      </w:r>
    </w:p>
    <w:p>
      <w:pPr>
        <w:pStyle w:val="Heading1"/>
      </w:pPr>
      <w:r>
        <w:rPr>
          <w:sz w:val="30"/>
        </w:rPr>
        <w:t>41. PureBerry Cleanse</w:t>
      </w:r>
    </w:p>
    <w:p>
      <w:pPr>
        <w:pStyle w:val="ListBullet2"/>
      </w:pPr>
      <w:r>
        <w:t>Rating: 2</w:t>
      </w:r>
    </w:p>
    <w:p>
      <w:pPr>
        <w:pStyle w:val="ListBullet2"/>
      </w:pPr>
      <w:r>
        <w:t>Monetization: Develop and sell a specialized fruit cleaning kit with optimized bowls and tools for insect removal.</w:t>
      </w:r>
    </w:p>
    <w:p>
      <w:pPr>
        <w:pStyle w:val="ListBullet2"/>
      </w:pPr>
      <w:r>
        <w:t>Explanation: Effective, gentle fruit cleaning, minimizing damage and easily removing hidden insects.</w:t>
      </w:r>
    </w:p>
    <w:p>
      <w:pPr>
        <w:pStyle w:val="ListBullet2"/>
      </w:pPr>
      <w:r>
        <w:t>Novelty Description: The image displays a bowl of water with floating raspberries, demonstrating a method to clean fruit by submerging it in water. This technique helps dislodge hidden insects from delicate fruits, providing a gentler alternative to rinsing under a tap. The insects either float or sink, making them easy to spot and remove, thus ensuring the fruits are thoroughly cleaned without damage.</w:t>
      </w:r>
    </w:p>
    <w:p>
      <w:pPr>
        <w:pStyle w:val="Heading1"/>
      </w:pPr>
      <w:r>
        <w:rPr>
          <w:sz w:val="30"/>
        </w:rPr>
        <w:t>42. FlyBowl Trap</w:t>
      </w:r>
    </w:p>
    <w:p>
      <w:pPr>
        <w:pStyle w:val="ListBullet2"/>
      </w:pPr>
      <w:r>
        <w:t>Rating: 2</w:t>
      </w:r>
    </w:p>
    <w:p>
      <w:pPr>
        <w:pStyle w:val="ListBullet2"/>
      </w:pPr>
      <w:r>
        <w:t>Monetization: Sell pre-prepared fruit fly traps or kits containing bowls and natural attractants.</w:t>
      </w:r>
    </w:p>
    <w:p>
      <w:pPr>
        <w:pStyle w:val="ListBullet2"/>
      </w:pPr>
      <w:r>
        <w:t>Explanation: Effective, eco-friendly, cost-efficient, and easy-to-implement pest control solution.</w:t>
      </w:r>
    </w:p>
    <w:p>
      <w:pPr>
        <w:pStyle w:val="ListBullet2"/>
      </w:pPr>
      <w:r>
        <w:t>Novelty Description: The innovation being discussed involves a simple, cost-effective method for trapping fruit flies using a household item—a bowl—and attractant food like raspberries. By placing ripe or fermenting fruit in a bowl, users can naturally attract and capture fruit flies, avoiding the need for chemical pest control products. This life hack provides an accessible and non-toxic solution for managing a common household pest problem with minimal effort and materials.</w:t>
      </w:r>
    </w:p>
    <w:p>
      <w:pPr>
        <w:pStyle w:val="Heading1"/>
      </w:pPr>
      <w:r>
        <w:rPr>
          <w:sz w:val="30"/>
        </w:rPr>
        <w:t>43. SkyThrill Adventures</w:t>
      </w:r>
    </w:p>
    <w:p>
      <w:pPr>
        <w:pStyle w:val="ListBullet2"/>
      </w:pPr>
      <w:r>
        <w:t>Rating: 2</w:t>
      </w:r>
    </w:p>
    <w:p>
      <w:pPr>
        <w:pStyle w:val="ListBullet2"/>
      </w:pPr>
      <w:r>
        <w:t>Monetization: Offer virtual reality flight simulations or chartered VIP flights with pre-planned, safe maneuvers.</w:t>
      </w:r>
    </w:p>
    <w:p>
      <w:pPr>
        <w:pStyle w:val="ListBullet2"/>
      </w:pPr>
      <w:r>
        <w:t>Explanation: The idea compromises safety in commercial air travel, which is paramount and heavily regulated.</w:t>
      </w:r>
    </w:p>
    <w:p>
      <w:pPr>
        <w:pStyle w:val="ListBullet2"/>
      </w:pPr>
      <w:r>
        <w:t>Novelty Description: It sounds like you're envisioning a more adventurous and dynamic air travel experience by eliminating autopilot systems on planes and encouraging pilots to engage in fun maneuvers. By enabling passengers to tip pilots for these maneuvers, and allowing for competitive racing between planes, you're proposing a way to bring excitement back to air travel. This idea also includes automating Air Traffic Control to give current ATC personnel a break, thereby adding an innovative twist to traditional aviation roles.</w:t>
        <w:br/>
        <w:br/>
        <w:t xml:space="preserve">However, this concept raises significant safety and regulatory concerns, as commercial air travel prioritizes passenger safety above all else. </w:t>
        <w:br/>
        <w:br/>
        <w:t>For those seeking a safer but still exciting alternative to this idea, you might consider promoting flight simulations or virtual reality experiences that allow for adventurous maneuvers without real-world risks. These could be available in-flight during travel for passengers who wish to experience thrills without compromising safety.</w:t>
        <w:br/>
        <w:br/>
        <w:t>Additionally, VIP experiences with pre-planned, safe maneuvers on chartered flights might give adventurous passengers a controlled environment to enjoy while keeping commercial flights secure and efficient. This could also create a niche market for airlines looking to add unique experiences to their offerings.</w:t>
      </w:r>
    </w:p>
    <w:p>
      <w:pPr>
        <w:pStyle w:val="Heading1"/>
      </w:pPr>
      <w:r>
        <w:rPr>
          <w:sz w:val="30"/>
        </w:rPr>
        <w:t>44. TrunkTree Tweaks</w:t>
      </w:r>
    </w:p>
    <w:p>
      <w:pPr>
        <w:pStyle w:val="ListBullet2"/>
      </w:pPr>
      <w:r>
        <w:t>Rating: 2</w:t>
      </w:r>
    </w:p>
    <w:p>
      <w:pPr>
        <w:pStyle w:val="ListBullet2"/>
      </w:pPr>
      <w:r>
        <w:t>Monetization: Offer a branding consulting service for creative visual updates.</w:t>
      </w:r>
    </w:p>
    <w:p>
      <w:pPr>
        <w:pStyle w:val="ListBullet2"/>
      </w:pPr>
      <w:r>
        <w:t>Explanation: Creative visual communication, enhances branding, makes price change relatable and transparent.</w:t>
      </w:r>
    </w:p>
    <w:p>
      <w:pPr>
        <w:pStyle w:val="ListBullet2"/>
      </w:pPr>
      <w:r>
        <w:t>Novelty Description: The post suggests that Dollar Tree should add a small trunk to their logo to symbolize the recent price increase from $1.00 to $1.25. This idea can be perceived as a humorous or creative way to visually represent the price change in their branding.</w:t>
        <w:br/>
        <w:br/>
        <w:t>**Innovation/Life Hack:**</w:t>
        <w:br/>
        <w:t>Incorporating small changes to logos or branding elements to reflect significant changes such as price adjustments can help communicate these changes to customers more effectively. It adds a playful and transparent element to the brand's communication strategy, making it more relatable to customers.</w:t>
      </w:r>
    </w:p>
    <w:p>
      <w:pPr>
        <w:pStyle w:val="Heading1"/>
      </w:pPr>
      <w:r>
        <w:rPr>
          <w:sz w:val="30"/>
        </w:rPr>
        <w:t>45. RaspberryFlyBait</w:t>
      </w:r>
    </w:p>
    <w:p>
      <w:pPr>
        <w:pStyle w:val="ListBullet2"/>
      </w:pPr>
      <w:r>
        <w:t>Rating: 2</w:t>
      </w:r>
    </w:p>
    <w:p>
      <w:pPr>
        <w:pStyle w:val="ListBullet2"/>
      </w:pPr>
      <w:r>
        <w:t>Monetization: Package and sell ready-to-use kits with bowls, raspberries, and instructions.</w:t>
      </w:r>
    </w:p>
    <w:p>
      <w:pPr>
        <w:pStyle w:val="ListBullet2"/>
      </w:pPr>
      <w:r>
        <w:t>Explanation: Effective, low-cost, non-toxic, and easy to implement for trapping fruit flies.</w:t>
      </w:r>
    </w:p>
    <w:p>
      <w:pPr>
        <w:pStyle w:val="ListBullet2"/>
      </w:pPr>
      <w:r>
        <w:t>Novelty Description: The innovation being discussed is a DIY fruit fly trap. This life hack involves using an orange bowl filled with water and placing halves of raspberries on the surface. The raspberries act as bait to attract fruit flies. Once the flies are drawn to the scent of the raspberries and try to land on them or near them, they fall into the water and are trapped by the water’s surface tension. This method is a simple, low-cost, and non-toxic way to control fruit flies around ripe or fermenting fruits in a domestic setting.</w:t>
      </w:r>
    </w:p>
    <w:p>
      <w:pPr>
        <w:pStyle w:val="Heading1"/>
      </w:pPr>
      <w:r>
        <w:rPr>
          <w:sz w:val="30"/>
        </w:rPr>
        <w:t>46. PureBerry Cleanse</w:t>
      </w:r>
    </w:p>
    <w:p>
      <w:pPr>
        <w:pStyle w:val="ListBullet2"/>
      </w:pPr>
      <w:r>
        <w:t>Rating: 2</w:t>
      </w:r>
    </w:p>
    <w:p>
      <w:pPr>
        <w:pStyle w:val="ListBullet2"/>
      </w:pPr>
      <w:r>
        <w:t>Monetization: Sell specialized fruit-cleaning bowls or offer a fruit-washing service.</w:t>
      </w:r>
    </w:p>
    <w:p>
      <w:pPr>
        <w:pStyle w:val="ListBullet2"/>
      </w:pPr>
      <w:r>
        <w:t>Explanation: Effective, simple, and enhances food safety with minimal effort.</w:t>
      </w:r>
    </w:p>
    <w:p>
      <w:pPr>
        <w:pStyle w:val="ListBullet2"/>
      </w:pPr>
      <w:r>
        <w:t>Novelty Description: The innovation or life hack involves cleaning raspberries (or potentially other small fruits) in a bowl of water to remove unwanted particles and insects. By placing the fruit in water, the buoyancy difference causes foreign bodies to float to the surface, effectively separating them from the fruit. This method streamlines the cleaning process, ensuring that the fruit is free of contaminants with minimal effort. It enhances food safety and hygiene efficiently, making the task of cleaning fruit easier and quicker for users.</w:t>
      </w:r>
    </w:p>
    <w:p>
      <w:pPr>
        <w:pStyle w:val="Heading1"/>
      </w:pPr>
      <w:r>
        <w:rPr>
          <w:sz w:val="30"/>
        </w:rPr>
        <w:t>47. FlyTrapper Solutions</w:t>
      </w:r>
    </w:p>
    <w:p>
      <w:pPr>
        <w:pStyle w:val="ListBullet2"/>
      </w:pPr>
      <w:r>
        <w:t>Rating: 2</w:t>
      </w:r>
    </w:p>
    <w:p>
      <w:pPr>
        <w:pStyle w:val="ListBullet2"/>
      </w:pPr>
      <w:r>
        <w:t>Monetization: Package and sell ready-to-use fruit fly trap kits with clear instructions.</w:t>
      </w:r>
    </w:p>
    <w:p>
      <w:pPr>
        <w:pStyle w:val="ListBullet2"/>
      </w:pPr>
      <w:r>
        <w:t>Explanation: Effective, eco-friendly, and low-cost fruit fly trap needing only household items.</w:t>
      </w:r>
    </w:p>
    <w:p>
      <w:pPr>
        <w:pStyle w:val="ListBullet2"/>
      </w:pPr>
      <w:r>
        <w:t>Novelty Description: The post describes a simple, non-toxic method for trapping fruit flies using readily available household items. By placing a few raspberries in a bowl of water, possibly with a few drops of dish soap, the sweet scent of the fruit attracts the flies. They land on the water, and the soap helps reduce the surface tension, causing the insects to drown. This innovative DIY solution offers an effective and cost-efficient way to manage and control fruit fly infestations in the home without using harsh chemicals.</w:t>
      </w:r>
    </w:p>
    <w:p>
      <w:pPr>
        <w:pStyle w:val="Heading1"/>
      </w:pPr>
      <w:r>
        <w:rPr>
          <w:sz w:val="30"/>
        </w:rPr>
        <w:t>48. EcoFly Catcher</w:t>
      </w:r>
    </w:p>
    <w:p>
      <w:pPr>
        <w:pStyle w:val="ListBullet2"/>
      </w:pPr>
      <w:r>
        <w:t>Rating: 2</w:t>
      </w:r>
    </w:p>
    <w:p>
      <w:pPr>
        <w:pStyle w:val="ListBullet2"/>
      </w:pPr>
      <w:r>
        <w:t>Monetization: Package and sell pre-made traps with eco-friendly branding, instructions, and added natural attractants.</w:t>
      </w:r>
    </w:p>
    <w:p>
      <w:pPr>
        <w:pStyle w:val="ListBullet2"/>
      </w:pPr>
      <w:r>
        <w:t>Explanation: Simple, eco-friendly, low-cost, but effectiveness may vary for larger infestations.</w:t>
      </w:r>
    </w:p>
    <w:p>
      <w:pPr>
        <w:pStyle w:val="ListBullet2"/>
      </w:pPr>
      <w:r>
        <w:t>Novelty Description: The innovation or life hack being discussed involves creating a homemade trap for fruit flies using a bowl of water and a couple of pieces of fruit. The idea is that fruit flies, attracted to the ripened fruit, will land on the water's surface and potentially drown. This method is a simple, chemical-free, and low-cost solution to control fruit fly populations in a household. It utilizes everyday items and offers an environmentally friendly approach without the need for insecticides. However, its effectiveness may vary and it might not completely solve larger infestations.</w:t>
      </w:r>
    </w:p>
    <w:p>
      <w:pPr>
        <w:pStyle w:val="Heading1"/>
      </w:pPr>
      <w:r>
        <w:rPr>
          <w:sz w:val="30"/>
        </w:rPr>
        <w:t>49. RaspberryTrap</w:t>
      </w:r>
    </w:p>
    <w:p>
      <w:pPr>
        <w:pStyle w:val="ListBullet2"/>
      </w:pPr>
      <w:r>
        <w:t>Rating: 2</w:t>
      </w:r>
    </w:p>
    <w:p>
      <w:pPr>
        <w:pStyle w:val="ListBullet2"/>
      </w:pPr>
      <w:r>
        <w:t>Monetization: Sell ready-made fruit fly traps or kits with raspberry-scented lures and water bowls.</w:t>
      </w:r>
    </w:p>
    <w:p>
      <w:pPr>
        <w:pStyle w:val="ListBullet2"/>
      </w:pPr>
      <w:r>
        <w:t>Explanation: Simple, effective, non-toxic method using household items to manage fruit flies.</w:t>
      </w:r>
    </w:p>
    <w:p>
      <w:pPr>
        <w:pStyle w:val="ListBullet2"/>
      </w:pPr>
      <w:r>
        <w:t>Novelty Description: The innovation or life hack being discussed is a method for capturing fruit flies using a bowl of water with pieces of raspberry floating in it. This setup leverages the natural attraction of fruit flies to the raspberries. Once the flies approach and land on the water, they become trapped and drown. This approach offers a non-toxic, simple, and cost-effective way to manage fruit fly infestations using common household items. It can be employed in areas where fruit flies are present to passively reduce their numbers without the use of chemical insecticides.</w:t>
      </w:r>
    </w:p>
    <w:p>
      <w:pPr>
        <w:pStyle w:val="Heading1"/>
      </w:pPr>
      <w:r>
        <w:rPr>
          <w:sz w:val="30"/>
        </w:rPr>
        <w:t>50. RaspberryClean</w:t>
      </w:r>
    </w:p>
    <w:p>
      <w:pPr>
        <w:pStyle w:val="ListBullet2"/>
      </w:pPr>
      <w:r>
        <w:t>Rating: 1</w:t>
      </w:r>
    </w:p>
    <w:p>
      <w:pPr>
        <w:pStyle w:val="ListBullet2"/>
      </w:pPr>
      <w:r>
        <w:t>Monetization: Create a specialized fruit-washing bowl with a built-in insect trap feature.</w:t>
      </w:r>
    </w:p>
    <w:p>
      <w:pPr>
        <w:pStyle w:val="ListBullet2"/>
      </w:pPr>
      <w:r>
        <w:t>Explanation: Efficient, non-toxic, combines cleaning and pest removal; practical and simple.</w:t>
      </w:r>
    </w:p>
    <w:p>
      <w:pPr>
        <w:pStyle w:val="ListBullet2"/>
      </w:pPr>
      <w:r>
        <w:t>Novelty Description: The innovation being discussed involves using a bowl of water to clean raspberries and simultaneously trap and remove small insects, such as fruit flies, attracted to the fruit. The method is simple and non-toxic, as the insects are drawn to the raspberries but become trapped when they touch the water's surface, making it a practical solution that combines washing the fruit and pest removal in one easy step.</w:t>
        <w:br/>
        <w:br/>
      </w:r>
    </w:p>
    <w:p>
      <w:pPr>
        <w:pStyle w:val="Heading1"/>
      </w:pPr>
      <w:r>
        <w:rPr>
          <w:sz w:val="30"/>
        </w:rPr>
        <w:t>51. Equal Justice Initiative</w:t>
      </w:r>
    </w:p>
    <w:p>
      <w:pPr>
        <w:pStyle w:val="ListBullet2"/>
      </w:pPr>
      <w:r>
        <w:t>Rating: 1</w:t>
      </w:r>
    </w:p>
    <w:p>
      <w:pPr>
        <w:pStyle w:val="ListBullet2"/>
      </w:pPr>
      <w:r>
        <w:t>Monetization: Create a consulting firm for equitable legal reforms.</w:t>
      </w:r>
    </w:p>
    <w:p>
      <w:pPr>
        <w:pStyle w:val="ListBullet2"/>
      </w:pPr>
      <w:r>
        <w:t>Explanation: It seeks equality but may lower legal defense quality for wealthier individuals.</w:t>
      </w:r>
    </w:p>
    <w:p>
      <w:pPr>
        <w:pStyle w:val="ListBullet2"/>
      </w:pPr>
      <w:r>
        <w:t>Novelty Description: The proposal suggests that making everyone use a public defender would level the playing field in the judicial system. This aims to ensure that wealthy individuals, who often escape accountability by hiring expensive and highly skilled lawyers, would be subjected to the same legal representation as everyone else, potentially increasing the chances of them being held responsible for their crimes. However, it is essential to acknowledge that the solution raises questions about fairness and the quality of legal representation for all parties involved.</w:t>
      </w:r>
    </w:p>
    <w:p>
      <w:pPr>
        <w:pStyle w:val="Heading1"/>
      </w:pPr>
      <w:r>
        <w:rPr>
          <w:sz w:val="30"/>
        </w:rPr>
        <w:t>52. SweetEssence</w:t>
      </w:r>
    </w:p>
    <w:p>
      <w:pPr>
        <w:pStyle w:val="ListBullet2"/>
      </w:pPr>
      <w:r>
        <w:t>Rating: 1</w:t>
      </w:r>
    </w:p>
    <w:p>
      <w:pPr>
        <w:pStyle w:val="ListBullet2"/>
      </w:pPr>
      <w:r>
        <w:t>Monetization: Create a diet plan service targeting improved bodily fluid taste influenced by specific foods and beverages.</w:t>
      </w:r>
    </w:p>
    <w:p>
      <w:pPr>
        <w:pStyle w:val="ListBullet2"/>
      </w:pPr>
      <w:r>
        <w:t>Explanation: Highly speculative and currently infeasible; dietary adjustments may offer a partial solution.</w:t>
      </w:r>
    </w:p>
    <w:p>
      <w:pPr>
        <w:pStyle w:val="ListBullet2"/>
      </w:pPr>
      <w:r>
        <w:t>Novelty Description: It appears that the user is expressing a desire for an innovation involving the alteration of semen to have a sweetened taste, akin to a soda fountain machine mixing syrup and carbonated water. This would potentially improve the flavor for those who ingest it.</w:t>
        <w:br/>
        <w:br/>
        <w:t xml:space="preserve">Given that the described concept is highly speculative and biological alterations of this nature are not currently feasible, creating a practical and safe solution to mitigate the user's concern is challenging. </w:t>
        <w:br/>
        <w:br/>
        <w:t>However, one potential "hack" could be dietary adjustments. It's a known albeit somewhat debated notion that certain foods and beverages can influence the taste of bodily fluids. For example, some people claim that eating fruits like pineapple or drinking lots of water can make a noticeable difference in taste. While not equivalent to altering the biological process itself, it might offer a more palatable experience. If the user is seeking a more natural way of improving the flavor, this could be worth exploring.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