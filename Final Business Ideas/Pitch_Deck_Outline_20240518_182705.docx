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20240518_182705</w:t>
      </w:r>
    </w:p>
    <w:p>
      <w:pPr>
        <w:pStyle w:val="Heading1"/>
      </w:pPr>
      <w:r>
        <w:t>Parameters: r/ ['lifehacks', 'Showerthoughts', 'DIY', 'ExplainLikeImFive', 'CrazyIdeas'] -- Post Limits: 15 -- Time: day</w:t>
      </w:r>
    </w:p>
    <w:p>
      <w:pPr>
        <w:pStyle w:val="Heading1"/>
      </w:pPr>
      <w:r>
        <w:rPr>
          <w:sz w:val="30"/>
        </w:rPr>
        <w:t>NuclearAR SafetyTech</w:t>
      </w:r>
    </w:p>
    <w:p>
      <w:pPr>
        <w:pStyle w:val="ListBullet2"/>
      </w:pPr>
      <w:r>
        <w:t>The Hook: Revolutionize nuclear safety with AR-guided gear that gives technicians real-time insights on radiation levels, enhancing efficiency and reducing human error in high-risk environments.</w:t>
      </w:r>
    </w:p>
    <w:p>
      <w:pPr>
        <w:pStyle w:val="ListBullet2"/>
      </w:pPr>
      <w:r>
        <w:t>Problem: Nuclear environments pose severe risks, especially when handling highly radioactive spent fuel, which emits intense radiation requiring advanced safety measures. Standard PPE isn't sufficient to manage these extreme conditions, leading to significant safety concerns and potential human error in monitoring and handling procedures.</w:t>
      </w:r>
    </w:p>
    <w:p>
      <w:pPr>
        <w:pStyle w:val="ListBullet2"/>
      </w:pPr>
      <w:r>
        <w:t>Solution: Develop AR-guided safety gear for nuclear technicians, enabling real-time monitoring and visualization of radiation levels. This adaptive technology provides step-by-step handling instructions and critical safety alerts, enhancing both the operational efficiency and safety of technicians in high-risk nuclear environments.</w:t>
      </w:r>
    </w:p>
    <w:p>
      <w:pPr>
        <w:pStyle w:val="ListBullet2"/>
      </w:pPr>
      <w:r>
        <w:t>Competitive Advantage: Integrating AR with safety gear provides real-time radiation monitoring and handling techniques, minimizing cognitive load and human error in high-risk nuclear environments. This gives a tech-forward edge in safety and efficiency, a crucial differentiator in a high-stakes industry.</w:t>
      </w:r>
    </w:p>
    <w:p>
      <w:pPr>
        <w:pStyle w:val="ListBullet2"/>
      </w:pPr>
      <w:r>
        <w:t>Value Creation: NuclearAR SafetyTech equips nuclear technicians with AR-guided safety gear, providing real-time radiation monitoring and management. This tech enhances safety, minimizes human error, and boosts efficiency in high-risk environments, offering a significant competitive advantage in the nuclear safety sector.</w:t>
      </w:r>
    </w:p>
    <w:p>
      <w:pPr>
        <w:pStyle w:val="ListBullet2"/>
      </w:pPr>
      <w:r>
        <w:t>Customer Acquisition: Leverage partnerships with nuclear facility training programs and industry conferences to demonstrate and offer hands-on trials of the AR-guided safety gear. This on-the-ground engagement will showcase the product's efficiency &amp; build trust directly with potential users and decision-makers.</w:t>
      </w:r>
    </w:p>
    <w:p>
      <w:pPr>
        <w:pStyle w:val="ListBullet2"/>
      </w:pPr>
      <w:r>
        <w:t>Competitive Landscape: Current nuclear safety gear relies on passive equipment providing limited information and protection. Key competitors include makers of traditional PPE and emerging tech firms exploring AR applications in various industries. Few have targeted innovations combining AR with nuclear safety directly, making this a niche market with high barriers to entry.</w:t>
      </w:r>
    </w:p>
    <w:p>
      <w:pPr>
        <w:pStyle w:val="ListBullet2"/>
      </w:pPr>
      <w:r>
        <w:t>Teammate: A skilled AR developer with experience in creating AR applications for industrial or scientific settings. Knowledge of nuclear safety protocols and radiation monitoring equipment would be a strong advantage. This individual should have a strong background in software engineering, UX design, and ideally some exposure to nuclear engineering or safety management.</w:t>
      </w:r>
    </w:p>
    <w:p>
      <w:pPr>
        <w:pStyle w:val="Heading1"/>
      </w:pPr>
      <w:r>
        <w:rPr>
          <w:sz w:val="30"/>
        </w:rPr>
        <w:t>WatchWise Comments</w:t>
      </w:r>
    </w:p>
    <w:p>
      <w:pPr>
        <w:pStyle w:val="ListBullet2"/>
      </w:pPr>
      <w:r>
        <w:t>The Hook: Eliminate irrelevant comments with WatchWise, displaying how much of your video viewers actually watch before posting, ensuring authentic engagement and building trust. Prioritize meaningful feedback to amplify content relevance on platforms like YouTube and Reddit.</w:t>
      </w:r>
    </w:p>
    <w:p>
      <w:pPr>
        <w:pStyle w:val="ListBullet2"/>
      </w:pPr>
      <w:r>
        <w:t>Problem: Creators struggle to identify genuinely engaged viewers, making it difficult to prioritize valuable feedback and foster community trust. Current platforms lack tools to measure comment relevance based on content consumption, leading to unproductive interactions and diminished content relevance.</w:t>
      </w:r>
    </w:p>
    <w:p>
      <w:pPr>
        <w:pStyle w:val="ListBullet2"/>
      </w:pPr>
      <w:r>
        <w:t>Solution: A plugin or API that integrates with platforms like YouTube and Reddit to display what percentage of a video or link has been consumed by commenters. This allows for sorting comments based on this metric, providing more context and relevancy to feedback from engaged users. It aims to enhance community trust and optimize content relevance by prioritizing informed comments.</w:t>
      </w:r>
    </w:p>
    <w:p>
      <w:pPr>
        <w:pStyle w:val="ListBullet2"/>
      </w:pPr>
      <w:r>
        <w:t>Competitive Advantage: Unique feature providing verifiable engagement data, enabling content creators to understand viewer behavior better and prioritize quality feedback. This fosters more meaningful interactions and trust within communities, distinguishing it from existing platforms that lack this level of detailed viewer insight.</w:t>
      </w:r>
    </w:p>
    <w:p>
      <w:pPr>
        <w:pStyle w:val="ListBullet2"/>
      </w:pPr>
      <w:r>
        <w:t>Value Creation: Provides creators with deeper insights into viewer engagement, leading to better content decisions. Enhances comment sections by filtering valuable feedback, fostering credibility and stronger community interactions. Boosts trust and relevance in reviewer comments, ultimately improving user retention and satisfaction.</w:t>
      </w:r>
    </w:p>
    <w:p>
      <w:pPr>
        <w:pStyle w:val="ListBullet2"/>
      </w:pPr>
      <w:r>
        <w:t>Customer Acquisition: Partner with popular content creators and offer them a free trial of the plugin or API. Create a launch event with these influencers where they demonstrate the benefits of using WatchWise Comments. Utilize their reach to drive initial user engagement and word-of-mouth marketing, amplifying results through social media and engagement features.</w:t>
      </w:r>
    </w:p>
    <w:p>
      <w:pPr>
        <w:pStyle w:val="ListBullet2"/>
      </w:pPr>
      <w:r>
        <w:t>Competitive Landscape: Currently, several engagement tools exist offering analytics on viewer behavior, such as TubeBuddy, VidIQ, and native YouTube Studio analytics. However, none provide transparency on comment depth relative to content consumption, making WatchWise unique. By targeting this niche, WatchWise stands to offer a novel layer of engagement analysis, potentially complementing existing tools rather than competing head-to-head.</w:t>
      </w:r>
    </w:p>
    <w:p>
      <w:pPr>
        <w:pStyle w:val="ListBullet2"/>
      </w:pPr>
      <w:r>
        <w:t>Teammate: A software engineer with expertise in developing browser plugins and APIs. They should have experience with video platforms like YouTube and social media analytics. Ideally, they have worked with content creators and understand the importance of engagement metrics. A background in user interface design and data visualization would be a major plus.</w:t>
      </w:r>
    </w:p>
    <w:p>
      <w:pPr>
        <w:pStyle w:val="Heading1"/>
      </w:pPr>
      <w:r>
        <w:rPr>
          <w:sz w:val="30"/>
        </w:rPr>
        <w:t>PhotonVelocity</w:t>
      </w:r>
    </w:p>
    <w:p>
      <w:pPr>
        <w:pStyle w:val="ListBullet2"/>
      </w:pPr>
      <w:r>
        <w:t>The Hook: Revolutionize space travel with PhotonVelocity — combining advanced solar sails with powerful laser arrays to achieve unprecedented speeds up to 50% of light, turning scientific dreams into interstellar realities.</w:t>
      </w:r>
    </w:p>
    <w:p>
      <w:pPr>
        <w:pStyle w:val="ListBullet2"/>
      </w:pPr>
      <w:r>
        <w:t>Problem: Current propulsion methods for space travel are inefficient for high-speed travel. Traditional fuel-based rockets are costly, unsustainable, and severely limited in speed. There is a fundamental need for a more efficient and faster method to enable long-distance space missions, such as interstellar exploration, which solar sails and laser arrays aim to address.</w:t>
      </w:r>
    </w:p>
    <w:p>
      <w:pPr>
        <w:pStyle w:val="ListBullet2"/>
      </w:pPr>
      <w:r>
        <w:t>Solution: Develop larger solar sails from lightweight, highly reflective materials to maximize photon momentum. Deploy laser arrays from Earth or space stations to provide supplemental photon pressure, enhancing propulsion and significantly increasing achievable space travel speeds.</w:t>
      </w:r>
    </w:p>
    <w:p>
      <w:pPr>
        <w:pStyle w:val="ListBullet2"/>
      </w:pPr>
      <w:r>
        <w:t>Competitive Advantage: PhotonVelocity's edge lies in leveraging dual propulsion techniques: enhanced solar sails made from ultralight, reflective materials and supplemental laser arrays for additional thrust. This combo maximizes photon momentum, achieving higher speeds and efficiency in space travel, setting it apart from competitors relying solely on traditional solar sail designs.</w:t>
      </w:r>
    </w:p>
    <w:p>
      <w:pPr>
        <w:pStyle w:val="ListBullet2"/>
      </w:pPr>
      <w:r>
        <w:t>Value Creation: PhotonVelocity's technology leverages advanced solar sails and laser arrays for rapid space travel. By using lightweight, reflective materials and harnessing supplemental photon pressure from laser arrays, it provides significant acceleration, positioning PhotonVelocity as a leader in efficient and high-speed space propulsion services.</w:t>
      </w:r>
    </w:p>
    <w:p>
      <w:pPr>
        <w:pStyle w:val="ListBullet2"/>
      </w:pPr>
      <w:r>
        <w:t>Customer Acquisition: Leverage partnerships with leading aerospace companies and space tourism firms to showcase the potential of PhotonVelocity’s technology through high-profile demonstration missions. Organize live-streamed launches and collaborate on social media campaigns to build excitement and attract early adopters within the space exploration community.</w:t>
      </w:r>
    </w:p>
    <w:p>
      <w:pPr>
        <w:pStyle w:val="ListBullet2"/>
      </w:pPr>
      <w:r>
        <w:t>Competitive Landscape: Few players are actively developing solar sail technology, with organizations like NASA and Breakthrough Initiatives leading the charge. Traditional propulsion methods dominate space travel, facing competition from chemical rockets and ion drives. The niche market of photon propulsion remains underexplored, offering a potential advantage for early innovators like PhotonVelocity.</w:t>
      </w:r>
    </w:p>
    <w:p>
      <w:pPr>
        <w:pStyle w:val="ListBullet2"/>
      </w:pPr>
      <w:r>
        <w:t>Teammate: An aerospace engineer with specialized experience in propulsion systems and a solid understanding of photonics and materials science. This person should have a proven track record in designing and testing advanced spacecraft, particularly those involving novel propellant-less propulsion methods. Their expertise will be crucial for overcoming technical hurdles and optimizing the design for maximum efficiency.</w:t>
      </w:r>
    </w:p>
    <w:p>
      <w:pPr>
        <w:pStyle w:val="Heading1"/>
      </w:pPr>
      <w:r>
        <w:rPr>
          <w:sz w:val="30"/>
        </w:rPr>
        <w:t>SafeCommute Secure Zones</w:t>
      </w:r>
    </w:p>
    <w:p>
      <w:pPr>
        <w:pStyle w:val="ListBullet2"/>
      </w:pPr>
      <w:r>
        <w:t>The Hook: Transforming public transit with SafeCommute Secure Zones: A dedicated subscription-based section enhanced with AI monitoring and undercover security to ensure a safe, freak-free commute for everyone.</w:t>
      </w:r>
    </w:p>
    <w:p>
      <w:pPr>
        <w:pStyle w:val="ListBullet2"/>
      </w:pPr>
      <w:r>
        <w:t>Problem: Public transit systems often experience issues related to passenger safety and comfort. Many individuals feel uneasy due to the presence of potentially suspicious or dubious individuals, which can lead to a general sense of insecurity and discomfort for daily commuters. This diminishes the overall public transit experience and could discourage its use.</w:t>
      </w:r>
    </w:p>
    <w:p>
      <w:pPr>
        <w:pStyle w:val="ListBullet2"/>
      </w:pPr>
      <w:r>
        <w:t>Solution: Develop separate, monitored public transit sections with enhanced security features including more surveillance cameras, undercover officers, and AI to detect unusual behavior. Additionally, create a mobile app for quickly reporting any issues, ensuring all passengers feel safe and secure while commuting.</w:t>
      </w:r>
    </w:p>
    <w:p>
      <w:pPr>
        <w:pStyle w:val="ListBullet2"/>
      </w:pPr>
      <w:r>
        <w:t>Competitive Advantage: Sets a new standard in public transit safety by integrating advanced AI surveillance, undercover security, and real-time reporting through a user-friendly mobile app, offering an unparalleled level of security and peace of mind.</w:t>
      </w:r>
    </w:p>
    <w:p>
      <w:pPr>
        <w:pStyle w:val="ListBullet2"/>
      </w:pPr>
      <w:r>
        <w:t>Value Creation: Provides enhanced safety and comfort for passengers by leveraging advanced security measures including AI monitoring, more security personnel, and a reporting system. Creates a unique and valuable proposition for public transit authorities to offer secure zones, justifying a subscription fee for premium safety.</w:t>
      </w:r>
    </w:p>
    <w:p>
      <w:pPr>
        <w:pStyle w:val="ListBullet2"/>
      </w:pPr>
      <w:r>
        <w:t>Customer Acquisition: Offer free limited-time trial passes for the designated secure zones to regular commuters. Utilize collaborations with local businesses to spread awareness and provide incentives such as discounts or offers upon subscription. Engage in social media campaigns highlighting real-life stories of enhanced safety, creating a community-driven approach to promote the service.</w:t>
      </w:r>
    </w:p>
    <w:p>
      <w:pPr>
        <w:pStyle w:val="ListBullet2"/>
      </w:pPr>
      <w:r>
        <w:t>Competitive Landscape: Public transit systems vary widely in their security measures, from basic CCTV monitoring to advanced AI algorithms for threat detection. Natural competitors include transit authorities already investing in security tech, private security firms offering patrols and monitoring, and tech startups focusing on safety apps. The lack of comprehensive solutions in some regions presents an opportunity for SafeCommute Secure Zones to fill a crucial gap in the market.</w:t>
      </w:r>
    </w:p>
    <w:p>
      <w:pPr>
        <w:pStyle w:val="ListBullet2"/>
      </w:pPr>
      <w:r>
        <w:t>Teammate: An ideal addition to the team would be an experienced security specialist with a background in public transportation systems and modern surveillance technologies. This individual would bring expertise in AI-based behavior monitoring, undercover security operations, and seamless integration of advanced security measures into existing transit infrastructures.</w:t>
      </w:r>
    </w:p>
    <w:p>
      <w:pPr>
        <w:pStyle w:val="Heading1"/>
      </w:pPr>
      <w:r>
        <w:rPr>
          <w:sz w:val="30"/>
        </w:rPr>
        <w:t>MicroMeasure Precision</w:t>
      </w:r>
    </w:p>
    <w:p>
      <w:pPr>
        <w:pStyle w:val="ListBullet2"/>
      </w:pPr>
      <w:r>
        <w:t>The Hook: Take the complexity out of microgram measurements with our easy-to-use, precise supplement measuring device for home use.</w:t>
      </w:r>
    </w:p>
    <w:p>
      <w:pPr>
        <w:pStyle w:val="ListBullet2"/>
      </w:pPr>
      <w:r>
        <w:t>Problem: Current consumer-grade equipment is too imprecise for measuring microgram-level supplements, creating accuracy issues for individuals who need specific nutrient doses.</w:t>
      </w:r>
    </w:p>
    <w:p>
      <w:pPr>
        <w:pStyle w:val="ListBullet2"/>
      </w:pPr>
      <w:r>
        <w:t>Solution: Develop a handheld, user-friendly device using advanced micro-scale technology to enable everyday consumers to precisely measure and mix microgram-level supplements at home, ensuring accuracy and removing the complexity of professional lab equipment.</w:t>
      </w:r>
    </w:p>
    <w:p>
      <w:pPr>
        <w:pStyle w:val="ListBullet2"/>
      </w:pPr>
      <w:r>
        <w:t>Competitive Advantage: Bringing laboratory-grade precision into the home with user-friendly devices simplifies a complex process, offering unmatched accuracy and trust in daily supplement intake.</w:t>
      </w:r>
    </w:p>
    <w:p>
      <w:pPr>
        <w:pStyle w:val="ListBullet2"/>
      </w:pPr>
      <w:r>
        <w:t>Value Creation: Accurate microgram measurements, bringing precise lab-level tech to everyday consumers with easy-to-use devices, ensuring health benefits without the complexity.</w:t>
      </w:r>
    </w:p>
    <w:p>
      <w:pPr>
        <w:pStyle w:val="ListBullet2"/>
      </w:pPr>
      <w:r>
        <w:t>Customer Acquisition: Partner with popular health and wellness influencers on social media to demo the product, highlighting its precision and ease of use in daily routines. Offer limited-time discounts and promo codes through these influencers to drive immediate sales and create a buzz among their followers.</w:t>
      </w:r>
    </w:p>
    <w:p>
      <w:pPr>
        <w:pStyle w:val="ListBullet2"/>
      </w:pPr>
      <w:r>
        <w:t>Competitive Landscape: Current players include high-tech laboratory equipment brands offering precision tools not aimed at average consumers. Competitors in the consumer market usually provide less accurate, broader measurement devices. A gap exists for user-friendly, highly precise microgram measurement tools. This niche remains underdeveloped, presenting an opportunity for significant market entry.</w:t>
      </w:r>
    </w:p>
    <w:p>
      <w:pPr>
        <w:pStyle w:val="ListBullet2"/>
      </w:pPr>
      <w:r>
        <w:t>Teammate: A product engineer with experience in precision measurement technology and consumer electronics, ideally with a background in developing and scaling compact, user-friendly devices for the health and wellness market. This person should be skilled in both hardware and software integration to ensure seamless and accurate user experiences.</w:t>
      </w:r>
    </w:p>
    <w:p>
      <w:pPr>
        <w:pStyle w:val="Heading1"/>
      </w:pPr>
      <w:r>
        <w:rPr>
          <w:sz w:val="30"/>
        </w:rPr>
        <w:t>PureAdvise Financial</w:t>
      </w:r>
    </w:p>
    <w:p>
      <w:pPr>
        <w:pStyle w:val="ListBullet2"/>
      </w:pPr>
      <w:r>
        <w:t>The Hook: Say goodbye to biased financial advice and hello to trustworthy fee-only advisors with PureAdvise Financial.</w:t>
      </w:r>
    </w:p>
    <w:p>
      <w:pPr>
        <w:pStyle w:val="ListBullet2"/>
      </w:pPr>
      <w:r>
        <w:t>Problem: Many financial advisors operate on a commission-based model, which can create conflicts of interest and compromise the quality of advice given to clients. Clients struggle to find truly unbiased financial guidance that is not influenced by the advisor's potential earnings from recommending specific financial products.</w:t>
      </w:r>
    </w:p>
    <w:p>
      <w:pPr>
        <w:pStyle w:val="ListBullet2"/>
      </w:pPr>
      <w:r>
        <w:t>Solution: PureAdvise Financial offers a platform that connects users exclusively with verified fee-only financial advisors, ensuring unbiased advice by eliminating commission-based conflicts of interest. This setup guarantees the advisor's motivations are fully aligned with the client's best interests.</w:t>
      </w:r>
    </w:p>
    <w:p>
      <w:pPr>
        <w:pStyle w:val="ListBullet2"/>
      </w:pPr>
      <w:r>
        <w:t>Competitive Advantage: PureAdvise Financial eliminates conflicts of interest by exclusively connecting users with verified fee-only financial advisors, ensuring advice is unbiased and fully aligned with the client's best interests.</w:t>
      </w:r>
    </w:p>
    <w:p>
      <w:pPr>
        <w:pStyle w:val="ListBullet2"/>
      </w:pPr>
      <w:r>
        <w:t>Value Creation: Creates an ecosystem where users get unbiased financial advice, thereby boosting trust and attracting a clientele seeking transparency and alignment with their financial goals. Investors benefit from high user retention due to the advisors acting in the best interest of the clients, paving the way for long-term, profitable customer relationships.</w:t>
      </w:r>
    </w:p>
    <w:p>
      <w:pPr>
        <w:pStyle w:val="ListBullet2"/>
      </w:pPr>
      <w:r>
        <w:t>Customer Acquisition: Host free online financial wellness webinars featuring well-known fee-only financial advisors to showcase their expertise, build trust, and drive platform sign-ups.</w:t>
      </w:r>
    </w:p>
    <w:p>
      <w:pPr>
        <w:pStyle w:val="ListBullet2"/>
      </w:pPr>
      <w:r>
        <w:t>Competitive Landscape: The financial advisory market is crowded with commission-based advisors, robo-advisors, and hybrid models. Leading players like Vanguard and Betterment dominate with mixed services. Fee-only advisors, though fewer, are gaining traction. Competitors include Garrett Planning Network and the XY Planning Network, who focus on similarly unbiased, fee-only advice models. PureAdvise stands out by seamlessly connecting users exclusively to verified, independent, fee-only advisors.</w:t>
      </w:r>
    </w:p>
    <w:p>
      <w:pPr>
        <w:pStyle w:val="ListBullet2"/>
      </w:pPr>
      <w:r>
        <w:t>Teammate: A fintech software engineer with experience in building secure, scalable platforms for financial services. Should have a knack for integrating verification systems and ensuring a seamless user experience. Familiarity with compliance in financial advisory services is a plus. This person should also be passionate about tech solutions that promote transparency and trust in financial advising.</w:t>
      </w:r>
    </w:p>
    <w:p>
      <w:pPr>
        <w:pStyle w:val="Heading1"/>
      </w:pPr>
      <w:r>
        <w:rPr>
          <w:sz w:val="30"/>
        </w:rPr>
        <w:t>Blazing Blue Sauce</w:t>
      </w:r>
    </w:p>
    <w:p>
      <w:pPr>
        <w:pStyle w:val="ListBullet2"/>
      </w:pPr>
      <w:r>
        <w:t>The Hook: Step up your spice game with Blazing Blue Sauce—an innovative twist to your culinary adventures, moving beyond the typical Red vs. Green Chile debate and adding a vibrant flavor explosion to every dish.</w:t>
      </w:r>
    </w:p>
    <w:p>
      <w:pPr>
        <w:pStyle w:val="ListBullet2"/>
      </w:pPr>
      <w:r>
        <w:t>Problem: Consumers are looking for new and unique flavors to enhance their meals, but the current market is saturated with traditional red and green chile sauces. There is a demand for innovative culinary products that can offer a distinctive twist on classic dishes.</w:t>
      </w:r>
    </w:p>
    <w:p>
      <w:pPr>
        <w:pStyle w:val="ListBullet2"/>
      </w:pPr>
      <w:r>
        <w:t>Solution: Launch and market Blue Chile sauce both online and in physical stores while partnering with restaurants and food festivals for tasting events to create buzz and drive sales.</w:t>
      </w:r>
    </w:p>
    <w:p>
      <w:pPr>
        <w:pStyle w:val="ListBullet2"/>
      </w:pPr>
      <w:r>
        <w:t>Competitive Advantage: Blazing Blue Sauce stands out in the market by offering a novel and distinctive flavor that veers away from the traditional Red and Green Chile options. This uniqueness can attract culinary enthusiasts looking for something new, giving the product a competitive edge in a saturated market of standard chile sauces.</w:t>
      </w:r>
    </w:p>
    <w:p>
      <w:pPr>
        <w:pStyle w:val="ListBullet2"/>
      </w:pPr>
      <w:r>
        <w:t>Value Creation: Blazing Blue Sauce brings a unique and exotic twist to traditional dishes, catering to culinary enthusiasts eager for new flavors beyond the typical Red vs. Green Chile. Its innovative appeal can carve out a niche in specialty markets, offering consumers a fresh and exciting condiment option.</w:t>
      </w:r>
    </w:p>
    <w:p>
      <w:pPr>
        <w:pStyle w:val="ListBullet2"/>
      </w:pPr>
      <w:r>
        <w:t>Customer Acquisition: Leverage social media influencers and food bloggers to showcase creative recipes using Blazing Blue Sauce, hosting live cooking demos featuring the sauce to generate buzz and encourage followers to try it.</w:t>
      </w:r>
    </w:p>
    <w:p>
      <w:pPr>
        <w:pStyle w:val="ListBullet2"/>
      </w:pPr>
      <w:r>
        <w:t>Competitive Landscape: The market for chile sauces is competitive with established brands like Tabasco, Cholula, and Sriracha dominating shelf space. However, there is a rising trend for artisanal and unique sauces targeting foodies and adventurous eaters. Blazing Blue Sauce can carve out a niche by emphasizing its distinctive color and flavor profile, providing a fresh alternative in a saturated market.</w:t>
      </w:r>
    </w:p>
    <w:p>
      <w:pPr>
        <w:pStyle w:val="ListBullet2"/>
      </w:pPr>
      <w:r>
        <w:t>Teammate: A food industry expert with a background in product development, culinary arts, and food marketing. They should have experience with spice blends or sauces, knowledge about sourcing ingredients, and connections in the food retail and festival circuits. An understanding of e-commerce for online sales would be a plus.</w:t>
      </w:r>
    </w:p>
    <w:p>
      <w:pPr>
        <w:pStyle w:val="Heading1"/>
      </w:pPr>
      <w:r>
        <w:rPr>
          <w:sz w:val="30"/>
        </w:rPr>
        <w:t>EcoLock PaveSeal</w:t>
      </w:r>
    </w:p>
    <w:p>
      <w:pPr>
        <w:pStyle w:val="ListBullet2"/>
      </w:pPr>
      <w:r>
        <w:t>The Hook: Keep your outdoor spaces pristine with EcoLock PaveSeal, the hassle-free, durable solution to weed prevention for stone gaps.</w:t>
      </w:r>
    </w:p>
    <w:p>
      <w:pPr>
        <w:pStyle w:val="ListBullet2"/>
      </w:pPr>
      <w:r>
        <w:t>Problem: Current methods for filling stone gaps and preventing weed growth are either temporary or labor-intensive, leading to frequent maintenance and unsatisfactory results.</w:t>
      </w:r>
    </w:p>
    <w:p>
      <w:pPr>
        <w:pStyle w:val="ListBullet2"/>
      </w:pPr>
      <w:r>
        <w:t>Solution: Kits include polymeric sand, application tools, and instructions. The sand hardens and binds once set, effectively filling gaps and preventing weeds. Easy to apply by sweeping sand into gaps, wetting, and allowing curing for a long-lasting, aesthetically pleasing finish.</w:t>
      </w:r>
    </w:p>
    <w:p>
      <w:pPr>
        <w:pStyle w:val="ListBullet2"/>
      </w:pPr>
      <w:r>
        <w:t>Competitive Advantage: Exclusive formulation with superior binding agents ensures long-lasting, durable performance. The kit's user-friendly application process saves time and effort, distinguishing it from traditional methods. The all-in-one solution adds value, making it convenient for DIY enthusiasts seeking cost-effective, professional results.</w:t>
      </w:r>
    </w:p>
    <w:p>
      <w:pPr>
        <w:pStyle w:val="ListBullet2"/>
      </w:pPr>
      <w:r>
        <w:t>Value Creation: Offers an easy-to-use, durable, and aesthetically pleasing solution to prevent weed growth in stone gaps, leveraging advanced polymeric sand technology.</w:t>
      </w:r>
    </w:p>
    <w:p>
      <w:pPr>
        <w:pStyle w:val="ListBullet2"/>
      </w:pPr>
      <w:r>
        <w:t>Customer Acquisition: Collaborate with popular DIY influencers on social media to create engaging how-to videos showcasing the use and benefits of EcoLock PaveSeal. Host live virtual workshops and Q&amp;A sessions to drive interest and demonstrate product effectiveness. Offer special discounts to their followers to boost initial adoption.</w:t>
      </w:r>
    </w:p>
    <w:p>
      <w:pPr>
        <w:pStyle w:val="ListBullet2"/>
      </w:pPr>
      <w:r>
        <w:t>Competitive Landscape: The market includes traditional sand fillers and chemical herbicides, but EcoLock PaveSeal distinguishes itself with an easy-to-use, ready-to-apply kit that combines a durable solution and aesthetic appeal. Competitors in the polymeric sand space offer similar products, but EcoLock's unique selling proposition is the combination of application tools and user-friendly instructions bundled together.</w:t>
      </w:r>
    </w:p>
    <w:p>
      <w:pPr>
        <w:pStyle w:val="ListBullet2"/>
      </w:pPr>
      <w:r>
        <w:t>Teammate: Person with experience in product development in the DIY home improvement market, ideally someone with a background in materials science to fine-tune the polymeric sand formulation and packaging design. Knowledge in distribution and supply chain management for wide-scale product rollout is a plus.</w:t>
      </w:r>
    </w:p>
    <w:p>
      <w:pPr>
        <w:pStyle w:val="Heading1"/>
      </w:pPr>
      <w:r>
        <w:rPr>
          <w:sz w:val="30"/>
        </w:rPr>
        <w:t>HumanCanvas Community</w:t>
      </w:r>
    </w:p>
    <w:p>
      <w:pPr>
        <w:pStyle w:val="ListBullet2"/>
      </w:pPr>
      <w:r>
        <w:t>The Hook: Join HumanCanvas Community, a platform where users curate real images that match creative prompts, emphasizing human artistry and proper credit over impersonal AI-generated content.</w:t>
      </w:r>
    </w:p>
    <w:p>
      <w:pPr>
        <w:pStyle w:val="ListBullet2"/>
      </w:pPr>
      <w:r>
        <w:t>Problem: AI-generated content often lacks transparency, authenticity, and proper credit, leading to a disconnect with the creative community and growing concerns over AI's influence and potential risks.</w:t>
      </w:r>
    </w:p>
    <w:p>
      <w:pPr>
        <w:pStyle w:val="ListBullet2"/>
      </w:pPr>
      <w:r>
        <w:t>Solution: A subreddit where users submit prompts as titles, and the community responds with real images matching the descriptions, complete with source and artist info. This emphasizes authentic, human-driven content, fostering creativity and community while addressing transparency and credit issues in AI-generated content.</w:t>
      </w:r>
    </w:p>
    <w:p>
      <w:pPr>
        <w:pStyle w:val="ListBullet2"/>
      </w:pPr>
      <w:r>
        <w:t>Competitive Advantage: HumanCanvas Community leverages human creativity and collaboration, ensuring authenticity and proper credit for all shared images, unlike AI-generated content which lacks transparency. This human-centric approach builds trust and a loyal community, distinguishing itself in an increasingly AI-dominated space.</w:t>
      </w:r>
    </w:p>
    <w:p>
      <w:pPr>
        <w:pStyle w:val="ListBullet2"/>
      </w:pPr>
      <w:r>
        <w:t>Value Creation: Fosters a sense of community and collective creativity, ensuring authenticity and proper credit, unlike AI-generated content which often lacks transparency.</w:t>
      </w:r>
    </w:p>
    <w:p>
      <w:pPr>
        <w:pStyle w:val="ListBullet2"/>
      </w:pPr>
      <w:r>
        <w:t>Customer Acquisition: Incentivize users to invite friends by offering exclusive early access to premium features or content. Create social media challenges where participants can win shoutouts or exclusive perks by sharing their submissions. Collaborate with influencers who support transparency in art to drive engagement and community growth.</w:t>
      </w:r>
    </w:p>
    <w:p>
      <w:pPr>
        <w:pStyle w:val="ListBullet2"/>
      </w:pPr>
      <w:r>
        <w:t>Competitive Landscape: The competitors include existing subreddits focused on image sharing, stock photo websites, and AI image generators. However, the emphasis on community-driven, sourced, and credited images sets HumanCanvas Community apart, offering a more authentic and collaborative experience. The current market lacks a significant platform balancing these elements, giving our subreddit a unique edge.</w:t>
      </w:r>
    </w:p>
    <w:p>
      <w:pPr>
        <w:pStyle w:val="ListBullet2"/>
      </w:pPr>
      <w:r>
        <w:t>Teammate: A dynamic Community Manager with experience in online platforms is required. They should be skilled at fostering engagement, managing user-generated content, and building partnerships. Their knowledge of social media analytics and understanding of copyright laws will be essential in maintaining authenticity and driving growth.</w:t>
      </w:r>
    </w:p>
    <w:p>
      <w:pPr>
        <w:pStyle w:val="Heading1"/>
      </w:pPr>
      <w:r>
        <w:rPr>
          <w:sz w:val="30"/>
        </w:rPr>
        <w:t>KarmaBoost</w:t>
      </w:r>
    </w:p>
    <w:p>
      <w:pPr>
        <w:pStyle w:val="ListBullet2"/>
      </w:pPr>
      <w:r>
        <w:t>The Hook: Revolutionize Reddit engagement with super likes boosting karma, rewarding quality content, and creating an addictive interaction loop.</w:t>
      </w:r>
    </w:p>
    <w:p>
      <w:pPr>
        <w:pStyle w:val="ListBullet2"/>
      </w:pPr>
      <w:r>
        <w:t>Problem: It's challenging for posts and comments to rise above the noise on Reddit, especially for new or less popular users. The current karma system does not adequately reward quality content, and great contributions can go unnoticed or be buried under high-traffic posts.</w:t>
      </w:r>
    </w:p>
    <w:p>
      <w:pPr>
        <w:pStyle w:val="ListBullet2"/>
      </w:pPr>
      <w:r>
        <w:t>Solution: Implementing a "super like" system on Reddit where users can give one super like daily, boosting recipient's karma by 10% after 24 hours, with potential lower cooldowns for premium users.</w:t>
      </w:r>
    </w:p>
    <w:p>
      <w:pPr>
        <w:pStyle w:val="ListBullet2"/>
      </w:pPr>
      <w:r>
        <w:t>Competitive Advantage: Unique engagement mechanism that leverages gamification to drive user interaction and reward quality content, distinguishing KarmaBoost from traditional like or upvote systems on social media platforms.</w:t>
      </w:r>
    </w:p>
    <w:p>
      <w:pPr>
        <w:pStyle w:val="ListBullet2"/>
      </w:pPr>
      <w:r>
        <w:t>Value Creation: Encourages higher quality content and user interactions, increases platform engagement, and provides revenue through premium subscriptions and super like purchases.</w:t>
      </w:r>
    </w:p>
    <w:p>
      <w:pPr>
        <w:pStyle w:val="ListBullet2"/>
      </w:pPr>
      <w:r>
        <w:t>Customer Acquisition: Leverage influencer partnerships on Reddit and social media platforms to showcase the new super like feature and its benefits. Offer free trials of premium subscriptions to top content creators to encourage endorsement and excitement within the community. Engage through AMA sessions to build buzz and educate potential users about the system.</w:t>
      </w:r>
    </w:p>
    <w:p>
      <w:pPr>
        <w:pStyle w:val="ListBullet2"/>
      </w:pPr>
      <w:r>
        <w:t>Competitive Landscape: Reddit's current system only allows upvotes and downvotes, creating an opportunity for KarmaBoost to introduce an additional engagement layer. Competing social media platforms like Instagram and Facebook use similar 'boost' features (e.g., "likes" and "reactions"), but none integrate a cumulative karma boost, distinct to Reddit’s environment.</w:t>
      </w:r>
    </w:p>
    <w:p>
      <w:pPr>
        <w:pStyle w:val="ListBullet2"/>
      </w:pPr>
      <w:r>
        <w:t>Teammate: A skilled professional in social media platform management with experience in user engagement algorithms and monetization strategies. They should have a good understanding of incentivizing user interactions through gamification and be capable of addressing potential fairness concerns among premium and non-premium users.</w:t>
      </w:r>
    </w:p>
    <w:p>
      <w:pPr>
        <w:pStyle w:val="Heading1"/>
      </w:pPr>
      <w:r>
        <w:rPr>
          <w:sz w:val="30"/>
        </w:rPr>
        <w:t>SmoothSoothe</w:t>
      </w:r>
    </w:p>
    <w:p>
      <w:pPr>
        <w:pStyle w:val="ListBullet2"/>
      </w:pPr>
      <w:r>
        <w:t>The Hook: Say goodbye to scratchy kisses and uncomfortable nuzzling with SmoothSoothe's "Stubble Guard," making intimate moments smooth and enjoyable for everyone involved.</w:t>
      </w:r>
    </w:p>
    <w:p>
      <w:pPr>
        <w:pStyle w:val="ListBullet2"/>
      </w:pPr>
      <w:r>
        <w:t>Problem: Facial stubble often causes discomfort and irritation during intimate moments, creating an unpleasant experience for both partners and leading to a decreased quality of intimacy and potential relationship strain.</w:t>
      </w:r>
    </w:p>
    <w:p>
      <w:pPr>
        <w:pStyle w:val="ListBullet2"/>
      </w:pPr>
      <w:r>
        <w:t>Solution: Introducing "Stubble Guard," a prosthetic device crafted to cover a man's chin and lips, effectively shielding his partner from the discomfort of stubble during intimate moments for a smoother, more pleasurable experience.</w:t>
      </w:r>
    </w:p>
    <w:p>
      <w:pPr>
        <w:pStyle w:val="ListBullet2"/>
      </w:pPr>
      <w:r>
        <w:t>Competitive Advantage: Addresses a unique and specific problem that existing products do not, filling a niche market with minimal competition. The custom-fit option adds a personalized touch, enhancing user comfort and satisfaction.</w:t>
      </w:r>
    </w:p>
    <w:p>
      <w:pPr>
        <w:pStyle w:val="ListBullet2"/>
      </w:pPr>
      <w:r>
        <w:t>Value Creation: Provides a unique solution to a common annoyance in intimate moments, enhancing personal comfort and relational satisfaction. Custom-fit and niche targeting differentiate the product, offering a distinct value proposition for gift markets and specialty retailers.</w:t>
      </w:r>
    </w:p>
    <w:p>
      <w:pPr>
        <w:pStyle w:val="ListBullet2"/>
      </w:pPr>
      <w:r>
        <w:t>Customer Acquisition: By partnering with top romantic vacation destinations and hotels, SmoothSoothe can offer the Stubble Guard as a complimentary amenity for couples. This not only introduces the product to users in an intimate setting but also positions it as a thoughtful, premium solution for enhancing romantic experiences.</w:t>
      </w:r>
    </w:p>
    <w:p>
      <w:pPr>
        <w:pStyle w:val="ListBullet2"/>
      </w:pPr>
      <w:r>
        <w:t>Competitive Landscape: The current market has no direct competitors as this is a highly specialized product. Indirect competition might come from beard oils and balms designed to soften stubble, as well as from personal grooming services and products. The novelty of a "Stubble Guard" prosthetic creates a unique positioning but may require education and strong marketing to establish market need.</w:t>
      </w:r>
    </w:p>
    <w:p>
      <w:pPr>
        <w:pStyle w:val="ListBullet2"/>
      </w:pPr>
      <w:r>
        <w:t>Teammate: An ideal individual would be a product development specialist with experience in personal care or niche market innovations. This person should have a background in materials science, particularly in developing comfortable and flexible prosthetics or wearables, and have a keen insight into consumer behavior in intimate and personal care products.</w:t>
      </w:r>
    </w:p>
    <w:p>
      <w:pPr>
        <w:pStyle w:val="Heading1"/>
      </w:pPr>
      <w:r>
        <w:rPr>
          <w:sz w:val="30"/>
        </w:rPr>
        <w:t>SmartMark</w:t>
      </w:r>
    </w:p>
    <w:p>
      <w:pPr>
        <w:pStyle w:val="ListBullet2"/>
      </w:pPr>
      <w:r>
        <w:t>The Hook: Transform your drinkware with SmartMark's customizable, durable, and waterproof markers. Perfect for achieving precision without the hassle of permanent damage, ensuring your beverage levels are always spot-on and stylish.</w:t>
      </w:r>
    </w:p>
    <w:p>
      <w:pPr>
        <w:pStyle w:val="ListBullet2"/>
      </w:pPr>
      <w:r>
        <w:t>Problem: Marking drinkware at specific levels without damage presents a challenge. Permanent markers lack durability and can contaminate other dishes. While using a Dremel tool to engrave is effective, it is too invasive. Non-durable marking solutions do not withstand daily washing, necessitating an adjustable, durable, and user-friendly alternative。</w:t>
      </w:r>
    </w:p>
    <w:p>
      <w:pPr>
        <w:pStyle w:val="ListBullet2"/>
      </w:pPr>
      <w:r>
        <w:t>Solution: Create customizable, durable, waterproof markers for drinkware that can be used to indicate specific volumes on containers like vacuum insulated travel mugs. These markers are non-invasive, easy to adjust, and can endure daily washing, offering a sustainable and user-friendly alternative to permanent markers or engraving tools.</w:t>
      </w:r>
    </w:p>
    <w:p>
      <w:pPr>
        <w:pStyle w:val="ListBullet2"/>
      </w:pPr>
      <w:r>
        <w:t>Competitive Advantage: Offers a unique combination of durability, convenience, and sustainability with customizable waterproof markers that outperform permanent markers and engraving tools, leading to an enhanced user experience through practical, non-invasive solutions.</w:t>
      </w:r>
    </w:p>
    <w:p>
      <w:pPr>
        <w:pStyle w:val="ListBullet2"/>
      </w:pPr>
      <w:r>
        <w:t>Value Creation: SmartMark provides non-invasive, durable marking solutions for drinkware that can withstand daily washes, offering practical and user-friendly alternatives to permanent markers or engraving. This creates a sustainable, adjustable method to measure liquid volumes accurately without damaging the mug.</w:t>
      </w:r>
    </w:p>
    <w:p>
      <w:pPr>
        <w:pStyle w:val="ListBullet2"/>
      </w:pPr>
      <w:r>
        <w:t>Customer Acquisition: Host DIY workshops at popular coffee shops, leveraging local influencers to create buzz and showcase the benefits of SmartMark markers firsthand. Attendees walk away with their own personalized drinkware, driving word-of-mouth and social media sharing.</w:t>
      </w:r>
    </w:p>
    <w:p>
      <w:pPr>
        <w:pStyle w:val="ListBullet2"/>
      </w:pPr>
      <w:r>
        <w:t>Competitive Landscape: The market mainly consists of traditional engraving and standard marker methods. Engraving is durable but invasive and costly. Standard markers lack durability, especially with frequent washing. Current non-invasive alternatives like vinyl stickers and waterproof labels exist but often lack customization and durability. Innovative products are rare.</w:t>
      </w:r>
    </w:p>
    <w:p>
      <w:pPr>
        <w:pStyle w:val="ListBullet2"/>
      </w:pPr>
      <w:r>
        <w:t>Teammate: An ideal team member for SmartMark would be a product design engineer with experience in materials science, particularly with polymers and adhesives. They should have a strong background in creating durable, waterproof, and sustainable products and be skilled in rapid prototyping and testing to refine the product for maximum durability and user convenience.</w:t>
      </w:r>
    </w:p>
    <w:p>
      <w:pPr>
        <w:pStyle w:val="Heading1"/>
      </w:pPr>
      <w:r>
        <w:rPr>
          <w:sz w:val="30"/>
        </w:rPr>
        <w:t>Cabinet Revive Pro</w:t>
      </w:r>
    </w:p>
    <w:p>
      <w:pPr>
        <w:pStyle w:val="ListBullet2"/>
      </w:pPr>
      <w:r>
        <w:t>The Hook: Transform your shabby kitchen cabinets into sleek, modern masterpieces with Cabinet Revive Pro's all-inclusive DIY refurbishing kit.</w:t>
      </w:r>
    </w:p>
    <w:p>
      <w:pPr>
        <w:pStyle w:val="ListBullet2"/>
      </w:pPr>
      <w:r>
        <w:t>Problem: Updating old kitchen cabinets can be labor-intensive, time-consuming, and expensive. Not everyone possesses the expertise or tools required for a quality finish, which deters homeowners from attempting refurbishments themselves and leads to costly professional services.</w:t>
      </w:r>
    </w:p>
    <w:p>
      <w:pPr>
        <w:pStyle w:val="ListBullet2"/>
      </w:pPr>
      <w:r>
        <w:t>Solution: Provide an affordable DIY kit with all necessary materials and clear instructions to allow homeowners to refurbish their cabinets easily and effectively in a step-by-step manner.</w:t>
      </w:r>
    </w:p>
    <w:p>
      <w:pPr>
        <w:pStyle w:val="ListBullet2"/>
      </w:pPr>
      <w:r>
        <w:t>Competitive Advantage: Easy-to-use kit designed for budget-conscious DIY enthusiasts, providing professional-quality results at a fraction of the cost of full cabinet replacement.</w:t>
      </w:r>
    </w:p>
    <w:p>
      <w:pPr>
        <w:pStyle w:val="ListBullet2"/>
      </w:pPr>
      <w:r>
        <w:t>Value Creation: Cabinet Revive Pro offers an affordable, accessible, and easy-to-follow solution for homeowners looking to upgrade their kitchen cabinets without the hefty price of replacements. This DIY kit provides all necessary materials and instructions, making it perfect for DIY enthusiasts with basic skills, and ensures a refreshed, modern look with minimal investment.</w:t>
      </w:r>
    </w:p>
    <w:p>
      <w:pPr>
        <w:pStyle w:val="ListBullet2"/>
      </w:pPr>
      <w:r>
        <w:t>Customer Acquisition: Partner with popular DIY and home improvement influencers on social media platforms to showcase the Cabinet Revive Pro kit in their renovation projects. Offer exclusive discount codes for their followers to drive traffic and sales, leveraging their audience for organic promotion and authentic testimonials.</w:t>
      </w:r>
    </w:p>
    <w:p>
      <w:pPr>
        <w:pStyle w:val="ListBullet2"/>
      </w:pPr>
      <w:r>
        <w:t>Competitive Landscape: Several major competitors exist in the home improvement space, such as Rust-Oleum and Giani Granite, offering DIY cabinet transformation kits. There are also custom cabinetry services and cabinet refacing companies that provide more professional and high-cost solutions. Cabinet Revive Pro positions itself uniquely by offering an affordable, user-friendly kit tailored for budget-conscious DIY enthusiasts.</w:t>
      </w:r>
    </w:p>
    <w:p>
      <w:pPr>
        <w:pStyle w:val="ListBullet2"/>
      </w:pPr>
      <w:r>
        <w:t>Teammate: An ideal partner would be a product designer with experience in home improvement DIY projects. They should have a knack for creating user-friendly kits and instruction manuals, coupled with a background in materials sourcing and logistics to ensure quality and cost-effectiveness. A passion for DIY and a keen eye for aesthetics are essential.</w:t>
      </w:r>
    </w:p>
    <w:p>
      <w:pPr>
        <w:pStyle w:val="Heading1"/>
      </w:pPr>
      <w:r>
        <w:rPr>
          <w:sz w:val="30"/>
        </w:rPr>
        <w:t>SafeStride</w:t>
      </w:r>
    </w:p>
    <w:p>
      <w:pPr>
        <w:pStyle w:val="ListBullet2"/>
      </w:pPr>
      <w:r>
        <w:t>The Hook: Walking should mean you get there safely. Introducing SafeStride, a suite of gear and apps making pedestrians more visible and alert to nearby cars, ensuring proactive protection on our streets.</w:t>
      </w:r>
    </w:p>
    <w:p>
      <w:pPr>
        <w:pStyle w:val="ListBullet2"/>
      </w:pPr>
      <w:r>
        <w:t>Problem: Pedestrians often rely too heavily on the assumption that drivers will always adhere to traffic rules, leaving them vulnerable to accidents and collisions.</w:t>
      </w:r>
    </w:p>
    <w:p>
      <w:pPr>
        <w:pStyle w:val="ListBullet2"/>
      </w:pPr>
      <w:r>
        <w:t>Solution: Develop a dual approach combining innovative pedestrian safety gear, such as reflective clothing and wearable tech, with a user-friendly mobile app that leverages real-time data to alert users of nearby vehicles, ensuring enhanced visibility and awareness for pedestrians and drivers alike.</w:t>
      </w:r>
    </w:p>
    <w:p>
      <w:pPr>
        <w:pStyle w:val="ListBullet2"/>
      </w:pPr>
      <w:r>
        <w:t>Competitive Advantage: Seamlessly integrates technology with safety gear to provide real-time alerts and increased visibility, actively minimizing risks for pedestrians. By offering proactive solutions, it fosters a shift from reactive to anticipatory safety measures, filling a crucial gap in current pedestrian safety practices.</w:t>
      </w:r>
    </w:p>
    <w:p>
      <w:pPr>
        <w:pStyle w:val="ListBullet2"/>
      </w:pPr>
      <w:r>
        <w:t>Value Creation: Provides users with visibility-enhancing gear and real-time alerts, transforming passive safety reliance into active precaution.</w:t>
      </w:r>
    </w:p>
    <w:p>
      <w:pPr>
        <w:pStyle w:val="ListBullet2"/>
      </w:pPr>
      <w:r>
        <w:t>Customer Acquisition: Leverage social media influencers in the fitness and urban commuting space to showcase the benefits of SafeStride products. Partner with local governments for public safety campaigns and offer product trials at community events and running clubs to build awareness and trust within target demographics.</w:t>
      </w:r>
    </w:p>
    <w:p>
      <w:pPr>
        <w:pStyle w:val="ListBullet2"/>
      </w:pPr>
      <w:r>
        <w:t>Competitive Landscape: Currently, there's a range of reflective gear and basic safety apps on the market, but few combine high-tech alert systems with wearable safety equipment. Competitors include traditional reflective clothing brands, basic safety apps like Life360, and emerging tech-focused safety gear. SafeStride aims to merge these elements, providing a unique solution in a fragmented market.</w:t>
      </w:r>
    </w:p>
    <w:p>
      <w:pPr>
        <w:pStyle w:val="ListBullet2"/>
      </w:pPr>
      <w:r>
        <w:t>Teammate: A professional with a background in product design and wearable technology, who is adept at integrating tech solutions into physical products. They should have experience in developing safety gear, knowledge in app development, and a strong focus on user experience and safety.</w:t>
      </w:r>
    </w:p>
    <w:p>
      <w:pPr>
        <w:pStyle w:val="Heading1"/>
      </w:pPr>
      <w:r>
        <w:rPr>
          <w:sz w:val="30"/>
        </w:rPr>
        <w:t>CustomCoop Creations</w:t>
      </w:r>
    </w:p>
    <w:p>
      <w:pPr>
        <w:pStyle w:val="ListBullet2"/>
      </w:pPr>
      <w:r>
        <w:t>The Hook: Chicken coops with customizable kits to give every poultry enthusiast a personalized yet effective DIY solution for their feathered friends.</w:t>
        <w:br/>
      </w:r>
    </w:p>
    <w:p>
      <w:pPr>
        <w:pStyle w:val="ListBullet2"/>
      </w:pPr>
      <w:r>
        <w:t>Problem: Existing chicken coop plans lack customization options, forcing DIYers to spend time and effort modifying standard designs to fit their specific needs and preferences.</w:t>
      </w:r>
    </w:p>
    <w:p>
      <w:pPr>
        <w:pStyle w:val="ListBullet2"/>
      </w:pPr>
      <w:r>
        <w:t>Solution: CustomCoop Creations merges ease and personalization by offering DIY kits and services that allow customers to design chicken coops tailored to their specific needs. Leveraging adaptable online plans, the kits provide flexibility, making it simple for chicken owners to customize their coops. This leads to a better housing environment for chickens and higher customer satisfaction.</w:t>
      </w:r>
    </w:p>
    <w:p>
      <w:pPr>
        <w:pStyle w:val="ListBullet2"/>
      </w:pPr>
      <w:r>
        <w:t>Competitive Advantage: Competitive Advantage: Our personalized coop designs cater to specific customer needs, enhancing DIY experiences and delivering superior functionality compared to generic plans. This results in higher customer satisfaction and repeat business.</w:t>
      </w:r>
    </w:p>
    <w:p>
      <w:pPr>
        <w:pStyle w:val="ListBullet2"/>
      </w:pPr>
      <w:r>
        <w:t>Value Creation: Offering customizable chicken coop kits taps into the growing DIY culture, allowing users to modify existing designs for better functionality. This personalized approach results in efficient and happy housing for chickens, thus creating a compelling product that meets specific customer needs and attracts a niche market desiring tailored solutions.</w:t>
      </w:r>
    </w:p>
    <w:p>
      <w:pPr>
        <w:pStyle w:val="ListBullet2"/>
      </w:pPr>
      <w:r>
        <w:t>Customer Acquisition: Create partnerships with popular farm supply stores and influencers within the homesteading community to showcase our customized coop kits. Offer free workshops or online webinars demonstrating the ease and benefits of our kits. Provide discount codes exclusive to those partners to drive initial sales and increase brand awareness.</w:t>
      </w:r>
    </w:p>
    <w:p>
      <w:pPr>
        <w:pStyle w:val="ListBullet2"/>
      </w:pPr>
      <w:r>
        <w:t>Competitive Landscape: There are several established players in the DIY coop market, including large hardware stores and specialized pet supply companies that offer pre-made coops and kits. However, a gap exists in offering fully customizable, user-tailored solutions. Competitors like Omlet and Tractor Supply focus more on standardized kits, leaving room for personalized designs tailored to specific needs.</w:t>
      </w:r>
    </w:p>
    <w:p>
      <w:pPr>
        <w:pStyle w:val="ListBullet2"/>
      </w:pPr>
      <w:r>
        <w:t>Teammate: An ideal professionally experienced person for this opportunity would be someone with architecture or construction background, particularly with experience in modular design or DIY projects. A person with skills in 3D modeling, CAD software, and an understanding of small-scale animal housing designs would be crucial. Additionally, a background in e-commerce or product management would be beneficial for monetizing the product offerings.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