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20240521_002551</w:t>
      </w:r>
    </w:p>
    <w:p>
      <w:pPr>
        <w:pStyle w:val="Heading1"/>
      </w:pPr>
      <w:r>
        <w:t>Parameters: r/ ['Showerthoughts'] -- Post Limits: 5 -- Time: all</w:t>
      </w:r>
    </w:p>
    <w:p>
      <w:pPr>
        <w:pStyle w:val="Heading1"/>
      </w:pPr>
      <w:r>
        <w:rPr>
          <w:sz w:val="30"/>
        </w:rPr>
        <w:t>1. VoiceHarmony Pro</w:t>
      </w:r>
    </w:p>
    <w:p>
      <w:pPr>
        <w:pStyle w:val="ListBullet2"/>
      </w:pPr>
      <w:r>
        <w:t>Rating: 9</w:t>
      </w:r>
    </w:p>
    <w:p>
      <w:pPr>
        <w:pStyle w:val="ListBullet2"/>
      </w:pPr>
      <w:r>
        <w:t>Monetization: Subscription-based app with tiered plans, offering basic, premium, and wellness-focused features.</w:t>
      </w:r>
    </w:p>
    <w:p>
      <w:pPr>
        <w:pStyle w:val="ListBullet2"/>
      </w:pPr>
      <w:r>
        <w:t>Explanation: Highly innovative, as it addresses gaps by merging vocal training, AI, AR/VR, wellness, and community elements.</w:t>
      </w:r>
    </w:p>
    <w:p>
      <w:pPr>
        <w:pStyle w:val="ListBullet2"/>
      </w:pPr>
      <w:r>
        <w:t>Novelty Description: ### Comparison with Existing Solutions:</w:t>
        <w:br/>
        <w:br/>
        <w:t>**Existing Solutions Overview:**</w:t>
        <w:br/>
        <w:br/>
        <w:t>1. **General Voice Coaching Apps:**</w:t>
        <w:br/>
        <w:t xml:space="preserve">   - **Examples:** Erol Singer's Studio, Appcompanist, and Sing Sharp.</w:t>
        <w:br/>
        <w:t xml:space="preserve">   - **Features:** Provide vocal exercises, pitch training, and feedback.</w:t>
        <w:br/>
        <w:t xml:space="preserve">   - **Limitations:** Limited personalization, basics of AI integration, no wellness features.</w:t>
        <w:br/>
        <w:br/>
        <w:t>2. **Mental Health and Wellness Apps:**</w:t>
        <w:br/>
        <w:t xml:space="preserve">   - **Examples:** Calm, Headspace.</w:t>
        <w:br/>
        <w:t xml:space="preserve">   - **Features:** Guided meditations, mindfulness exercises.</w:t>
        <w:br/>
        <w:t xml:space="preserve">   - **Limitations:** Not focused on vocal training or interactive feedback.</w:t>
        <w:br/>
        <w:br/>
        <w:t>3. **AI-Based Language Learning Tools:**</w:t>
        <w:br/>
        <w:t xml:space="preserve">   - **Examples:** Duolingo, Babbel.</w:t>
        <w:br/>
        <w:t xml:space="preserve">   - **Features:** Language exercises, personalized learning paths, gamified elements.</w:t>
        <w:br/>
        <w:t xml:space="preserve">   - **Limitations:** Focus on language learning, not vocal quality or wellness.</w:t>
        <w:br/>
        <w:br/>
        <w:t>4. **AR/VR Training Solutions:**</w:t>
        <w:br/>
        <w:t xml:space="preserve">   - **Examples:** Oculus Venues, Google Expeditions.</w:t>
        <w:br/>
        <w:t xml:space="preserve">   - **Features:** Immersive learning experiences, virtual simulations.</w:t>
        <w:br/>
        <w:t xml:space="preserve">   - **Limitations:** Generally not tailored for vocal training or personal development.</w:t>
        <w:br/>
        <w:br/>
        <w:t>### Unique Features and Improvements of "Voice Harmony Studio":</w:t>
        <w:br/>
        <w:br/>
        <w:t>1. **Voice Coaching Programs:**</w:t>
        <w:br/>
        <w:t xml:space="preserve">   - **Hyper-Personalized AI Coaching:**</w:t>
        <w:br/>
        <w:t xml:space="preserve">     - **Unique Features:** Advanced AI from platforms like GPT-4+ offer highly personalized vocal exercises, adapting dynamically to user's performance.</w:t>
        <w:br/>
        <w:t xml:space="preserve">     - **Improvement:** Unlike traditional vocal apps, our system leverages AI to provide real-time, constantly evolving feedback, making training more effective.</w:t>
        <w:br/>
        <w:t xml:space="preserve">   - **Integrated Well-being Programs:**</w:t>
        <w:br/>
        <w:t xml:space="preserve">     - **Unique Features:** Syncing with wearable tech for real-time biometric data integration.</w:t>
        <w:br/>
        <w:t xml:space="preserve">     - **Improvement:** Combines voice training with wellness insights, offering a holistic approach absent in current solutions.</w:t>
        <w:br/>
        <w:br/>
        <w:t>2. **Interactive Audio Feedback Tools:**</w:t>
        <w:br/>
        <w:t xml:space="preserve">   - **Mobile AR Solutions:**</w:t>
        <w:br/>
        <w:t xml:space="preserve">     - **Unique Features:** AR-driven real-time vocal feedback through smartphones.</w:t>
        <w:br/>
        <w:t xml:space="preserve">     - **Improvement:** Introduces AR technology for immersive feedback without necessitating expensive dedicated wearables.</w:t>
        <w:br/>
        <w:t xml:space="preserve">   - **AI Emotional Intelligence:**</w:t>
        <w:br/>
        <w:t xml:space="preserve">     - **Unique Features:** Integrates emotional analysis APIs for context-based voice improvements.</w:t>
        <w:br/>
        <w:t xml:space="preserve">     - **Improvement:** Adds an emotional intelligence dimension to vocal training, helping users refine empathy and persuasive speaking.</w:t>
        <w:br/>
        <w:br/>
        <w:t>3. **Virtual Reality (VR) Self-Acceptance Journey:**</w:t>
        <w:br/>
        <w:t xml:space="preserve">   - **Adaptive VR Environments:**</w:t>
        <w:br/>
        <w:t xml:space="preserve">     - **Unique Features:** AI-driven customizable VR scenarios for voice practice.</w:t>
        <w:br/>
        <w:t xml:space="preserve">     - **Improvement:** Moves beyond static VR environments into adaptive, responsive training sessions.</w:t>
        <w:br/>
        <w:t xml:space="preserve">   - **Realistic Feedback Mechanisms:**</w:t>
        <w:br/>
        <w:t xml:space="preserve">     - **Unique Features:** Use of haptic feedback and other peripherals.</w:t>
        <w:br/>
        <w:t xml:space="preserve">     - **Improvement:** Enhances immersion and realistic response, providing a deeply engaging learning experience.</w:t>
        <w:br/>
        <w:br/>
        <w:t>4. **Voice Transformation and Editing Studio:**</w:t>
        <w:br/>
        <w:t xml:space="preserve">   - **Accessible Voice Analysis:**</w:t>
        <w:br/>
        <w:t xml:space="preserve">     - **Unique Features:** Utilizes cloud-based services for comprehensive voice analysis and instant feedback.</w:t>
        <w:br/>
        <w:t xml:space="preserve">     - **Improvement:** Offers more accessible, real-time analysis compared to existing, less dynamic feedback tools.</w:t>
        <w:br/>
        <w:t xml:space="preserve">   - **BCI Integration (Research Phase):**</w:t>
        <w:br/>
        <w:t xml:space="preserve">     - **Unique Features:** Piloting integration with Brain-Computer Interface technology for direct neural feedback.</w:t>
        <w:br/>
        <w:t xml:space="preserve">     - **Improvement:** Explores cutting-edge, experimental tech that, if successful, could revolutionize personal vocal development.</w:t>
        <w:br/>
        <w:br/>
        <w:t>5. **Supportive Community Platform:**</w:t>
        <w:br/>
        <w:t xml:space="preserve">   - **Gamified Progress Tracking:**</w:t>
        <w:br/>
        <w:t xml:space="preserve">     - **Unique Features:** Points and rewards system to motivate continuous engagement.</w:t>
        <w:br/>
        <w:t xml:space="preserve">     - **Improvement:** Enhances user engagement through gamification, making practice more rewarding and sustained.</w:t>
        <w:br/>
        <w:t xml:space="preserve">   - **Virtual Meet-Ups:**</w:t>
        <w:br/>
        <w:t xml:space="preserve">     - **Unique Features:** Uses VR spaces for collaborative practice and support.</w:t>
        <w:br/>
        <w:t xml:space="preserve">     - **Improvement:** Transcends isolated practice by fostering a community aspect, leveraging VR for deeper connection.</w:t>
        <w:br/>
        <w:br/>
        <w:t>6. **Inspirational Success Stories:**</w:t>
        <w:br/>
        <w:t xml:space="preserve">   - **User-Driven Content:**</w:t>
        <w:br/>
        <w:t xml:space="preserve">     - **Unique Features:** Platforms for users to share their progress stories and experiences.</w:t>
        <w:br/>
        <w:t xml:space="preserve">     - **Improvement:** Facilitates inspiration and learning from peers, adding a personal touch to the training journey.</w:t>
        <w:br/>
        <w:t xml:space="preserve">   - **Interactive AR Annotations:**</w:t>
        <w:br/>
        <w:t xml:space="preserve">     - **Unique Features:** AR-enhanced testimonials and tips.</w:t>
        <w:br/>
        <w:t xml:space="preserve">     - **Improvement:** Provides engaging, interactive success stories, unlike traditional, passive content.</w:t>
        <w:br/>
        <w:br/>
        <w:t>7. **Merchandise:**</w:t>
        <w:br/>
        <w:t xml:space="preserve">   - **Voice-Based Digital Twins:**</w:t>
        <w:br/>
        <w:t xml:space="preserve">     - **Unique Features:** Creation of avatars that reflect improved voice characteristics.</w:t>
        <w:br/>
        <w:t xml:space="preserve">     - **Improvement:** Bridges vocal training with digital identity, appealing to tech and metaverse enthusiasts.</w:t>
        <w:br/>
        <w:t xml:space="preserve">   - **AI Assistant Devices:**</w:t>
        <w:br/>
        <w:t xml:space="preserve">     - **Unique Features:** Voice-based AI reminders and affirmations.</w:t>
        <w:br/>
        <w:t xml:space="preserve">     - **Improvement:** Extends training outside practice sessions, integrating seamlessly into daily life through smart assistants.</w:t>
        <w:br/>
        <w:br/>
        <w:t>8. **Exclusive Workshops and Retreats:**</w:t>
        <w:br/>
        <w:t xml:space="preserve">   - **Hybrid Retreats:**</w:t>
        <w:br/>
        <w:t xml:space="preserve">     - **Unique Features:** Combination of online and in-person voice improvement sessions.</w:t>
        <w:br/>
        <w:t xml:space="preserve">     - **Improvement:** Offers flexible learning options and enriches the experience through physical retreats.</w:t>
        <w:br/>
        <w:t xml:space="preserve">   - **Mindfulness Integration:**</w:t>
        <w:br/>
        <w:t xml:space="preserve">     - **Unique Features:** Partnerships with leading mindfulness apps for integrated sessions.</w:t>
        <w:br/>
        <w:t xml:space="preserve">     - **Improvement:** Holistically ties vocal training with mental wellness, offering dual benefits.</w:t>
        <w:br/>
        <w:br/>
        <w:t>### Conclusion:</w:t>
        <w:br/>
        <w:br/>
        <w:t>**Voice Harmony Studio** stands out by integrating advanced, multi-disciplinary technologies to deliver a comprehensive, personalized, and engaging vocal improvement experience. Unlike existing solutions that may focus on isolated aspects of vocal training or wellness, Voice Harmony Studio uniquely combines:</w:t>
        <w:br/>
        <w:br/>
        <w:t>- **AI personalization** that evolves with the user.</w:t>
        <w:br/>
        <w:t>- **AR &amp; VR technologies** for immersive, interactive feedback.</w:t>
        <w:br/>
        <w:t>- **Wearable tech integration** to relate vocal training with physical wellness.</w:t>
        <w:br/>
        <w:t>- **Community and gamification elements** to keep users motivated and connected.</w:t>
        <w:br/>
        <w:t>- **Cutting-edge development projects** such as BCI integration for future advancements.</w:t>
        <w:br/>
        <w:br/>
        <w:t>Altogether, these elements create a **novel marketplace** entry that leverages contemporary tools to offer an unprecedented, holistic journey towards vocal enhancement and personal growth.</w:t>
      </w:r>
    </w:p>
    <w:p>
      <w:pPr>
        <w:pStyle w:val="Heading1"/>
      </w:pPr>
      <w:r>
        <w:rPr>
          <w:sz w:val="30"/>
        </w:rPr>
        <w:t>2. CanineConnect: Dad &amp; Dog Bonding Kit</w:t>
      </w:r>
    </w:p>
    <w:p>
      <w:pPr>
        <w:pStyle w:val="ListBullet2"/>
      </w:pPr>
      <w:r>
        <w:t>Rating: 8</w:t>
      </w:r>
    </w:p>
    <w:p>
      <w:pPr>
        <w:pStyle w:val="ListBullet2"/>
      </w:pPr>
      <w:r>
        <w:t>Monetization: Monetize via direct sales, subscription models, premium apps, and exclusive events.</w:t>
      </w:r>
    </w:p>
    <w:p>
      <w:pPr>
        <w:pStyle w:val="ListBullet2"/>
      </w:pPr>
      <w:r>
        <w:t>Explanation: The idea excels in personalization, tech integration, and combining bonding with pet care.</w:t>
      </w:r>
    </w:p>
    <w:p>
      <w:pPr>
        <w:pStyle w:val="ListBullet2"/>
      </w:pPr>
      <w:r>
        <w:t>Novelty Description: To compare the "Dad &amp; Dog Bonding Kit" with existing market solutions, it's essential to highlight the unique features and improvements that set it apart. Here’s a detailed comparison illustrating how this innovative kit stands out:</w:t>
        <w:br/>
        <w:br/>
        <w:t>### **Existing Market Solutions:**</w:t>
        <w:br/>
        <w:br/>
        <w:t>1. **Basic Pet Care Kits:**</w:t>
        <w:br/>
        <w:t xml:space="preserve">   - Typically include simple grooming tools, toys, and training materials.</w:t>
        <w:br/>
        <w:t xml:space="preserve">   - Lack personalization and advanced technological integration.</w:t>
        <w:br/>
        <w:t xml:space="preserve">   - Standard packaging without eco-friendly or sustainable considerations.</w:t>
        <w:br/>
        <w:br/>
        <w:t>2. **Subscription Boxes (e.g., BarkBox, Pet Treater):**</w:t>
        <w:br/>
        <w:t xml:space="preserve">   - Offer monthly deliveries of toys, treats, and accessories.</w:t>
        <w:br/>
        <w:t xml:space="preserve">   - Limited customization options, often based on general pet size and preferences.</w:t>
        <w:br/>
        <w:t xml:space="preserve">   - Subscription services largely focus on pets rather than factoring in the owner's involvement extensively.</w:t>
        <w:br/>
        <w:br/>
        <w:t>3. **Smart Pet Products:**</w:t>
        <w:br/>
        <w:t xml:space="preserve">   - Standalone smart toys, GPS trackers, and health monitors.</w:t>
        <w:br/>
        <w:t xml:space="preserve">   - Generally lack integration into a comprehensive kit that caters to both pet and owner.</w:t>
        <w:br/>
        <w:t xml:space="preserve">   - Often targeted at high-tech pet care without incorporating bonding activities.</w:t>
        <w:br/>
        <w:br/>
        <w:t>4. **Pet Training Services:**</w:t>
        <w:br/>
        <w:t xml:space="preserve">   - Include online courses, in-person classes, and mobile apps.</w:t>
        <w:br/>
        <w:t xml:space="preserve">   - Primarily focus on training the dog without creating a shared experience for the owner.</w:t>
        <w:br/>
        <w:t xml:space="preserve">   - Standard methodologies without leveraging personalized AI-driven approaches.</w:t>
        <w:br/>
        <w:br/>
        <w:t>### **Unique Features and Improvements of the "Dad &amp; Dog Bonding Kit":**</w:t>
        <w:br/>
        <w:br/>
        <w:t>1. ****Customized Apparel:**</w:t>
        <w:br/>
        <w:t xml:space="preserve">   - **AR-Enhanced Personalization:** Unlike existing solutions, the kit offers on-demand customization of matching apparel through augmented reality features for virtual try-ons, creating a more engaging and bespoke shopping experience.</w:t>
        <w:br/>
        <w:t xml:space="preserve">   - **Smart Fabrics:** Seasonal wear with smart fabrics that adapt to temperature changes ensures comfort for both dad and dog, a feature not commonly available in current pet apparel.</w:t>
        <w:br/>
        <w:br/>
        <w:t>2. **Interactive Toys and Games:**</w:t>
        <w:br/>
        <w:t xml:space="preserve">   - **Bluetooth-Enabled Toys:** Collect and analyze basic activity data, providing insights into playtime habits and ensuring toys remain interesting and beneficial for the dog.</w:t>
        <w:br/>
        <w:t xml:space="preserve">   - **AR Games:** Simple yet effective augmented reality games enhance interactive play, fostering a stronger bond through tech-savvy engagement that isn't widely explored in current pet products.</w:t>
        <w:br/>
        <w:br/>
        <w:t>3. **Adventure Gear:**</w:t>
        <w:br/>
        <w:t xml:space="preserve">   - **Multi-Functional Solar-Powered Backpack:** Unlike standard pet backpacks, this gear includes solar-powered charging capabilities, making it essential for outdoor enthusiasts.</w:t>
        <w:br/>
        <w:t xml:space="preserve">   - **Enhanced GPS Tracker:** Offers not only location tracking but also health monitoring, ensuring comprehensive care on adventures.</w:t>
        <w:br/>
        <w:br/>
        <w:t>4. **Training and Bonding Resources:**</w:t>
        <w:br/>
        <w:t xml:space="preserve">   - **AI-Powered Training:** Personalized AI-driven training sessions adapt to the dog’s learning pace and specific needs, providing more effective and targeted training compared to generic approaches.</w:t>
        <w:br/>
        <w:t xml:space="preserve">   - **Interactive Journal &amp; App:** AR-enhanced apps capture moments and sync with fitness trackers, offering a sophisticated and enjoyable way to document and track progress.</w:t>
        <w:br/>
        <w:br/>
        <w:t>5. **Pampering Sessions:**</w:t>
        <w:br/>
        <w:t xml:space="preserve">   - **DIY Spa Kit with AR Guides:** High-quality grooming tools paired with AR guides make at-home spa sessions engaging and educational, unlike traditional grooming kits.</w:t>
        <w:br/>
        <w:t xml:space="preserve">   - **Virtual Vet Service Subscription:** Provides basic telemedicine features, offering convenient access to vet advice, enhancing routine care without the need for frequent clinic visits.</w:t>
        <w:br/>
        <w:br/>
        <w:t>6. **Subscription Box:**</w:t>
        <w:br/>
        <w:t xml:space="preserve">   - **Thematic Monthly Boxes with ML Personalization:** Utilizing machine learning allows for dynamic, personalized subscriptions based on customer data, ensuring each box aligns with preferences and needs, setting it apart from more generic subscription services.</w:t>
        <w:br/>
        <w:br/>
        <w:t>7. **Events and Community Building:**</w:t>
        <w:br/>
        <w:t xml:space="preserve">   - **Hybrid Events:** Provides exclusive access to hybrid physical and virtual events, harnessing VR technology to create inclusive and immersive experiences.</w:t>
        <w:br/>
        <w:t xml:space="preserve">   - **Gamified Online Community:** Offers a unique gamified user experience with leaderboards and rewards, driving continuous engagement and fostering a sense of community.</w:t>
        <w:br/>
        <w:br/>
        <w:t>### **Market Differentiation:**</w:t>
        <w:br/>
        <w:br/>
        <w:t>- **Emotion-driven Marketing:**</w:t>
        <w:br/>
        <w:t xml:space="preserve">  - **Storytelling Campaigns:** Real-life bonding stories shared through immersive multimedia campaigns, setting an emotional connection often missing in traditional marketing strategies.</w:t>
        <w:br/>
        <w:t xml:space="preserve">  - **Mental Health Focus:** Emphasizes the psychological benefits of pet companionship, attracting a broader audience concerned with mental wellness.</w:t>
        <w:br/>
        <w:br/>
        <w:t>- **Technology Integration:**</w:t>
        <w:br/>
        <w:t xml:space="preserve">  - **Compatibility with Smart Home Devices:** Ensures easy integration with existing smart home ecosystems, enhancing usability and convenience.</w:t>
        <w:br/>
        <w:t xml:space="preserve">  - **Virtual Training and Relaxation Experiences:** Utilizes current VR platforms to offer novel and engaging experiences for both training and relaxation.</w:t>
        <w:br/>
        <w:br/>
        <w:t>- **Sustainability Practices:**</w:t>
        <w:br/>
        <w:t xml:space="preserve">  - **Eco-Friendly Packaging:** Use of sustainable materials like biodegradable bioplastics, appealing to environmentally conscious consumers.</w:t>
        <w:br/>
        <w:t xml:space="preserve">  - **Blockchain-Based Charity Partnerships:** Ensures transparent and secure donation tracking, adding an ethical element to the purchase experience.</w:t>
        <w:br/>
        <w:br/>
        <w:t>### **Conclusion:**</w:t>
        <w:br/>
        <w:br/>
        <w:t>The "Dad &amp; Dog Bonding Kit" sets itself apart from existing market solutions through its integrative use of advanced technology, focus on personalized and engaging experiences, and commitment to sustainability and ethical practices. By strategically combining AR, AI, smart fabrics, and comprehensive bonding activities, this kit addresses both interactive and practical needs, offering a unique and innovative solution that enhances the emotional connection between dads and their canine companions.</w:t>
      </w:r>
    </w:p>
    <w:p>
      <w:pPr>
        <w:pStyle w:val="Heading1"/>
      </w:pPr>
      <w:r>
        <w:rPr>
          <w:sz w:val="30"/>
        </w:rPr>
        <w:t>3. Pawflix Plus</w:t>
      </w:r>
    </w:p>
    <w:p>
      <w:pPr>
        <w:pStyle w:val="ListBullet2"/>
      </w:pPr>
      <w:r>
        <w:t>Rating: 7</w:t>
      </w:r>
    </w:p>
    <w:p>
      <w:pPr>
        <w:pStyle w:val="ListBullet2"/>
      </w:pPr>
      <w:r>
        <w:t>Monetization: Subscription model, in-app purchases, and premium memberships with tiered services.</w:t>
      </w:r>
    </w:p>
    <w:p>
      <w:pPr>
        <w:pStyle w:val="ListBullet2"/>
      </w:pPr>
      <w:r>
        <w:t>Explanation: Highly innovative due to AI, AR, VR, biometric tracking, and scent features for personalized dog entertainment.</w:t>
      </w:r>
    </w:p>
    <w:p>
      <w:pPr>
        <w:pStyle w:val="ListBullet2"/>
      </w:pPr>
      <w:r>
        <w:t>Novelty Description: The proposed **Enhanced Dog Entertainment TV Channel** introduces several unique features and improvements that distinguish it from existing solutions in the market. Here’s a comparative analysis highlighting what makes this concept novel and superior:</w:t>
        <w:br/>
        <w:br/>
        <w:t>### Existing Solutions vs. Enhanced Dog Entertainment TV Channel</w:t>
        <w:br/>
        <w:br/>
        <w:t>**1. Interactive Smart TV Integration:**</w:t>
        <w:br/>
        <w:t xml:space="preserve">   - **Existing Solutions:** Current offerings such as DOGTV provide programs designed for dogs but lack interaction and personalization based on the dog's behavior.</w:t>
        <w:br/>
        <w:t xml:space="preserve">   - **Enhanced Channel:** Introduces voice command synchronization (e.g., Alexa, Google Home) and basic AI-driven analytics to monitor and adjust content based on the pet’s behavior. This dynamic adjustment based on real-time feedback makes the content more engaging and suitable for individual dogs.</w:t>
        <w:br/>
        <w:br/>
        <w:t>**2. Virtual Reality (VR) &amp; Augmented Reality (AR) for Dogs:**</w:t>
        <w:br/>
        <w:t xml:space="preserve">   - **Existing Solutions:** VR and AR experiences for pets are virtually non-existent or rudimentary.</w:t>
        <w:br/>
        <w:t xml:space="preserve">   - **Enhanced Channel:** Integrates VR adventure tours and AR games, leveraging existing VR headsets and smartphone/tablet AR capabilities. These immersive experiences would provide novel and stimulating engagement opportunities that go beyond current static content.</w:t>
        <w:br/>
        <w:br/>
        <w:t>**3. Biometric Tracking:**</w:t>
        <w:br/>
        <w:t xml:space="preserve">   - **Existing Solutions:** Some standalone applications track pet health metrics but are not integrated with entertainment content.</w:t>
        <w:br/>
        <w:t xml:space="preserve">   - **Enhanced Channel:** Offers an open API for integrating wearables like FitBark and PetPace, using health data to tailor content to the dog’s specific needs. This integration ensures a holistic approach to pet care by aligning entertainment with health insights.</w:t>
        <w:br/>
        <w:br/>
        <w:t>**4. Scent-Emitting Devices:**</w:t>
        <w:br/>
        <w:t xml:space="preserve">   - **Existing Solutions:** Scent-emitting devices are available but not incorporated into entertainment systems.</w:t>
        <w:br/>
        <w:t xml:space="preserve">   - **Enhanced Channel:** Develops a subscription model for scent cartridges aligned with entertainment content, creating multi-sensory experiences for dogs. This is an innovative way to enrich the viewing experience with safe and varied scents.</w:t>
        <w:br/>
        <w:br/>
        <w:t>**5. Live Interaction with Virtual Trainers:**</w:t>
        <w:br/>
        <w:t xml:space="preserve">   - **Existing Solutions:** Some platforms offer video tutorials or live training sessions separately.</w:t>
        <w:br/>
        <w:t xml:space="preserve">   - **Enhanced Channel:** Uses AI-powered suggestions based on biometric data for personalized training sessions and provides a robust library of categorized training tutorials. This integration ensures that training is customized and easily accessible within the same platform.</w:t>
        <w:br/>
        <w:br/>
        <w:t>**6. Pet Social Network:**</w:t>
        <w:br/>
        <w:t xml:space="preserve">   - **Existing Solutions:** Social networks for pet owners exist but are not tailored for interactive pet playdates.</w:t>
        <w:br/>
        <w:t xml:space="preserve">   - **Enhanced Channel:** Facilitates safe, AI-moderated virtual playdates and a moderated owner community. This unique blend creates a safe environment for social interaction, enhancing the social aspect of pet care.</w:t>
        <w:br/>
        <w:br/>
        <w:t>**7. Gamified Content:**</w:t>
        <w:br/>
        <w:t xml:space="preserve">   - **Existing Solutions:** While some apps offer points-based systems for engagement, they often lack tangible rewards or integration with physical activities.</w:t>
        <w:br/>
        <w:t xml:space="preserve">   - **Enhanced Channel:** Implements a comprehensive gamified engagement system where points accrued through activities can be exchanged for rewards, integrating smart toys that sync with the app for immersive play experiences.</w:t>
        <w:br/>
        <w:br/>
        <w:t>**8. Seasonal &amp; Themed Content:**</w:t>
        <w:br/>
        <w:t xml:space="preserve">   - **Existing Solutions:** Seasonal content might be offered by some platforms but without deep personalization.</w:t>
        <w:br/>
        <w:t xml:space="preserve">   - **Enhanced Channel:** Uses a dynamic content calendar that pushes personalized, seasonal content based on data analytics. This ensures that the content is always fresh, relevant, and tailored to individual preferences.</w:t>
        <w:br/>
        <w:br/>
        <w:t>### Practical Monetization Strategies:</w:t>
        <w:br/>
        <w:br/>
        <w:t>**Interactive Adverts:**</w:t>
        <w:br/>
        <w:t xml:space="preserve">   - **Existing Solutions:** Ads may be present but not tailored to the dog's reactions.</w:t>
        <w:br/>
        <w:t xml:space="preserve">   - **Enhanced Channel:** Uses behavior-driven ads to adjust based on biometric feedback, minimizing disruption and emphasizing calmness, creating a seamless advertising experience.</w:t>
        <w:br/>
        <w:br/>
        <w:t>**Premium Memberships:**</w:t>
        <w:br/>
        <w:t xml:space="preserve">   - **Existing Solutions:** Memberships may provide additional content but often lack tiered and personalized offerings.</w:t>
        <w:br/>
        <w:t xml:space="preserve">   - **Enhanced Channel:** Introduces tiered access with various degrees of content and exclusive experiences, including wellness perks. This tiered approach maximizes value across different user segments.</w:t>
        <w:br/>
        <w:br/>
        <w:t>### Feasible Marketing Strategies:</w:t>
        <w:br/>
        <w:br/>
        <w:t>**AI-Generated Content Recommendations:**</w:t>
        <w:br/>
        <w:t xml:space="preserve">   - **Existing Solutions:** Basic recommendation engines may be used.</w:t>
        <w:br/>
        <w:t xml:space="preserve">   - **Enhanced Channel:** Starts with simple machine learning for content recommendations based on viewing history and iteratively improves through feedback, ensuring highly personalized content delivery.</w:t>
        <w:br/>
        <w:br/>
        <w:t>**Influencer Pet Partnerships:**</w:t>
        <w:br/>
        <w:t xml:space="preserve">   - **Existing Solutions:** Pet influencers might promote products but not necessarily create content.</w:t>
        <w:br/>
        <w:t xml:space="preserve">   - **Enhanced Channel:** Leverages pet influencers for co-created exclusive content, broadening reach and engagement through established audiences.</w:t>
        <w:br/>
        <w:br/>
        <w:t>**Referral Programs:**</w:t>
        <w:br/>
        <w:t xml:space="preserve">   - **Existing Solutions:** Basic referral programs may exist but without gamification.</w:t>
        <w:br/>
        <w:t xml:space="preserve">   - **Enhanced Channel:** Implements a gamified referral program, offering incentives that enhance engagement and ensure a rapidly growing user base.</w:t>
        <w:br/>
        <w:br/>
        <w:t>### Conclusion:</w:t>
        <w:br/>
        <w:t>The **Enhanced Dog Entertainment TV Channel** stands out due to its integration of emerging technologies like AI, VR, and AR, along with innovative features such as scent-emitting devices and biometric tracking. These advancements create a comprehensive, multi-sensory entertainment platform that is both engaging and beneficial for pets, marking a significant improvement over existing solutions in the market.</w:t>
      </w:r>
    </w:p>
    <w:p>
      <w:pPr>
        <w:pStyle w:val="Heading1"/>
      </w:pPr>
      <w:r>
        <w:rPr>
          <w:sz w:val="30"/>
        </w:rPr>
        <w:t>4. Family MemoryFusion</w:t>
      </w:r>
    </w:p>
    <w:p>
      <w:pPr>
        <w:pStyle w:val="ListBullet2"/>
      </w:pPr>
      <w:r>
        <w:t>Rating: 7</w:t>
      </w:r>
    </w:p>
    <w:p>
      <w:pPr>
        <w:pStyle w:val="ListBullet2"/>
      </w:pPr>
      <w:r>
        <w:t>Monetization: Offer AR-enhanced family journals with personalized QR codes and eco-friendly materials.</w:t>
      </w:r>
    </w:p>
    <w:p>
      <w:pPr>
        <w:pStyle w:val="ListBullet2"/>
      </w:pPr>
      <w:r>
        <w:t>Explanation: Innovative use of AR and AI distinguishes it from typical journals. Personalization and sustainability add value.</w:t>
      </w:r>
    </w:p>
    <w:p>
      <w:pPr>
        <w:pStyle w:val="ListBullet2"/>
      </w:pPr>
      <w:r>
        <w:t>Novelty Description: ### Comparison with Existing Solutions in the Market</w:t>
        <w:br/>
        <w:br/>
        <w:t>**1. Family Growth Journals**</w:t>
        <w:br/>
        <w:br/>
        <w:t>**Existing Solutions:**</w:t>
        <w:br/>
        <w:t>- Tradition-based journals such as "My Family Tree Book" or standard baby books.</w:t>
        <w:br/>
        <w:t>- Digital diaries or journaling apps (e.g., Day One, Penzu).</w:t>
        <w:br/>
        <w:br/>
        <w:t>**Unique Features and Improvements:**</w:t>
        <w:br/>
        <w:t>- **AR Integration:** While traditional journals lack interactive capabilities, this solution uses Vuforia or ARKit to integrate AR features, allowing families to engage with their memories in a more dynamic and immersive manner.</w:t>
        <w:br/>
        <w:t>- **QR Code Triggered Personalization:** Adding QR codes to each journal entry for personalized AR animations provides a tangible, interactive element that is easy to implement and unique compared to static text and images.</w:t>
        <w:br/>
        <w:t>- **Sustainability Focus:** Partnering with eco-friendly vendors enhances the product’s appeal to environmentally conscious consumers, differentiating it from standard printed journals.</w:t>
        <w:br/>
        <w:br/>
        <w:t>**2. Interactive Family Timeline App**</w:t>
        <w:br/>
        <w:br/>
        <w:t>**Existing Solutions:**</w:t>
        <w:br/>
        <w:t>- Genealogy apps like Ancestry or MyHeritage.</w:t>
        <w:br/>
        <w:t>- Photo and video-sharing apps (e.g., Google Photos, Apple Photos).</w:t>
        <w:br/>
        <w:br/>
        <w:t>**Unique Features and Improvements:**</w:t>
        <w:br/>
        <w:t>- **AI Frameworks for Emotion Detection:** Using AI to automatically tag emotions in photos and videos offers a layer of personal touch that existing apps don't provide.</w:t>
        <w:br/>
        <w:t>- **AR Time Capsules:** This feature gives a new way to preserve and relive family moments through AR, making the experience more immersive compared to flat photo timelines.</w:t>
        <w:br/>
        <w:t>- **VR Storytelling and Gamified Challenges:** Incorporating VR and gamified elements offers innovative ways for families to engage with their histories, which is not typically found in existing genealogy or photo apps.</w:t>
        <w:br/>
        <w:br/>
        <w:t>**3. Personalized Storybooks**</w:t>
        <w:br/>
        <w:br/>
        <w:t>**Existing Solutions:**</w:t>
        <w:br/>
        <w:t>- Custom storybooks with child’s name/personal details (e.g., Wonderbly, Lost My Name).</w:t>
        <w:br/>
        <w:t>- Audiobooks and e-books (e.g., Audible, Kindle).</w:t>
        <w:br/>
        <w:br/>
        <w:t>**Unique Features and Improvements:**</w:t>
        <w:br/>
        <w:t>- **NFT Integration for Keepsakes:** Using NFTs ensures a unique, immutable digital record, adding value and security over traditional physical keepsakes.</w:t>
        <w:br/>
        <w:t>- **Voice Recognition:** Integrating platforms like Google Assistant or Amazon Alexa for voice-activated elements enriches the storytelling experience, creating a more engaging and interactive format than standard audiobooks.</w:t>
        <w:br/>
        <w:br/>
        <w:t>**4. Family Documentary Service**</w:t>
        <w:br/>
        <w:br/>
        <w:t>**Existing Solutions:**</w:t>
        <w:br/>
        <w:t>- Cloud storage for photos/videos (e.g., Dropbox, Google Drive).</w:t>
        <w:br/>
        <w:t>- Social media platforms for sharing events (e.g., Facebook, Instagram).</w:t>
        <w:br/>
        <w:br/>
        <w:t>**Unique Features and Improvements:**</w:t>
        <w:br/>
        <w:t>- **Crowdsourced Content Gathering:** Securely using platforms like Dropbox or Google Drive to allow family and friends to contribute content makes the creation process more inclusive and comprehensive than individual efforts.</w:t>
        <w:br/>
        <w:t>- **Live Streaming Features:** Platforms like Zoom or Vimeo allow for real-time interactivity, providing a way for families to experience events together remotely, which is more dynamic than simply sharing recorded videos.</w:t>
        <w:br/>
        <w:br/>
        <w:t>**5. Growth Together Workshops**</w:t>
        <w:br/>
        <w:br/>
        <w:t>**Existing Solutions:**</w:t>
        <w:br/>
        <w:t>- Traditional workshop sessions conducted in person.</w:t>
        <w:br/>
        <w:t>- Online courses and webinar platforms (e.g., Coursera, Udacity).</w:t>
        <w:br/>
        <w:br/>
        <w:t>**Unique Features and Improvements:**</w:t>
        <w:br/>
        <w:t>- **AR-Powered Kits:** Using AR for learning and activities brings a novel, interactive dimension to workshops, far beyond passive video content of typical online courses.</w:t>
        <w:br/>
        <w:t>- **Virtual Family Competitions:** Platforms like Kahoot! enable interactive and engaging learning experiences, encouraging participation and bonding which typical webinars or courses lack.</w:t>
        <w:br/>
        <w:br/>
        <w:t>**6. Annual Family Check-In Boxes**</w:t>
        <w:br/>
        <w:br/>
        <w:t>**Existing Solutions:**</w:t>
        <w:br/>
        <w:t>- Subscription boxes (e.g., KiwiCo, FabFitFun).</w:t>
        <w:br/>
        <w:t>- Memory boxes and keepsake kits.</w:t>
        <w:br/>
        <w:br/>
        <w:t>**Unique Features and Improvements:**</w:t>
        <w:br/>
        <w:t>- **Customizable Themes with Subscriptions:** Leveraging platforms like Cratejoy ensures easy personalization and management of subscriptions, allowing for themed boxes that cater to specific family interests and milestones.</w:t>
        <w:br/>
        <w:t>- **Digital Community:** Creating digital sharing communities on existing platforms like Facebook Groups ensures an integrated family experience, extending beyond what traditional subscription boxes offer.</w:t>
        <w:br/>
        <w:br/>
        <w:t>**7. Interactive Wall Art**</w:t>
        <w:br/>
        <w:br/>
        <w:t>**Existing Solutions:**</w:t>
        <w:br/>
        <w:t>- Static wall art and photo canvases.</w:t>
        <w:br/>
        <w:t>- Digital photo frames (e.g., Nixplay).</w:t>
        <w:br/>
        <w:br/>
        <w:t>**Unique Features and Improvements:**</w:t>
        <w:br/>
        <w:t>- **Augmented Reality Display:** Utilizing ARCore or ARKit for smart wall art provides an interactive component, allowing families to engage with their wall art in ways static or even digital photo frames can’t.</w:t>
        <w:br/>
        <w:t>- **Modular and On-Demand Production:** Creating modular art sets and using print-on-demand services ensures that the products can be personalized and are scalable, setting this solution apart from traditional, mass-produced wall art.</w:t>
        <w:br/>
        <w:br/>
        <w:t>### Conclusion</w:t>
        <w:br/>
        <w:t>Each of these concepts stands out from existing market solutions by integrating advanced technologies (e.g., AR, AI, VR) and focusing on interactivity, personalization, and sustainability. By leveraging scalable, off-the-shelf solutions and partnering with specialized vendors, these family-centered products and services are practically feasible and hold unique selling points that differentiate them from current offerings. These features combine to create an immersive, personalized, and sustainable family experience that appeals to modern consumers.</w:t>
      </w:r>
    </w:p>
    <w:p>
      <w:pPr>
        <w:pStyle w:val="Heading1"/>
      </w:pPr>
      <w:r>
        <w:rPr>
          <w:sz w:val="30"/>
        </w:rPr>
        <w:t>5. BridalTech Bliss</w:t>
      </w:r>
    </w:p>
    <w:p>
      <w:pPr>
        <w:pStyle w:val="ListBullet2"/>
      </w:pPr>
      <w:r>
        <w:t>Rating: 6</w:t>
      </w:r>
    </w:p>
    <w:p>
      <w:pPr>
        <w:pStyle w:val="ListBullet2"/>
      </w:pPr>
      <w:r>
        <w:t>Monetization: Offer exclusive AI-assisted bridal planning and VR experiences for a premium membership fee.</w:t>
      </w:r>
    </w:p>
    <w:p>
      <w:pPr>
        <w:pStyle w:val="ListBullet2"/>
      </w:pPr>
      <w:r>
        <w:t>Explanation: The concept offers advanced tech, sustainability, inclusivity, and groom-focused services, surpassing rivals.</w:t>
      </w:r>
    </w:p>
    <w:p>
      <w:pPr>
        <w:pStyle w:val="ListBullet2"/>
      </w:pPr>
      <w:r>
        <w:t>Novelty Description: ### Comparison with Existing Solutions &amp; Unique Features</w:t>
        <w:br/>
        <w:br/>
        <w:t>To establish the uniqueness and improvements of the "Surprise Bride" Bridal Boutique Experience, it's critical to compare it with current market offerings in the bridal industry. Here's a comparative analysis followed by the distinctive features of our proposed concept:</w:t>
        <w:br/>
        <w:br/>
        <w:t>#### Existing Solutions in the Market:</w:t>
        <w:br/>
        <w:br/>
        <w:t>1. **Traditional Bridal Boutiques**:</w:t>
        <w:br/>
        <w:t xml:space="preserve">   - **Limited Technology Use**: Most feature in-person dress fittings and selections, relying heavily on physical try-ons.</w:t>
        <w:br/>
        <w:t xml:space="preserve">   - **Groom's Involvement**: Generally low, with minimal to no services tailored specifically for grooms.</w:t>
        <w:br/>
        <w:t xml:space="preserve">   - **Standard Material Information**: Basic fabric descriptions without detailed sustainability insights.</w:t>
        <w:br/>
        <w:t xml:space="preserve">   </w:t>
        <w:br/>
        <w:t>2. **Online Brideswear Retailers**:</w:t>
        <w:br/>
        <w:t xml:space="preserve">   - **Virtual Fitting Technologies**: Some use basic AR for dress try-ons, but often lack precise body scanning.</w:t>
        <w:br/>
        <w:t xml:space="preserve">   - **Limited Engagement**: The experience is mostly personal and lacks social and immersive elements.</w:t>
        <w:br/>
        <w:t xml:space="preserve">   - **Sustainability Focus**: A varying degree with some brands, but usually not a central theme.</w:t>
        <w:br/>
        <w:t xml:space="preserve">   </w:t>
        <w:br/>
        <w:t>3. **High-Tech Bridal Start-Ups**:</w:t>
        <w:br/>
        <w:t xml:space="preserve">   - **Advanced Fit Technologies**: Incorporate advanced AI and 3D scanning but may not be widely available or affordable.</w:t>
        <w:br/>
        <w:t xml:space="preserve">   - **Mixed Groom Involvement**: Some startups include limited planning tools for grooms but don't offer a rich, personalized lounge experience.</w:t>
        <w:br/>
        <w:t xml:space="preserve">   - **Digital Innovations**: Often lack a complete ecosystem combining personalized services, entertainment, and environmental focus.</w:t>
        <w:br/>
        <w:br/>
        <w:t>#### Unique Features &amp; Improvements:</w:t>
        <w:br/>
        <w:br/>
        <w:t>1. **Advanced Technological Integration**:</w:t>
        <w:br/>
        <w:t xml:space="preserve">   - **Private Appointments with AI Virtual Fitting Room**: Combines the use of AI and AR technologies for realistic visualizations and 3D body scanning for accurate fittings.</w:t>
        <w:br/>
        <w:t xml:space="preserve">   - **Sustainable Materials Insight**: Provides real-time data on the environmental footprint of dresses using tools like the Higg Index, which existing solutions rarely offer.</w:t>
        <w:br/>
        <w:t xml:space="preserve">   - **Blockchain Security**: Ensures absolute secrecy of dress design and fittings, enhancing privacy and data security uniquely through blockchain technology.</w:t>
        <w:br/>
        <w:br/>
        <w:t>2. **Comprehensive Groom Services**:</w:t>
        <w:br/>
        <w:t xml:space="preserve">   - **VIP Groom's Lounge**: An entirely curated space with personalized planning tools and interactive, 3D experiences of the couple’s history, a feature unique to this concept.</w:t>
        <w:br/>
        <w:t xml:space="preserve">   - **MetaVersal Recreations**: Engages grooms with advanced VR tools to create immersive, custom experiences reflecting the couple's journey.</w:t>
        <w:br/>
        <w:br/>
        <w:t>3. **Enhanced Remote and Interactive Features**:</w:t>
        <w:br/>
        <w:t xml:space="preserve">   - **Bride’s Besties Program Enhanced**: Uses smart mirrors and AR glasses for remote feedback during fittings, ensuring participation regardless of physical location.</w:t>
        <w:br/>
        <w:t xml:space="preserve">   - **Global Virtual Preview**: Offers immersive VR showrooms for friends and family worldwide and uses an AI-driven app for interactive, personalized feedback.</w:t>
        <w:br/>
        <w:br/>
        <w:t>4. **Luxury, Sustainable, and Theatrical Experiences**:</w:t>
        <w:br/>
        <w:t xml:space="preserve">   - **Theatrical Customized Reveal**: Incorporates drones, AI-enhanced recordings, and eco-friendly elements for first looks and reveals, pushing the envelope on current practices.</w:t>
        <w:br/>
        <w:t xml:space="preserve">   - **Eco-Friendly "First Look" Packages**: Focuses on sustainability with everything from biodegradable confetti to electric vehicles for photo sessions.</w:t>
        <w:br/>
        <w:t xml:space="preserve">   - **Groom’s Luxury Pampering Package**: Uses sustainable and eco-friendly materials in thematic rooms and partners with local artisans for unique experiences like eco-friendly brewing sessions.</w:t>
        <w:br/>
        <w:br/>
        <w:t>5. **Specialized Packages and Inclusivity**:</w:t>
        <w:br/>
        <w:t xml:space="preserve">   - **No Peeking Insurance Plus**: Adds an eco-friendly twist with penalties/rewards tied to green initiatives, promoting sustainability.</w:t>
        <w:br/>
        <w:t xml:space="preserve">   - **First Look VIP Experience Plus**: Offers VR live streams and eco-friendly makeup options, providing a modern, inclusive touch.</w:t>
        <w:br/>
        <w:br/>
        <w:t>6. **Innovative Marketing Strategy**:</w:t>
        <w:br/>
        <w:t xml:space="preserve">   - **Eco-Inclusive Partnerships and Campaigns**: Leverages eco-conscious brand alliances and diverse influencers to emphasize sustainability and inclusivity.</w:t>
        <w:br/>
        <w:t xml:space="preserve">   - **Community-Focused Engagement Initiatives**: Includes programs for pre-wedding mock previews and eco-friendly loyalty perks, fostering community engagement and environmental consciousness.</w:t>
        <w:br/>
        <w:br/>
        <w:t>### Standout Novelty and Improvements:</w:t>
        <w:br/>
        <w:br/>
        <w:t>- **Immersive, Tech-Driven Experience**: The use of AR, AI, blockchain, and VR technologies creates a futuristic, engaging, and secure bridal experience not commonly found in the current market.</w:t>
        <w:br/>
        <w:t>- **Inclusivity and Eco-Focus**: A strong emphasis on sustainability and inclusivity ensures the boutique appeals to modern values and ethical consumerism.</w:t>
        <w:br/>
        <w:t>- **Comprehensive Couple Engagement**: The integrated approach involving both brides and grooms significantly improves upon traditional offerings that often overlook the groom’s experience and collaborative wedding planning.</w:t>
        <w:br/>
        <w:t>- **Remote and Global Accessibility**: Enhanced remote engagement tools ensure a seamless experience for friends and family, no matter their location, a feature not fully realized in many current solutions.</w:t>
        <w:br/>
        <w:br/>
        <w:t>In summary, the "Surprise Bride" Bridal Boutique Experience stands out by blending cutting-edge technology with personalized, inclusive services and a deep commitment to sustainability, setting a new standard in the bridal industry.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