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20240820_003627</w:t>
      </w:r>
    </w:p>
    <w:p>
      <w:pPr>
        <w:pStyle w:val="Heading1"/>
      </w:pPr>
      <w:r>
        <w:t>Parameters: r/ ['lifehacks', 'Showerthoughts', 'DIY', 'ExplainLikeImFive', 'CrazyIdeas'] -- Post Limits: 10 -- Time: day</w:t>
      </w:r>
    </w:p>
    <w:p>
      <w:pPr>
        <w:pStyle w:val="Heading1"/>
      </w:pPr>
      <w:r>
        <w:rPr>
          <w:sz w:val="30"/>
        </w:rPr>
        <w:t>Arachnifly Eradicators</w:t>
      </w:r>
    </w:p>
    <w:p>
      <w:pPr>
        <w:pStyle w:val="ListBullet2"/>
      </w:pPr>
      <w:r>
        <w:t>The Hook: Tired of battling flies with traditional methods that just don't cut it? Dive into Arachnifly Eradicators, a natural, innovative kit using house spiders, essential oils, and fly-repelling plants to cleanse your space and keep it fly-free effortlessly.</w:t>
      </w:r>
    </w:p>
    <w:p>
      <w:pPr>
        <w:pStyle w:val="ListBullet2"/>
      </w:pPr>
      <w:r>
        <w:t>Problem: Traditional fly control methods such as bug zappers, fly traps, and fly papers are not effective or desirable. The use of amphibians or reptiles is impractical due to care requirements. The user needs an immediate and sustainable fly eradication solution that is natural and low-maintenance.</w:t>
      </w:r>
    </w:p>
    <w:p>
      <w:pPr>
        <w:pStyle w:val="ListBullet2"/>
      </w:pPr>
      <w:r>
        <w:t>Solution: Offer a comprehensive fly control kit that uses a combination of house spiders, essential oils, fly-repelling plants, and cleanliness protocols to provide effective, long-term fly eradication.</w:t>
      </w:r>
    </w:p>
    <w:p>
      <w:pPr>
        <w:pStyle w:val="ListBullet2"/>
      </w:pPr>
      <w:r>
        <w:t>Competitive Advantage: Integrates natural and immediate fly mitigation through predatory spiders, combined with essential oils and fly-repelling plants for a comprehensive, sustainable solution, avoiding the drawbacks of traditional methods.</w:t>
      </w:r>
    </w:p>
    <w:p>
      <w:pPr>
        <w:pStyle w:val="ListBullet2"/>
      </w:pPr>
      <w:r>
        <w:t>Value Creation: Utilizes a natural, multi-faceted approach for effective fly control, combining predatory spiders that offer immediate results, with essential oils and repelling plants for sustainability, and enhanced cleanliness promoting long-term fly-free environments. This holistic strategy offers a safe and eco-friendly alternative to traditional pest control methods.</w:t>
      </w:r>
    </w:p>
    <w:p>
      <w:pPr>
        <w:pStyle w:val="ListBullet2"/>
      </w:pPr>
      <w:r>
        <w:t xml:space="preserve">Customer Acquisition: Order: 1 </w:t>
        <w:br/>
        <w:t xml:space="preserve">Name: Arachnifly Eradicators </w:t>
        <w:br/>
        <w:t xml:space="preserve">Rating: 6 </w:t>
        <w:br/>
        <w:br/>
        <w:t xml:space="preserve">Monetization: Create and sell a kit including house spiders, essential oil sprays, and fly-repelling plants. </w:t>
        <w:br/>
        <w:br/>
        <w:t xml:space="preserve">Explanation: Effective and holistic strategy leveraging natural deterrents and cleanliness for immediate and sustained control. </w:t>
        <w:br/>
        <w:br/>
        <w:t>Novelty Description: The user is dealing with a severe fly problem and is seeking an innovative, natural solution to control and eliminate the infestation. They have ruled out various traditional methods like bug zappers, DIY fly traps, and fly papers, as well as the use of amphibians or reptiles due to their care requirements. They are considering using predatory insects such as adult dragonflies and spiders to eat the flies. The user is particularly leaning towards spiders because they can be acquired as live adults and would start eating flies immediately, whereas dragonflies are only available as nymphs and would take time to mature.</w:t>
        <w:br/>
        <w:br/>
        <w:t>Creative Way to Acquire Customers: Partner with eco-friendly online communities and influencers to share educational content and live demonstrations of the kit in action. Utilize social media platforms to launch challenges or contests that showcase the effectiveness of the natural fly control solution, rewarding participants with free kits or discounts.</w:t>
      </w:r>
    </w:p>
    <w:p>
      <w:pPr>
        <w:pStyle w:val="ListBullet2"/>
      </w:pPr>
      <w:r>
        <w:t>Competitive Landscape: Traditional pest control market dominated by chemical sprays, electric zappers, and sticky traps. Niche competitors include natural and organic solutions like essential oils and plant-based remedies. Arachnifly Eradicators stands out with a unique blend of predatory insects, plant deterrents, and holistic multi-method strategy.</w:t>
      </w:r>
    </w:p>
    <w:p>
      <w:pPr>
        <w:pStyle w:val="ListBullet2"/>
      </w:pPr>
      <w:r>
        <w:t>Teammate: An ideal addition would have a background in entomology and eco-friendly pest control solutions. This person should possess knowledge of biological and chemical pest deterrents, along with product development experience for retail kits. They should also have a knack for natural and sustainable methods, aligning with the holistic approach of the business.</w:t>
      </w:r>
    </w:p>
    <w:p>
      <w:pPr>
        <w:pStyle w:val="Heading1"/>
      </w:pPr>
      <w:r>
        <w:rPr>
          <w:sz w:val="30"/>
        </w:rPr>
        <w:t>ChatBook Legacy</w:t>
      </w:r>
    </w:p>
    <w:p>
      <w:pPr>
        <w:pStyle w:val="ListBullet2"/>
      </w:pPr>
      <w:r>
        <w:t>The Hook: Transform treasured family group chats into elegant coffee table books, preserving digital memories in a beautiful, tangible format.</w:t>
      </w:r>
    </w:p>
    <w:p>
      <w:pPr>
        <w:pStyle w:val="ListBullet2"/>
      </w:pPr>
      <w:r>
        <w:t>Problem: In our fast-paced digital age, valuable family memories often get lost in endless streams of messages and multimedia content. Without an easy way to preserve these meaningful interactions, they are at risk of being forgotten or deleted, leaving a gap in our personal and familial histories.</w:t>
      </w:r>
    </w:p>
    <w:p>
      <w:pPr>
        <w:pStyle w:val="ListBullet2"/>
      </w:pPr>
      <w:r>
        <w:t>Solution: A user-friendly platform enables customers to effortlessly transform their family group chats into beautiful, high-quality coffee table books. The intuitive process includes exporting chat logs, converting files to print-ready formats, and delivering a polished, tangible memento through a streamlined, efficient service.</w:t>
      </w:r>
    </w:p>
    <w:p>
      <w:pPr>
        <w:pStyle w:val="ListBullet2"/>
      </w:pPr>
      <w:r>
        <w:t>Competitive Advantage: The service offers a highly personalized and sentimental product that transforms digital memories into tangible keepsakes, striking a chord with customers. The use of simple, accessible tools makes it efficient and scalable, and the emotional value attached to family memories delivers a unique and competitive edge.</w:t>
      </w:r>
    </w:p>
    <w:p>
      <w:pPr>
        <w:pStyle w:val="ListBullet2"/>
      </w:pPr>
      <w:r>
        <w:t>Value Creation: Competitive advantage: ChatBook Legacy offers a deeply personal and unique keepsake by transforming everyday digital interactions into lasting physical mementos, bridging the gap between technology and tangible memories with efficiency and creativity.</w:t>
      </w:r>
    </w:p>
    <w:p>
      <w:pPr>
        <w:pStyle w:val="ListBullet2"/>
      </w:pPr>
      <w:r>
        <w:t>Customer Acquisition: Partner with funeral homes and grief counseling centers to offer the service as a unique way to preserve loving memories of lost ones. Utilize social media ads targeting family-oriented groups and personalized marketing campaigns to engage customers emotionally. Implement referral incentives to encourage word-of-mouth sharing.</w:t>
      </w:r>
    </w:p>
    <w:p>
      <w:pPr>
        <w:pStyle w:val="ListBullet2"/>
      </w:pPr>
      <w:r>
        <w:t>Competitive Landscape: The current market for personalized keepsakes includes large players like Shutterfly and Vistaprint, known for photo books and custom gifts. However, there's a niche opportunity for chat-to-physical book services which remains largely untapped. Existing competitors may offer generalized products but do not specialize in converting digital chat memories into bespoke coffee table books.</w:t>
      </w:r>
    </w:p>
    <w:p>
      <w:pPr>
        <w:pStyle w:val="ListBullet2"/>
      </w:pPr>
      <w:r>
        <w:t>Teammate: Person with experience in digital design, particularly with knowledge of creating PDFs and HTML conversion tools, as well as a background in product management to coordinate printing logistics and customer preferences. A flair for user experience design will help ensure the final product is both beautiful and heartfelt.</w:t>
      </w:r>
    </w:p>
    <w:p>
      <w:pPr>
        <w:pStyle w:val="Heading1"/>
      </w:pPr>
      <w:r>
        <w:rPr>
          <w:sz w:val="30"/>
        </w:rPr>
        <w:t>GrillCraft Essentials</w:t>
      </w:r>
    </w:p>
    <w:p>
      <w:pPr>
        <w:pStyle w:val="ListBullet2"/>
      </w:pPr>
      <w:r>
        <w:t>The Hook: Affordable, DIY outdoor grill stations under $500 using recycled materials—turning costly, elaborate kitchen setups into budget-friendly backyard essentials.</w:t>
      </w:r>
    </w:p>
    <w:p>
      <w:pPr>
        <w:pStyle w:val="ListBullet2"/>
      </w:pPr>
      <w:r>
        <w:t>Problem: High-end outdoor kitchen kits are prohibitively expensive, often costing over $5000, making them inaccessible for many who desire an affordable grilling solution.</w:t>
      </w:r>
    </w:p>
    <w:p>
      <w:pPr>
        <w:pStyle w:val="ListBullet2"/>
      </w:pPr>
      <w:r>
        <w:t>Solution: By providing affordable DIY grill station kits or custom assembly services, we enable customers to create their own high-quality outdoor kitchen setups for a fraction of the traditional cost, utilizing recycled materials and accessible design techniques.</w:t>
      </w:r>
    </w:p>
    <w:p>
      <w:pPr>
        <w:pStyle w:val="ListBullet2"/>
      </w:pPr>
      <w:r>
        <w:t>Competitive Advantage: Provides a budget-friendly, eco-conscious alternative to expensive outdoor kitchens, leveraging commonly available, low-cost recycled materials and enhancing appeal with custom DIY elements, ensuring access to a wide market.</w:t>
      </w:r>
    </w:p>
    <w:p>
      <w:pPr>
        <w:pStyle w:val="ListBullet2"/>
      </w:pPr>
      <w:r>
        <w:t>Value Creation: Affordable high-quality grill stations using recycled materials offer a sustainable, cost-effective alternative to conventional expensive options in the market.</w:t>
      </w:r>
    </w:p>
    <w:p>
      <w:pPr>
        <w:pStyle w:val="ListBullet2"/>
      </w:pPr>
      <w:r>
        <w:t>Customer Acquisition: Leverage social media platforms with DIY building tutorial videos, showcasing step-by-step processes of assembling the grill stations. Partner with influencers in home improvement and sustainable living to tap into their followers. Offer exclusive discounts to their audience, bringing in a dedicated and engaged consumer base quickly.</w:t>
      </w:r>
    </w:p>
    <w:p>
      <w:pPr>
        <w:pStyle w:val="ListBullet2"/>
      </w:pPr>
      <w:r>
        <w:t>Competitive Landscape: Existing outdoor kitchen solutions from luxury brands like Bull, Blaze, and Lynx target high-end customers with products priced $5000+. DIY enthusiasts often struggle with material sourcing and cost. GrillCraft Essentials offers a disruptive, affordable alternative, providing the same functionality at a fraction of the price using easy-to-source, recycled materials.</w:t>
      </w:r>
    </w:p>
    <w:p>
      <w:pPr>
        <w:pStyle w:val="ListBullet2"/>
      </w:pPr>
      <w:r>
        <w:t>Teammate: Seeks an experienced construction engineer with a strong DIY background and expertise in sustainable building materials. The ideal team member should be skilled in project management, familiar with both traditional and modern construction methods, and passionate about repurposing materials for eco-friendly projects. Strong customer service and hands-on assembly skills are a plus.</w:t>
      </w:r>
    </w:p>
    <w:p>
      <w:pPr>
        <w:pStyle w:val="Heading1"/>
      </w:pPr>
      <w:r>
        <w:rPr>
          <w:sz w:val="30"/>
        </w:rPr>
        <w:t>SleepBrush</w:t>
      </w:r>
    </w:p>
    <w:p>
      <w:pPr>
        <w:pStyle w:val="ListBullet2"/>
      </w:pPr>
      <w:r>
        <w:t>The Hook: Transform your nightly routine by combining the power of melatonin with your toothbrush, enhancing oral care while promoting a restful night’s sleep.</w:t>
      </w:r>
    </w:p>
    <w:p>
      <w:pPr>
        <w:pStyle w:val="ListBullet2"/>
      </w:pPr>
      <w:r>
        <w:t>Problem: Many people struggle with falling asleep and maintaining good sleep hygiene. Traditional methods for improving sleep are often cumbersome or ineffective when combined with nightly routines. Additionally, there is no existing product that seamlessly integrates oral hygiene with a sleep aid, leading to fragmented bedtime rituals and missed opportunities for restful sleep.</w:t>
      </w:r>
    </w:p>
    <w:p>
      <w:pPr>
        <w:pStyle w:val="ListBullet2"/>
      </w:pPr>
      <w:r>
        <w:t>Solution: Develop a toothpaste infused with melatonin, streamlining bedtime routines by providing oral hygiene and a natural sleep aid in one product. This convenient solution promotes better sleep hygiene and more restful nights, catering to consumers seeking efficient and effective ways to improve their sleep quality.</w:t>
      </w:r>
    </w:p>
    <w:p>
      <w:pPr>
        <w:pStyle w:val="ListBullet2"/>
      </w:pPr>
      <w:r>
        <w:t>Competitive Advantage: Combines two nightly routines into one, saving time and simplifying pre-sleep habits. Differentiates from traditional toothpaste and melatonin products with a unique, dual-function approach. This convenience appeals to busy individuals, setting it apart in both the dental care and sleep aid markets.</w:t>
      </w:r>
    </w:p>
    <w:p>
      <w:pPr>
        <w:pStyle w:val="ListBullet2"/>
      </w:pPr>
      <w:r>
        <w:t>Value Creation: By merging two common nighttime routines, it simplifies bedtime, making it easier for users to integrate sleep hygiene practices seamlessly. The concept capitalizes on the growing demand for natural sleep aids, potentially reducing the need for additional sleep supplements or medications.</w:t>
      </w:r>
    </w:p>
    <w:p>
      <w:pPr>
        <w:pStyle w:val="ListBullet2"/>
      </w:pPr>
      <w:r>
        <w:t>Customer Acquisition: Leverage social media influencers, particularly in the wellness and dental care space, to create buzz around SleepBrush. Offer free samples to popular health bloggers to review and share their experiences. Combine this with targeted digital ads highlighting the dual benefits to drive initial interest and credibility.</w:t>
      </w:r>
    </w:p>
    <w:p>
      <w:pPr>
        <w:pStyle w:val="ListBullet2"/>
      </w:pPr>
      <w:r>
        <w:t>Competitive Landscape: Current market leaders include established oral care brands like Colgate, Sensodyne, and Crest, alongside sleep aid companies like ZzzQuil and Melatonin supplements. Emerging competitors could be specialty wellness brands integrating functional ingredients into daily routines. SleepBrush needs to distinguish itself by emphasizing dual-purpose convenience and scientifically validated efficacy.</w:t>
      </w:r>
    </w:p>
    <w:p>
      <w:pPr>
        <w:pStyle w:val="ListBullet2"/>
      </w:pPr>
      <w:r>
        <w:t>Teammate: An ideal team member for SleepBrush would be a product development specialist with a background in pharmaceuticals or consumer healthcare products. They should have experience in formulating safe and effective oral hygiene products and have a deep understanding of sleep aids. Market knowledge in bringing such dual-purpose products from concept to shelf is crucial.</w:t>
      </w:r>
    </w:p>
    <w:p>
      <w:pPr>
        <w:pStyle w:val="Heading1"/>
      </w:pPr>
      <w:r>
        <w:rPr>
          <w:sz w:val="30"/>
        </w:rPr>
        <w:t>Prankster's Playground</w:t>
      </w:r>
    </w:p>
    <w:p>
      <w:pPr>
        <w:pStyle w:val="ListBullet2"/>
      </w:pPr>
      <w:r>
        <w:t>The Hook: Transform the classic prank call into a modern, safe, and hilarious app experience with Prankster's Playground, where fun is guaranteed without crossing the line.</w:t>
      </w:r>
    </w:p>
    <w:p>
      <w:pPr>
        <w:pStyle w:val="ListBullet2"/>
      </w:pPr>
      <w:r>
        <w:t>Problem: Modern prank calls often lead to privacy concerns, inconveniences, and annoyances for businesses and individuals. The classic prank call humor is becoming impractical with the shift to cell phones, leaving a gap in the market for safe, fun, and respectful prank opportunities.</w:t>
      </w:r>
    </w:p>
    <w:p>
      <w:pPr>
        <w:pStyle w:val="ListBullet2"/>
      </w:pPr>
      <w:r>
        <w:t>Solution: Create an app offering a library of pre-recorded prank scenarios that users can send to their friends. The app ensures pranks are fun and safe, automatically blocking numbers of businesses and emergency services. Each prank call is customizable, allowing users to personalize messages while maintaining a lighthearted spirit.</w:t>
      </w:r>
    </w:p>
    <w:p>
      <w:pPr>
        <w:pStyle w:val="ListBullet2"/>
      </w:pPr>
      <w:r>
        <w:t>Competitive Advantage: Provides a secure and controlled environment for prank calls with preset scenarios, ensuring fun without the negative impact and privacy concerns associated with traditional prank calls. This app leverages nostalgia and humor in a responsible way that appeals to a tech-savvy audience.</w:t>
      </w:r>
    </w:p>
    <w:p>
      <w:pPr>
        <w:pStyle w:val="ListBullet2"/>
      </w:pPr>
      <w:r>
        <w:t>Value Creation: Offering a modern twist on classic fun, our app ensures prank calls stay light-hearted and respectful. By focusing on pre-set, humorous scenarios, it avoids negative impacts on businesses and personal privacy, creating a guilt-free entertainment experience.</w:t>
      </w:r>
    </w:p>
    <w:p>
      <w:pPr>
        <w:pStyle w:val="ListBullet2"/>
      </w:pPr>
      <w:r>
        <w:t>Customer Acquisition: Partner with popular social media influencers who can demonstrate the app in hilarious and engaging ways to their followers. Use their reach to drive downloads and subscriptions, ensuring the app gains visibility among a youthful, tech-savvy audience who loves a good laugh.</w:t>
      </w:r>
    </w:p>
    <w:p>
      <w:pPr>
        <w:pStyle w:val="ListBullet2"/>
      </w:pPr>
      <w:r>
        <w:t>Competitive Landscape: Several prank call apps and websites provide similar services, such as PrankDial and Juasapp. However, these competitors often face complaints and legal issues due to misuse. Prankster's Playground stands out by ensuring humor without causing inconvenience, offering pre-approved, safe scenarios, and focusing on user privacy.</w:t>
      </w:r>
    </w:p>
    <w:p>
      <w:pPr>
        <w:pStyle w:val="ListBullet2"/>
      </w:pPr>
      <w:r>
        <w:t>Teammate: An experienced mobile app developer with a strong background in creating engaging and user-friendly apps. This individual should have a good sense of humor and understand the importance of privacy and ethical considerations in designing prank scenarios. Experience with subscription-based models and app monetization strategies will be essential.</w:t>
      </w:r>
    </w:p>
    <w:p>
      <w:pPr>
        <w:pStyle w:val="Heading1"/>
      </w:pPr>
      <w:r>
        <w:rPr>
          <w:sz w:val="30"/>
        </w:rPr>
        <w:t>RollFit Holder</w:t>
      </w:r>
    </w:p>
    <w:p>
      <w:pPr>
        <w:pStyle w:val="ListBullet2"/>
      </w:pPr>
      <w:r>
        <w:t>The Hook: Say goodbye to the struggle of oversized toilet paper rolls with the RollFit Holder - the adjustable and extendable solution to elevate your bathroom convenience game.</w:t>
      </w:r>
    </w:p>
    <w:p>
      <w:pPr>
        <w:pStyle w:val="ListBullet2"/>
      </w:pPr>
      <w:r>
        <w:t>Problem: Standard toilet paper holders can't accommodate increasingly larger rolls, causing inconvenience and the need for frequent replacement.</w:t>
      </w:r>
    </w:p>
    <w:p>
      <w:pPr>
        <w:pStyle w:val="ListBullet2"/>
      </w:pPr>
      <w:r>
        <w:t>Solution: Design and produce adjustable or extendable toilet paper holders that can accommodate varying roll sizes by enabling users to modify the width of the holder. This ensures compatibility with even the largest rolls of toilet paper, enhancing user convenience without requiring significant changes to existing fixtures.</w:t>
      </w:r>
    </w:p>
    <w:p>
      <w:pPr>
        <w:pStyle w:val="ListBullet2"/>
      </w:pPr>
      <w:r>
        <w:t>Competitive Advantage: Solves a widespread problem with a simple yet effective solution, providing unmatched convenience by accommodating all toilet paper roll sizes without requiring significant changes to existing bathroom setups. This adaptability and user-friendliness set it apart from traditional, static holders.</w:t>
      </w:r>
    </w:p>
    <w:p>
      <w:pPr>
        <w:pStyle w:val="ListBullet2"/>
      </w:pPr>
      <w:r>
        <w:t>Value Creation: By accommodating various roll sizes, the RollFit Holder enhances user convenience and eliminates the need for frequent roll changes, offering a practical solution to a common issue in households.</w:t>
      </w:r>
    </w:p>
    <w:p>
      <w:pPr>
        <w:pStyle w:val="ListBullet2"/>
      </w:pPr>
      <w:r>
        <w:t>Customer Acquisition: Engage with popular home improvement and DIY influencers on social media platforms to showcase the convenience and versatility of the RollFit Holder. These influencers can create relatable and impactful content demonstrating real-life challenges and how RollFit provides quick and effective solutions, driving both brand recognition and product trust.</w:t>
      </w:r>
    </w:p>
    <w:p>
      <w:pPr>
        <w:pStyle w:val="ListBullet2"/>
      </w:pPr>
      <w:r>
        <w:t>Competitive Landscape: The market has limited options for adjustable or extendable toilet paper holders. Current competitors focus on fixed-size holders or free-standing designs. No dominant brand leads in this niche, presenting an opportunity to pioneer a versatile, adjustable product and capture market share. Potential competition may emerge from DIY solutions and minor hardware fixtures.</w:t>
      </w:r>
    </w:p>
    <w:p>
      <w:pPr>
        <w:pStyle w:val="ListBullet2"/>
      </w:pPr>
      <w:r>
        <w:t>Teammate: An ideal candidate would have a background in product design and manufacturing, particularly with consumer household items. They should have experience in creating adjustable and extendable mechanisms. Familiarity with materials engineering and knowledge of cost-effective manufacturing processes would be a plus.</w:t>
      </w:r>
    </w:p>
    <w:p>
      <w:pPr>
        <w:pStyle w:val="Heading1"/>
      </w:pPr>
      <w:r>
        <w:rPr>
          <w:sz w:val="30"/>
        </w:rPr>
        <w:t>PawProof Epoxy Floors</w:t>
      </w:r>
    </w:p>
    <w:p>
      <w:pPr>
        <w:pStyle w:val="ListBullet2"/>
      </w:pPr>
      <w:r>
        <w:t>The Hook: Clean up pet odor disasters with ease! Introducing PawProof Epoxy Floors, the ultimate DIY concrete sealing and epoxy coating kit perfect for home gyms and pet areas. Eliminate odors and create a durable, easy-to-clean, and odor-resistant flooring solution, all with our comprehensive guide and support.</w:t>
      </w:r>
    </w:p>
    <w:p>
      <w:pPr>
        <w:pStyle w:val="ListBullet2"/>
      </w:pPr>
      <w:r>
        <w:t>Problem: Current solutions like carpet cleaners and enzyme removers fail to remove urine odor from concrete floors, leading to persistent smells and maintenance challenges in multi-use spaces.</w:t>
      </w:r>
    </w:p>
    <w:p>
      <w:pPr>
        <w:pStyle w:val="ListBullet2"/>
      </w:pPr>
      <w:r>
        <w:t>Solution: Introduce a comprehensive floor sealing system that includes a penetration sealer for blocking odors followed by a durable epoxy coating for long-lasting, easy-to-clean surfaces, all bundled with step-by-step guides and customer support. This practical two-step approach targets homes with pets, ensuring odor prevention and hassle-free maintenance.</w:t>
      </w:r>
    </w:p>
    <w:p>
      <w:pPr>
        <w:pStyle w:val="ListBullet2"/>
      </w:pPr>
      <w:r>
        <w:t>Competitive Advantage: Combines proven sealing and epoxy coating techniques, offering dual protection against odors and stains, while ensuring easy maintenance. User-friendly kit with extensive tutorials and support sets it apart, catering to the growing pet owner market seeking durable, hygienic flooring solutions.</w:t>
      </w:r>
    </w:p>
    <w:p>
      <w:pPr>
        <w:pStyle w:val="ListBullet2"/>
      </w:pPr>
      <w:r>
        <w:t>Value Creation: Innovative two-step approach for sealing and coating concrete floors tailored for pet owners and home gym setups. The solution prevents odor penetration while offering a durable, easy-to-clean surface, combining practicality with effective odor prevention for a targeted consumer need.</w:t>
      </w:r>
    </w:p>
    <w:p>
      <w:pPr>
        <w:pStyle w:val="ListBullet2"/>
      </w:pPr>
      <w:r>
        <w:t>Customer Acquisition: Host interactive workshops at pet expos and local gym events where attendees can experience a live demonstration of the product, get hands-on practice, and receive special discounts for immediate purchases. Leverage social media influencers in the pet and fitness communities for wider reach and credibility.</w:t>
      </w:r>
    </w:p>
    <w:p>
      <w:pPr>
        <w:pStyle w:val="ListBullet2"/>
      </w:pPr>
      <w:r>
        <w:t>Competitive Landscape: Current competitors in the home flooring market offer general-purpose concrete sealers and epoxy coatings, often not addressing pet-specific issues. Established brands focus on garage or commercial use with limited customer support for DIY homeowners. Our unique positioning directly targets pet owners and fitness enthusiasts seeking odor-proof, easy-to-maintain flooring options.</w:t>
      </w:r>
    </w:p>
    <w:p>
      <w:pPr>
        <w:pStyle w:val="ListBullet2"/>
      </w:pPr>
      <w:r>
        <w:t>Teammate: An individual with experience in product development and a background in DIY home improvement or construction materials, especially flooring solutions. Someone familiar with creating tutorial content and offering customer support, with a knack for simplifying complex processes for everyday users.</w:t>
      </w:r>
    </w:p>
    <w:p>
      <w:pPr>
        <w:pStyle w:val="Heading1"/>
      </w:pPr>
      <w:r>
        <w:rPr>
          <w:sz w:val="30"/>
        </w:rPr>
        <w:t>DroneHonk</w:t>
      </w:r>
    </w:p>
    <w:p>
      <w:pPr>
        <w:pStyle w:val="ListBullet2"/>
      </w:pPr>
      <w:r>
        <w:t>The Hook: Imagine a drone system that flies ahead to alert front-line traffic to move faster, aiming to cut down the daily grind of traffic jams.</w:t>
      </w:r>
    </w:p>
    <w:p>
      <w:pPr>
        <w:pStyle w:val="ListBullet2"/>
      </w:pPr>
      <w:r>
        <w:t>Problem: Drivers in traffic often fail to react promptly to green lights due to distraction, contributing to increased congestion and inefficiency on the roads.</w:t>
      </w:r>
    </w:p>
    <w:p>
      <w:pPr>
        <w:pStyle w:val="ListBullet2"/>
      </w:pPr>
      <w:r>
        <w:t>Solution: Develop a drone system integrated with vehicles, providing a mobile app platform that allows car owners to deploy drones to move ahead and signal front-line drivers in congested traffic, enhancing overall traffic flow and efficiency.</w:t>
      </w:r>
    </w:p>
    <w:p>
      <w:pPr>
        <w:pStyle w:val="ListBullet2"/>
      </w:pPr>
      <w:r>
        <w:t>Competitive Advantage: Pioneering the concept of drone implementation in everyday commuting, offering a unique approach to traffic management. Potential to enhance driver responsiveness and reduce idle time, creating a niche market in the urban mobility space.</w:t>
      </w:r>
    </w:p>
    <w:p>
      <w:pPr>
        <w:pStyle w:val="ListBullet2"/>
      </w:pPr>
      <w:r>
        <w:t>Value Creation: Leverages technology to address congestion with innovative drone use. It offers potential for subscriptions through a traffic efficiency analytics app, though practical implementation faces challenges.</w:t>
      </w:r>
    </w:p>
    <w:p>
      <w:pPr>
        <w:pStyle w:val="ListBullet2"/>
      </w:pPr>
      <w:r>
        <w:t>Customer Acquisition: Securing early partnerships with municipalities and large urban centers to pilot the service on main traffic arteries. Collaborate with ride-sharing companies to integrate the technology into their fleets, offering them as a premium add-on for faster transit times. Utilize social media influencers to create buzz and demonstrate the effectiveness of the tech in real-time traffic scenarios.</w:t>
      </w:r>
    </w:p>
    <w:p>
      <w:pPr>
        <w:pStyle w:val="ListBullet2"/>
      </w:pPr>
      <w:r>
        <w:t>Competitive Landscape: Current solutions like traffic management systems and driver alert apps focus on congestion prediction and route optimization. Competitors include Waze for traffic data, Tesla for automated driving notifications, and local government infrastructure improvements. The market is saturated with safer, less intrusive alternatives prioritizing ease and legality.</w:t>
      </w:r>
    </w:p>
    <w:p>
      <w:pPr>
        <w:pStyle w:val="ListBullet2"/>
      </w:pPr>
      <w:r>
        <w:t>Teammate: A skilled software developer with experience in app development and data analytics, particularly in transportation technology. They should also have a strong background in AI and machine learning to optimize drone deployment and traffic efficiency analytics. Knowledge of drone technology and regulatory compliance is essential.</w:t>
      </w:r>
    </w:p>
    <w:p>
      <w:pPr>
        <w:pStyle w:val="Heading1"/>
      </w:pPr>
      <w:r>
        <w:rPr>
          <w:sz w:val="30"/>
        </w:rPr>
        <w:t>DrivewayGuard Wings</w:t>
      </w:r>
    </w:p>
    <w:p>
      <w:pPr>
        <w:pStyle w:val="ListBullet2"/>
      </w:pPr>
      <w:r>
        <w:t>The Hook: Revolutionize your driveway by slaying those muddy lawn woes with our DrivewayGuard Wings. Easy-to-install, durable concrete wings designed with built-in drainage features to keep your driveway pristine, even in the worst weather.</w:t>
      </w:r>
    </w:p>
    <w:p>
      <w:pPr>
        <w:pStyle w:val="ListBullet2"/>
      </w:pPr>
      <w:r>
        <w:t>Problem: Soft, rain-soaked lawns can be easily damaged by vehicles, leading to unsightly and costly lawn repairs. Existing driveways lack sufficient reinforcement and water management features, resulting in increased risk of cracking and degradation over time.</w:t>
      </w:r>
    </w:p>
    <w:p>
      <w:pPr>
        <w:pStyle w:val="ListBullet2"/>
      </w:pPr>
      <w:r>
        <w:t>Solution: Offer prefabricated concrete wing kits designed for easy installation and enhanced durability. Incorporate built-in drainage features, slight slopes, and curves to manage water effectively, reducing ground softening and cracking. Utilize high-performance concrete, rebar, reo mesh reinforcement, expansion joints, and a protective sealant to ensure longevity and stability.</w:t>
      </w:r>
    </w:p>
    <w:p>
      <w:pPr>
        <w:pStyle w:val="ListBullet2"/>
      </w:pPr>
      <w:r>
        <w:t>Competitive Advantage: Our prefab kits offer a hassle-free, professional-grade solution with built-in drainage and reinforcement, minimizing installation time and reducing the need for costly repairs. Enhanced durability and optimized water management set our product apart from DIY solutions and generic concrete slabs.</w:t>
      </w:r>
    </w:p>
    <w:p>
      <w:pPr>
        <w:pStyle w:val="ListBullet2"/>
      </w:pPr>
      <w:r>
        <w:t>Value Creation: Massive market demand among homeowners dealing with lawn damage during the rainy season. Offering a robust, all-in-one solution with ease of installation saves time and labor costs, while built-in drainage features and durable materials extend lifespan and performance.</w:t>
      </w:r>
    </w:p>
    <w:p>
      <w:pPr>
        <w:pStyle w:val="ListBullet2"/>
      </w:pPr>
      <w:r>
        <w:t>Customer Acquisition: Promote the product through partnerships with landscaping companies and home improvement stores, offering exclusive discounts. Create engaging online tutorials and user testimonials demonstrating the ease of installation and durability, and leverage social media influencers in the DIY and home improvement space to increase awareness and drive sales.</w:t>
      </w:r>
    </w:p>
    <w:p>
      <w:pPr>
        <w:pStyle w:val="ListBullet2"/>
      </w:pPr>
      <w:r>
        <w:t>Competitive Landscape: Existing solutions include basic concrete slabs, gravel extensions, and landscaping services. However, most products lack integrated drainage features and easy installation. Competitors primarily offer generic products not tailored for driveway enhancement, presenting an opportunity for DrivewayGuard Wings to stand out with a complete, durable kit.</w:t>
      </w:r>
    </w:p>
    <w:p>
      <w:pPr>
        <w:pStyle w:val="ListBullet2"/>
      </w:pPr>
      <w:r>
        <w:t>Teammate: An ideal candidate would be a civil engineer with a specialty in concrete technology and drainage solutions. This person should have hands-on experience with outdoor construction projects, material science expertise to select high-performance concrete mixes, and a strong background in designing water management features to prevent pooling. Knowledge of the DIY market and prefabrication processes would be a plus.</w:t>
      </w:r>
    </w:p>
    <w:p>
      <w:pPr>
        <w:pStyle w:val="Heading1"/>
      </w:pPr>
      <w:r>
        <w:rPr>
          <w:sz w:val="30"/>
        </w:rPr>
        <w:t>Nuclear Nexus Hub</w:t>
      </w:r>
    </w:p>
    <w:p>
      <w:pPr>
        <w:pStyle w:val="ListBullet2"/>
      </w:pPr>
      <w:r>
        <w:t>The Hook: Transform nuclear disaster sites into global hubs for consolidated nuclear waste management, leveraging existing uninhabitable zones to provide a pragmatic solution for long-term storage.</w:t>
      </w:r>
    </w:p>
    <w:p>
      <w:pPr>
        <w:pStyle w:val="ListBullet2"/>
      </w:pPr>
      <w:r>
        <w:t>Problem: Nuclear waste management is currently fragmented, inefficient, and lacks a centralized solution, resulting in safety risks, high costs, and adverse environmental impacts.</w:t>
      </w:r>
    </w:p>
    <w:p>
      <w:pPr>
        <w:pStyle w:val="ListBullet2"/>
      </w:pPr>
      <w:r>
        <w:t>Solution: Develop a comprehensive consulting service that leverages expertise in consolidating nuclear waste at existing disaster sites, such as Chernobyl and Fukushima. This service will provide strategic guidance on site selection, safety protocols, international logistics, and best practices for centralized waste management to nuclear plants worldwide.</w:t>
      </w:r>
    </w:p>
    <w:p>
      <w:pPr>
        <w:pStyle w:val="ListBullet2"/>
      </w:pPr>
      <w:r>
        <w:t>Competitive Advantage: Leverages already uninhabitable sites, reducing the need for new locations. Capitalizes on existing disaster site expertise, offering specialized knowledge in a niche market. Competitive edge through offering centralized, global solutions, potentially simplifying logistics for multiple international stakeholders.</w:t>
      </w:r>
    </w:p>
    <w:p>
      <w:pPr>
        <w:pStyle w:val="ListBullet2"/>
      </w:pPr>
      <w:r>
        <w:t>Value Creation: Provides a unique solution to a persistent global issue by repurposing already compromised areas for nuclear waste storage, potentially reducing the environmental footprint and hazards associated with nuclear waste disposal.</w:t>
      </w:r>
    </w:p>
    <w:p>
      <w:pPr>
        <w:pStyle w:val="ListBullet2"/>
      </w:pPr>
      <w:r>
        <w:t>Customer Acquisition: Host a global symposium on nuclear waste management inviting top experts, policymakers, and industry leaders. Showcase the benefits and safety measures of using existing disaster zones and provide exclusive insights to attendees, generating buzz and establishing Nuclear Nexus Hub as the go-to consultancy for innovative nuclear waste solutions.</w:t>
      </w:r>
    </w:p>
    <w:p>
      <w:pPr>
        <w:pStyle w:val="ListBullet2"/>
      </w:pPr>
      <w:r>
        <w:t>Competitive Landscape: Current nuclear waste management companies focus on decentralized storage solutions, prioritizing safety, regulation compliance, and environmental impact. Major players include government-run sites, specialized waste disposal firms, and several consulting companies. This market is highly regulated and driven by stringent safety standards and international treaties, creating significant barriers to entry.</w:t>
      </w:r>
    </w:p>
    <w:p>
      <w:pPr>
        <w:pStyle w:val="ListBullet2"/>
      </w:pPr>
      <w:r>
        <w:t>Teammate: An ideal team member for this would be a nuclear engineer with extensive experience in waste management and disaster site recovery. They should have a deep understanding of regulatory compliance, safety protocols, and international logistics related to nuclear material. Their expertise would help address the practicality and safety concerns of this concept.</w:t>
      </w:r>
    </w:p>
    <w:p>
      <w:pPr>
        <w:pStyle w:val="Heading1"/>
      </w:pPr>
      <w:r>
        <w:rPr>
          <w:sz w:val="30"/>
        </w:rPr>
        <w:t>HydraFit Essentials</w:t>
      </w:r>
    </w:p>
    <w:p>
      <w:pPr>
        <w:pStyle w:val="ListBullet2"/>
      </w:pPr>
      <w:r>
        <w:t>The Hook: Transform your fitness game with HydraFit Essentials—innovative solutions that help you stay hydrated and comfortable during workouts with our smart hydration monitoring devices and sweat-wicking athletic wear.</w:t>
      </w:r>
    </w:p>
    <w:p>
      <w:pPr>
        <w:pStyle w:val="ListBullet2"/>
      </w:pPr>
      <w:r>
        <w:t>Problem: Lack of effective solutions for maintaining optimal hydration during physical activities, leading to discomfort and potentially harmful hydration myths like urine reabsorption.</w:t>
      </w:r>
    </w:p>
    <w:p>
      <w:pPr>
        <w:pStyle w:val="ListBullet2"/>
      </w:pPr>
      <w:r>
        <w:t>Solution: The idea leverages hydration monitoring devices and moisture-wicking attire. The devices track real-time hydration levels, while advanced fabric technology manages sweat, ensuring comfort and performance. This dual approach promotes optimal hydration and reduces workout interruptions, enhancing overall exercise effectiveness.</w:t>
      </w:r>
    </w:p>
    <w:p>
      <w:pPr>
        <w:pStyle w:val="ListBullet2"/>
      </w:pPr>
      <w:r>
        <w:t>Competitive Advantage: The combination of hydration monitoring devices and sweat-wicking athletic wear taps into growing health and fitness trends, offering users an integrated solution to optimize their hydration and comfort during physical activity.</w:t>
      </w:r>
    </w:p>
    <w:p>
      <w:pPr>
        <w:pStyle w:val="ListBullet2"/>
      </w:pPr>
      <w:r>
        <w:t>Value Creation: Creating innovative hydration solutions that combine high-tech monitoring with advanced fabric technology gives athletes a tangible performance edge. This promotes consistent hydration habits and enhances workout comfort, capitalizing on the growing market for fitness tech and premium athletic wear.</w:t>
      </w:r>
    </w:p>
    <w:p>
      <w:pPr>
        <w:pStyle w:val="ListBullet2"/>
      </w:pPr>
      <w:r>
        <w:t>Customer Acquisition: Leverage influencer partnerships by having fitness enthusiasts and athletes test and review our hydration monitoring devices and sweat-wicking athletic wear on social media platforms. Foster brand loyalty by hosting hydration-focused webinars and fitness challenges with exclusive discounts for participants.</w:t>
      </w:r>
    </w:p>
    <w:p>
      <w:pPr>
        <w:pStyle w:val="ListBullet2"/>
      </w:pPr>
      <w:r>
        <w:t>Competitive Landscape: Hydration monitoring devices and sweat-wicking athletic wear markets are highly competitive, dominated by established brands like Fitbit, Garmin, and Nike. These players offer scientifically validated products with strong brand loyalty. New entrants must introduce significant technological advancements or unique features to distinguish themselves and capture market share.</w:t>
      </w:r>
    </w:p>
    <w:p>
      <w:pPr>
        <w:pStyle w:val="ListBullet2"/>
      </w:pPr>
      <w:r>
        <w:t>Teammate: An exercise physiology expert with a background in hydration and human performance, alongside a textile and materials scientist who specializes in high-performance athletic fabrics.</w:t>
      </w:r>
    </w:p>
    <w:p>
      <w:pPr>
        <w:pStyle w:val="Heading1"/>
      </w:pPr>
      <w:r>
        <w:rPr>
          <w:sz w:val="30"/>
        </w:rPr>
        <w:t>RoachFree Harmony</w:t>
      </w:r>
    </w:p>
    <w:p>
      <w:pPr>
        <w:pStyle w:val="ListBullet2"/>
      </w:pPr>
      <w:r>
        <w:t>The Hook: A smart, cost-effective kit combining proven products and DIY tactics for both immediate and long-term roach control.</w:t>
      </w:r>
    </w:p>
    <w:p>
      <w:pPr>
        <w:pStyle w:val="ListBullet2"/>
      </w:pPr>
      <w:r>
        <w:t>Problem: German roach infestations are difficult and expensive to manage, often requiring multiple methods and products to achieve long-term control, which can be overwhelming and financially straining for households on a budget.</w:t>
      </w:r>
    </w:p>
    <w:p>
      <w:pPr>
        <w:pStyle w:val="ListBullet2"/>
      </w:pPr>
      <w:r>
        <w:t>Solution: Bundle a variety of proven pest control solutions, including Advion gel bait, glue traps, Gentrol insect growth regulator, DIY boric acid and sugar mixtures, and essential oils. This comprehensive, budget-friendly kit ensures both immediate and long-term roach control, addressing infestations holistically while being cost-effective.</w:t>
      </w:r>
    </w:p>
    <w:p>
      <w:pPr>
        <w:pStyle w:val="ListBullet2"/>
      </w:pPr>
      <w:r>
        <w:t>Competitive Advantage: The kit combines highly effective professional-grade products with DIY options, offering a comprehensive, easy-to-use, and affordable solution for consumers. It leverages diverse methods—chemical, physical, and natural—to ensure both immediate reduction and long-term suppression of roach populations.</w:t>
      </w:r>
    </w:p>
    <w:p>
      <w:pPr>
        <w:pStyle w:val="ListBullet2"/>
      </w:pPr>
      <w:r>
        <w:t>Value Creation: Provides a comprehensive, budget-friendly, and easy-to-use pest control solution with immediate and long-term effectiveness, targeting both current infestation and future prevention. This kit empowers users with a DIY approach while leveraging proven commercial products and natural repellents, ensuring high satisfaction and repeat purchases.</w:t>
      </w:r>
    </w:p>
    <w:p>
      <w:pPr>
        <w:pStyle w:val="ListBullet2"/>
      </w:pPr>
      <w:r>
        <w:t>Customer Acquisition: ### Order: 12</w:t>
        <w:br/>
        <w:br/>
        <w:t>Name: RoachFree Harmony</w:t>
        <w:br/>
        <w:br/>
        <w:t>Rating: 1</w:t>
        <w:br/>
        <w:br/>
        <w:t>Monetization: Create a bundled pest control kit including Advion, traps, Gentrol, DIY mixture supplies, and essential oils.</w:t>
        <w:br/>
        <w:br/>
        <w:t>Explanation: A thorough, budget-aware strategy using varied methods for immediate and long-term control.</w:t>
        <w:br/>
        <w:br/>
        <w:t>Novelty Description: You're dealing with a significant German roach infestation and are seeking advice on the best methods to eliminate them within your budget. You've researched and plan to use products like Advion, glue traps, and potentially Gentrol next week. You're also considering whether to use a sprayer insecticide for more comprehensive coverage, especially since you want to target problem areas and the whole house.</w:t>
        <w:br/>
        <w:br/>
        <w:t>Innovative Solution:</w:t>
        <w:br/>
        <w:t>Here's a multi-step approach to get your roach problem under control effectively and affordably:</w:t>
        <w:br/>
        <w:br/>
        <w:t>1. Deep Cleaning: Start by thoroughly cleaning your home. Remove all food sources by storing them in airtight containers. Pay special attention to areas where roaches frequent such as the kitchen and bathroom.</w:t>
        <w:br/>
        <w:br/>
        <w:t>2. Seal Entry Points: Roaches can enter your home through tiny cracks and crevices. Use caulk to seal these entry points, especially around doors, windows, and pipes.</w:t>
        <w:br/>
        <w:br/>
        <w:t>3. Advion Gel Bait: Apply Advion gel bait in small dots or thin lines in areas where roaches are active. Common places include under sinks, behind appliances, and in corners.</w:t>
        <w:br/>
        <w:br/>
        <w:t>4. Glue Traps: Place glue traps in areas where you frequently see roaches. This will help monitor your infestation level and capture some roaches.</w:t>
        <w:br/>
        <w:br/>
        <w:t>5. Gentrol (Next Week): Gentrol will serve as an insect growth regulator, preventing roach reproduction. When you purchase it, apply it according to the instructions to curb future generations of roaches.</w:t>
        <w:br/>
        <w:br/>
        <w:t>6. DIY Insecticide Mixture: While waiting to buy Gentrol, you can make a simple and affordable insecticide mixture using common household items:</w:t>
        <w:br/>
        <w:t xml:space="preserve">   - Boric Acid and Sugar: Mix equal parts of boric acid and sugar. Place the mixture in small bottle caps and distribute them in areas where roaches are common. The sugar attracts the roaches, and the boric acid kills them.</w:t>
        <w:br/>
        <w:br/>
        <w:t>7. Essential Oils: Some essential oils like peppermint oil and tea tree oil have been shown to repel roaches. Mix a few drops with water in a spray bottle and spray around entry points and common areas.</w:t>
        <w:br/>
        <w:br/>
        <w:t>8. Regular Maintenance: Once you start seeing a reduction in roaches, maintain cleanliness and regularly check and replace baits and traps. Continue using Gentrol as per its schedule.</w:t>
        <w:br/>
        <w:br/>
        <w:t>This multi-faceted approach not only targets the existing roaches but also helps to prevent future infestations, providing a comprehensive and budget-friendly solution.</w:t>
        <w:br/>
        <w:br/>
        <w:t>---</w:t>
        <w:br/>
        <w:t>Partner with influential home improvement and DIY bloggers to create content around achieving a pest-free home using RoachFree Harmony. Offer free trial kits for reviews and run social media contests to engage potential customers.</w:t>
      </w:r>
    </w:p>
    <w:p>
      <w:pPr>
        <w:pStyle w:val="ListBullet2"/>
      </w:pPr>
      <w:r>
        <w:t>Competitive Landscape: Competitors in the pest control market include established brands like Raid and Ortho, professional services like Terminix, and local exterminators. DIY options on Amazon and hardware stores offer individual components but lack comprehensive kits. RoachFree Harmony provides a unique bundled solution combining professional-grade products with DIY options, filling a niche in budget-conscious, holistic pest control.</w:t>
      </w:r>
    </w:p>
    <w:p>
      <w:pPr>
        <w:pStyle w:val="ListBullet2"/>
      </w:pPr>
      <w:r>
        <w:t>Teammate: An experienced entomologist or pest control expert with a background in chemical and natural pest solutions, keen insights on product development, and knowledge of consumer needs in budget-friendly pest control. This person should have a knack for identifying and integrating effective DIY and commercial products into a cohesive, marketable kit.</w:t>
      </w:r>
    </w:p>
    <w:p>
      <w:pPr>
        <w:pStyle w:val="Heading1"/>
      </w:pPr>
      <w:r>
        <w:rPr>
          <w:sz w:val="30"/>
        </w:rPr>
        <w:t>TwinJet Evolution</w:t>
      </w:r>
    </w:p>
    <w:p>
      <w:pPr>
        <w:pStyle w:val="ListBullet2"/>
      </w:pPr>
      <w:r>
        <w:t>The Hook: Unlock the future of aviation with our consultancy, guiding airlines to modern, eco-friendly twin-engine jets that slash costs and boost sustainability, while keeping long-haul efficiency.</w:t>
      </w:r>
    </w:p>
    <w:p>
      <w:pPr>
        <w:pStyle w:val="ListBullet2"/>
      </w:pPr>
      <w:r>
        <w:t>Problem: Many airlines operate outdated, fuel-inefficient four-engine jets, resulting in high operational costs, excessive fuel consumption, and increased carbon emissions. This inefficiency negatively impacts profitability and environmental sustainability.</w:t>
      </w:r>
    </w:p>
    <w:p>
      <w:pPr>
        <w:pStyle w:val="ListBullet2"/>
      </w:pPr>
      <w:r>
        <w:t>Solution: TwinJet Evolution provides airlines with comprehensive consultancy services for fleet optimization and sustainability transitions. By leveraging modern technology in two-engine jets, we enable airlines to improve fuel efficiency, minimize operational costs, and reduce environmental impact, making long-haul flights more economical and sustainable.</w:t>
      </w:r>
    </w:p>
    <w:p>
      <w:pPr>
        <w:pStyle w:val="ListBullet2"/>
      </w:pPr>
      <w:r>
        <w:t>Competitive Advantage: Industry expertise in fleet optimization and unique focus on sustainability transitions, utilizing contemporary twin-engine aircraft for lower costs and eco-friendly operations.</w:t>
      </w:r>
    </w:p>
    <w:p>
      <w:pPr>
        <w:pStyle w:val="ListBullet2"/>
      </w:pPr>
      <w:r>
        <w:t>Value Creation: TwinJet Evolution offers airlines consultancy to modernize fleets, leveraging twin-engine jets for enhanced fuel efficiency, reduced operating costs, and lower carbon emissions. This modern tech facilitates economical long-haul flights, aligning financial goals with eco-friendly practices.</w:t>
      </w:r>
    </w:p>
    <w:p>
      <w:pPr>
        <w:pStyle w:val="ListBullet2"/>
      </w:pPr>
      <w:r>
        <w:t>Customer Acquisition: Host exclusive industry webinars focused on fleet optimization techniques and sustainability best practices, inviting key airline stakeholders. Utilize testimonials from successful case studies to showcase the tangible benefits of transitioning to modern twin-engine jets, creating a community of forward-thinking airline operators eager to implement these innovations.</w:t>
      </w:r>
    </w:p>
    <w:p>
      <w:pPr>
        <w:pStyle w:val="ListBullet2"/>
      </w:pPr>
      <w:r>
        <w:t>Competitive Landscape: The aviation industry is highly competitive, with major consultancy firms like McKinsey and Deloitte offering advisory services. Furthermore, aircraft manufacturers like Boeing and Airbus provide extensive support and optimization programs. Emerging firms specializing in aviation sustainability also present competition. However, many incumbents may not focus as deeply on the specific transition from four-engine to twin-engine aircraft.</w:t>
      </w:r>
    </w:p>
    <w:p>
      <w:pPr>
        <w:pStyle w:val="ListBullet2"/>
      </w:pPr>
      <w:r>
        <w:t>Teammate: A seasoned aviation expert with a background in fleet management and sustainability practices. This person should have strong analytical skills, a deep understanding of modern aerospace engineering, and experience in consulting airlines on fleet transitions and environmental compliance. Ideally, they have pilot experience or an engineering background to provide hands-on insights into operations.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