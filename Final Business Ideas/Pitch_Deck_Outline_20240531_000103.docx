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20240531_000103</w:t>
      </w:r>
    </w:p>
    <w:p>
      <w:pPr>
        <w:pStyle w:val="Heading1"/>
      </w:pPr>
      <w:r>
        <w:t>Parameters: r/ ['Showerthoughts', 'LifeProTips', 'Lifehacks', 'DIY', 'CrazyIdeas'] -- Post Limits: 5 -- Time: day</w:t>
      </w:r>
    </w:p>
    <w:p>
      <w:pPr>
        <w:pStyle w:val="Heading1"/>
      </w:pPr>
      <w:r>
        <w:rPr>
          <w:sz w:val="30"/>
        </w:rPr>
        <w:t>CoolPulse Ultra</w:t>
      </w:r>
    </w:p>
    <w:p>
      <w:pPr>
        <w:pStyle w:val="ListBullet2"/>
      </w:pPr>
      <w:r>
        <w:t>The Hook: Redefine comfort with CoolPulse Ultra: the next-gen, self-contained air conditioning unit that blends advanced technology, unmatched portability, and sleek design to elevate your indoor climate experience.</w:t>
      </w:r>
    </w:p>
    <w:p>
      <w:pPr>
        <w:pStyle w:val="ListBullet2"/>
      </w:pPr>
      <w:r>
        <w:t>Problem: Traditional portable air conditioners are cumbersome, often requiring window venting, manual adjustments, inefficient cool/dehumidify balance, noisy operation, and lack integrated smart features and customized design options, which leads to suboptimal consumer experience and limited portability.</w:t>
      </w:r>
    </w:p>
    <w:p>
      <w:pPr>
        <w:pStyle w:val="ListBullet2"/>
      </w:pPr>
      <w:r>
        <w:t>Solution: Utilizes PCM technology, advanced sensors, and intelligent controls to deliver efficient, mobile, and user-friendly cooling. Integrates dehumidification, air purification, and a rechargeable battery for a comprehensive climate control solution. Enhances usability with a touchscreen interface, ergonomic remote, and ultra-quiet operation.</w:t>
      </w:r>
    </w:p>
    <w:p>
      <w:pPr>
        <w:pStyle w:val="ListBullet2"/>
      </w:pPr>
      <w:r>
        <w:t>Competitive Advantage: PCM technology for vent-free operation, integrated dehumidifier, intuitive touchscreen, adaptive sensor-based cooling, rechargeable battery backup, HEPA filtration, ergonomic remote, ultra-quiet design, adjustable air vents, customizable aesthetic, and energy-efficient built-in timer provide unmatched portability, user convenience, and indoor climate control. This product addresses key flaws in existing solutions, making it a standout option in the portable AC market.</w:t>
      </w:r>
    </w:p>
    <w:p>
      <w:pPr>
        <w:pStyle w:val="ListBullet2"/>
      </w:pPr>
      <w:r>
        <w:t>Value Creation: The CoolPulse Ultra features cutting-edge PCM technology for vent-free operation, integrated dehumidification, smart sensors, and a touchscreen interface, offering portability, continuous power, air purification, ultra-quiet operation, and customizable aesthetics. These attributes collectively provide a premium, user-friendly experience unmatched by traditional portable AC units.</w:t>
      </w:r>
    </w:p>
    <w:p>
      <w:pPr>
        <w:pStyle w:val="ListBullet2"/>
      </w:pPr>
      <w:r>
        <w:t>Customer Acquisition: Exclusive partnership with high-end lifestyle influencers and tech bloggers to showcase the unique features in home setup videos and live demos. Offer limited-time discounts for early adopters who share user-generated content, amplifying authentic reviews and organic reach on social platforms.</w:t>
      </w:r>
    </w:p>
    <w:p>
      <w:pPr>
        <w:pStyle w:val="ListBullet2"/>
      </w:pPr>
      <w:r>
        <w:t>Competitive Landscape: The market for portable air conditioning units is highly competitive, featuring well-established brands like Honeywell, DeLonghi, and LG. These brands offer a range of products with varying features and pricing. While there are basic models for budget-conscious consumers, high-end units incorporate digital displays, dehumidifiers, and remote controls. Despite these offerings, many units lack seamless portability, quiet operation, and smart adaptive features, leaving gaps that CoolPulse Ultra can fill. The PCM technology, combined with a rechargeable battery, advanced sensors, and a sleek design, positions CoolPulse Ultra as a superior alternative that addresses existing shortcomings and attracts discerning, tech-savvy consumers.</w:t>
      </w:r>
    </w:p>
    <w:p>
      <w:pPr>
        <w:pStyle w:val="ListBullet2"/>
      </w:pPr>
      <w:r>
        <w:t>Teammate: An ideal collaborator should be an experienced Product Manager with a strong background in consumer electronics and HVAC technology. They should have a track record of managing end-to-end product development, from conception to market launch, and be adept at coordinating with engineers, designers, and marketing teams to bring the innovative AC unit to life.</w:t>
      </w:r>
    </w:p>
    <w:p>
      <w:pPr>
        <w:pStyle w:val="Heading1"/>
      </w:pPr>
      <w:r>
        <w:rPr>
          <w:sz w:val="30"/>
        </w:rPr>
        <w:t>CedarGuard Pro Kit</w:t>
      </w:r>
    </w:p>
    <w:p>
      <w:pPr>
        <w:pStyle w:val="ListBullet2"/>
      </w:pPr>
      <w:r>
        <w:t>The Hook: Transform your cedar fence from dull to dazzling with CedarGuard Pro Kit. This all-in-one maintenance solution combines smart, easy-to-use tools and products designed for simplicity, functionality, and customer satisfaction, ensuring your fence remains pristine and protected while saving you time and effort.</w:t>
      </w:r>
    </w:p>
    <w:p>
      <w:pPr>
        <w:pStyle w:val="ListBullet2"/>
      </w:pPr>
      <w:r>
        <w:t>Problem: Homeowners face several challenges in maintaining cedar fences, including an inability to determine the right time for sealer reapplication, cumbersome multi-step cleaning processes, tamperable fasteners, inefficient application tools, unclear instructions, inadequate graffiti protection, lack of versatile tools, and low-engagement loyalty programs.</w:t>
      </w:r>
    </w:p>
    <w:p>
      <w:pPr>
        <w:pStyle w:val="ListBullet2"/>
      </w:pPr>
      <w:r>
        <w:t>Solution: Combining intelligent maintainability with user-centric design, the CedarGuard Pro Kit simplifies and enhances cedar fence preservation. It incorporates UV-sensitive dye, biodegradable cleaner, tamper-proof fasteners, ergonomic tools with built-in reservoirs, interactive QR code guides, anti-graffiti coating, customizable application tools, dual-tip touch-up pens, a premium loyalty program, and collector's edition packaging. All elements promote efficient, enjoyable fence upkeep, differentiating it in the market and driving subscriptions and sales.</w:t>
      </w:r>
    </w:p>
    <w:p>
      <w:pPr>
        <w:pStyle w:val="ListBullet2"/>
      </w:pPr>
      <w:r>
        <w:t>Competitive Advantage: The CedarGuard Pro Kit integrates innovative features like a UV-sensitive dye for easy maintenance tracking, biodegradable pre-sealing cleaners, tamper-proof fasteners, ergonomic tools, and a transparent anti-graffiti coating. The kit enhances user experience with QR-coded guides, customizable tools, matching touch-up pens, a premium loyalty program, and artistic, reusable packaging, setting it apart in the market.</w:t>
      </w:r>
    </w:p>
    <w:p>
      <w:pPr>
        <w:pStyle w:val="ListBullet2"/>
      </w:pPr>
      <w:r>
        <w:t>Value Creation: The CedarGuard Pro Kit offers unmatched ease of use, security, and maintenance with innovative, customer-friendly features including UV-sensitive dye, biodegradable pre-sealing cleaner, tamper-proof fasteners, ergonomic tools, and QR-coded interactive guides. It adds value through unique benefits like anti-graffiti coating, versatile tools, and premium loyalty perks.</w:t>
      </w:r>
    </w:p>
    <w:p>
      <w:pPr>
        <w:pStyle w:val="ListBullet2"/>
      </w:pPr>
      <w:r>
        <w:t>Customer Acquisition: Leverage influencer partnerships with home improvement DIY experts and eco-friendly bloggers to create engaging content and tutorials demonstrating the use of the CedarGuard Pro Kit. This boosts reach and credibility while tapping into established, trust-based follower networks passionate about sustainable home maintenance.</w:t>
      </w:r>
    </w:p>
    <w:p>
      <w:pPr>
        <w:pStyle w:val="ListBullet2"/>
      </w:pPr>
      <w:r>
        <w:t>Competitive Landscape: Market analysis reveals a fragmented industry with many small-scale players offering traditional wood care products. Existing solutions generally lack smart features, user-friendly designs, and eco-friendly options. Key competitors include Behr, Minwax, and Thompson's WaterSeal. However, these brands typically do not offer integrated, all-in-one maintenance kits or innovative elements like UV-sensitive dye and anti-graffiti coating.</w:t>
      </w:r>
    </w:p>
    <w:p>
      <w:pPr>
        <w:pStyle w:val="ListBullet2"/>
      </w:pPr>
      <w:r>
        <w:t>Teammate: The ideal person has a background in product development and consumer goods, preferably with experience in DIY home improvement products. They should be skilled in creating user-friendly, innovative designs and have a strong understanding of market trends and customer needs. Additionally, they should have experience in overseeing manufacturing processes and working with biodegradable materials.</w:t>
      </w:r>
    </w:p>
    <w:p>
      <w:pPr>
        <w:pStyle w:val="Heading1"/>
      </w:pPr>
      <w:r>
        <w:rPr>
          <w:sz w:val="30"/>
        </w:rPr>
        <w:t>Office Breakout Adventures</w:t>
      </w:r>
    </w:p>
    <w:p>
      <w:pPr>
        <w:pStyle w:val="ListBullet2"/>
      </w:pPr>
      <w:r>
        <w:t>The Hook: Transform your office from mundane to exciting with "Office Escape Experience," a dynamic, role-playing escape room tailor-made for corporate teams seeking a unique and engaging way to build camaraderie.</w:t>
      </w:r>
    </w:p>
    <w:p>
      <w:pPr>
        <w:pStyle w:val="ListBullet2"/>
      </w:pPr>
      <w:r>
        <w:t>Problem: Traditional escape rooms and corporate team-building events often fail to engage participants through relatable, real-world scenarios. Current offerings are set in fantasy environments that do not cater specifically to modern office dynamics, resulting in limited relevance and immersive engagement for corporate teams seeking effective team-building options.</w:t>
      </w:r>
    </w:p>
    <w:p>
      <w:pPr>
        <w:pStyle w:val="ListBullet2"/>
      </w:pPr>
      <w:r>
        <w:t>Solution: Create an immersive escape room experience themed around office life, featuring relatable scenarios, specific roles for participants, real office supplies as props, live actors, time-bound challenges, and company-specific customization to foster deep engagement and effective team-building among corporate teams. This unique concept blends familiarity with novelty for an engaging adventure.</w:t>
      </w:r>
    </w:p>
    <w:p>
      <w:pPr>
        <w:pStyle w:val="ListBullet2"/>
      </w:pPr>
      <w:r>
        <w:t>Competitive Advantage: Incorporating a novel office-themed environment, relatable scenarios, and role-playing tasks, "Office Escape Experience" uniquely combines real-world office props and professional actors to offer an immersive, customized, and engaging solution for corporate team-building. This approach ensures a personalized and interactive experience that stands out in the escape room and team-building market.</w:t>
      </w:r>
    </w:p>
    <w:p>
      <w:pPr>
        <w:pStyle w:val="ListBullet2"/>
      </w:pPr>
      <w:r>
        <w:t>Value Creation: Highly relatable office-themed environment, scenario-based challenges with tailored roles, use of real office props, dynamic interactions with live actors, time-bound segments, and customizable themes for company-specific events make it a unique and engaging corporate team-building solution.</w:t>
      </w:r>
    </w:p>
    <w:p>
      <w:pPr>
        <w:pStyle w:val="ListBullet2"/>
      </w:pPr>
      <w:r>
        <w:t>Customer Acquisition: Market the "Office Escape Experience" by partnering with HR firms and corporate wellness programs, offering exclusive demos and discounted first events. Utilize social media platforms to share behind-the-scenes content and testimonials from trial sessions to generate buzz and word-of-mouth among professionals.</w:t>
      </w:r>
    </w:p>
    <w:p>
      <w:pPr>
        <w:pStyle w:val="ListBullet2"/>
      </w:pPr>
      <w:r>
        <w:t>Competitive Landscape: Standard escape rooms and corporate team-building events are the primary competitors. They lack the relatable and mundane office-themed environment "Office Escape Experience" provides. Current offerings don't integrate specific office roles, real office supplies, live actors with dynamic roles, or customizable team-building options.</w:t>
      </w:r>
    </w:p>
    <w:p>
      <w:pPr>
        <w:pStyle w:val="ListBullet2"/>
      </w:pPr>
      <w:r>
        <w:t>Teammate: An ideal member would be a creative director who specializes in interactive experiences. They should have a background in designing escape rooms or immersive theater, with experience in corporate event planning and team-building exercises. Understanding of office culture dynamics and role-playing game development would be a big plus.</w:t>
      </w:r>
    </w:p>
    <w:p>
      <w:pPr>
        <w:pStyle w:val="Heading1"/>
      </w:pPr>
      <w:r>
        <w:rPr>
          <w:sz w:val="30"/>
        </w:rPr>
        <w:t>GeneRomance</w:t>
      </w:r>
    </w:p>
    <w:p>
      <w:pPr>
        <w:pStyle w:val="ListBullet2"/>
      </w:pPr>
      <w:r>
        <w:t>The Hook: Combining the power of genetic compatibility with traditional matchmaking, GeneRomance offers a revolutionary approach to finding love, enriched with health insights and a vibrant community focus.</w:t>
      </w:r>
    </w:p>
    <w:p>
      <w:pPr>
        <w:pStyle w:val="ListBullet2"/>
      </w:pPr>
      <w:r>
        <w:t>Problem: Many dating apps lack scientific backing, relying heavily on superficial metrics like photos and bios. Users often experience low engagement and compatibility issues. Existing genetic dating services fail to provide comprehensive user education or combine well with traditional matchmaking elements, resulting in limited user trust and adoption.</w:t>
      </w:r>
    </w:p>
    <w:p>
      <w:pPr>
        <w:pStyle w:val="ListBullet2"/>
      </w:pPr>
      <w:r>
        <w:t>Solution: Harnesses genetic data alongside traditional dating profiles to offer a hybrid matchmaking algorithm. Users adjust genetic versus traditional preferences, supported by health reports and counseling. Dynamic content and community events enhance engagement. Privacy and security protocols build trust. Diverse subscription tiers cater to varying user needs.</w:t>
      </w:r>
    </w:p>
    <w:p>
      <w:pPr>
        <w:pStyle w:val="ListBullet2"/>
      </w:pPr>
      <w:r>
        <w:t>Competitive Advantage: Integrates genetic compatibility with traditional profile elements, providing a holistic matchmaking approach. Offers comprehensive health insights and genetic counseling. Engages users through dynamic content and community events. Flexible subscription tiers cater to varied needs. Implements robust data privacy measures, enhancing trust and engagement.</w:t>
      </w:r>
    </w:p>
    <w:p>
      <w:pPr>
        <w:pStyle w:val="ListBullet2"/>
      </w:pPr>
      <w:r>
        <w:t>Value Creation: Combines genetic compatibility with traditional dating elements to offer a holistic approach, enhancing user trust and engagement. The added comprehensive health insights, personalized counseling, interactive content, and community-building events create a value-rich experience. Flexible subscription models and strong privacy measures ensure inclusivity and data security.</w:t>
      </w:r>
    </w:p>
    <w:p>
      <w:pPr>
        <w:pStyle w:val="ListBullet2"/>
      </w:pPr>
      <w:r>
        <w:t>Customer Acquisition: Leverage influencer partnerships and social media campaigns targeting health-conscious singles. Collaborate with popular lifestyle bloggers and genetic testing advocates to create buzz and trust around the service. Host live Q&amp;A sessions and webinars to engage potential users and demonstrate the unique value proposition.</w:t>
      </w:r>
    </w:p>
    <w:p>
      <w:pPr>
        <w:pStyle w:val="ListBullet2"/>
      </w:pPr>
      <w:r>
        <w:t>Competitive Landscape: The dating app market is crowded with traditional players like Tinder and Bumble that rely on user profiles and swiping mechanics. Genetic dating services like DNA Romance leverage genetic data but lack deep user education and hybrid matchmaking. GeneRomance stands out by combining these methods, offering comprehensive health insights, interactive content, and strong community focus, creating a unique niche in the industry.</w:t>
        <w:br/>
      </w:r>
    </w:p>
    <w:p>
      <w:pPr>
        <w:pStyle w:val="ListBullet2"/>
      </w:pPr>
      <w:r>
        <w:t>Teammate: A skilled geneticist with experience in consumer genetics, digital health, and data security. They should have a knack for explaining complex scientific concepts in layman's terms and a passion for merging science with lifestyle. Additionally, this person should understand the technicalities of genetic testing and the ethical considerations in handling genetic data.</w:t>
      </w:r>
    </w:p>
    <w:p>
      <w:pPr>
        <w:pStyle w:val="Heading1"/>
      </w:pPr>
      <w:r>
        <w:rPr>
          <w:sz w:val="30"/>
        </w:rPr>
        <w:t>CivicEngage</w:t>
      </w:r>
    </w:p>
    <w:p>
      <w:pPr>
        <w:pStyle w:val="ListBullet2"/>
      </w:pPr>
      <w:r>
        <w:t>The Hook: Revolutionizing civic engagement with a mobile-first, interactive app offering comprehensive candidate profiles, real-time updates, and live fact-checking, CivicEngage empowers users to make informed decisions while generating revenue through a freemium model and sponsorships.</w:t>
      </w:r>
    </w:p>
    <w:p>
      <w:pPr>
        <w:pStyle w:val="ListBullet2"/>
      </w:pPr>
      <w:r>
        <w:t>Problem: Navigating political information is complex and time-consuming, especially when users seek reliable, real-time data and interactive tools. Existing platforms lack comprehensive, mobile-first designs, and fail to provide dynamic features like live debate fact-checking and personalized issue matching, leading to disengagement and misinformation.</w:t>
      </w:r>
    </w:p>
    <w:p>
      <w:pPr>
        <w:pStyle w:val="ListBullet2"/>
      </w:pPr>
      <w:r>
        <w:t>Solution: CivicEngage is a mobile-first platform combining comprehensive candidate profiles, interactive issue matching, live debate fact-checking, and real-time user engagement to create a one-stop destination for informed voting. Featuring crowdsourced policy challenges, real-time metrics, and gamification, it engages users and ensures dynamic, up-to-date political information.</w:t>
      </w:r>
    </w:p>
    <w:p>
      <w:pPr>
        <w:pStyle w:val="ListBullet2"/>
      </w:pPr>
      <w:r>
        <w:t>Competitive Advantage: Mobile-first design, real-time updates, interactive tools, and verified information outclass existing political engagement apps, offering an all-in-one platform for enhanced user interaction and credibility. Combining crowdsourced issues, live Q&amp;A, and gamification ensures a dynamic, engaging, and trustworthy user experience.</w:t>
      </w:r>
    </w:p>
    <w:p>
      <w:pPr>
        <w:pStyle w:val="ListBullet2"/>
      </w:pPr>
      <w:r>
        <w:t>Value Creation: Order: 5</w:t>
        <w:br/>
        <w:t>Name: CivicEngage</w:t>
        <w:br/>
        <w:t>Rating: 8</w:t>
        <w:br/>
        <w:br/>
        <w:t>Freemium model with premium features, subscriptions, and sponsorships for diverse income streams.</w:t>
        <w:br/>
        <w:br/>
        <w:t>Highly rated for its comprehensive, mobile-first, interactive features, user engagement, and real-time updates.</w:t>
        <w:br/>
        <w:br/>
        <w:t>Combines detailed profiles, interactive tools, real-time updates, and fact-checking, ensuring a comprehensive mobile-first, user-centric platform that maximizes engagement and maintains current information.</w:t>
      </w:r>
    </w:p>
    <w:p>
      <w:pPr>
        <w:pStyle w:val="ListBullet2"/>
      </w:pPr>
      <w:r>
        <w:t>Customer Acquisition: Partner with popular political influencers, blog writers, and podcasters to review and promote the app. Combine this with interactive social media campaigns that encourage users to share their voter engagement scores and badges, creating a viral effect.</w:t>
      </w:r>
    </w:p>
    <w:p>
      <w:pPr>
        <w:pStyle w:val="ListBullet2"/>
      </w:pPr>
      <w:r>
        <w:t>Competitive Landscape: CivicEngage will be positioned among existing political information and engagement platforms like Ballotpedia, iSideWith, and Vote Smart. CivicEngage differentiates itself with its mobile-first design, dynamic interactive features, and real-time engagement tools, filling gaps in live debate fact-checking, detailed candidate profiles, and personalized issue matching. The market lacks an all-in-one platform that integrates these elements, providing CivicEngage with a distinct competitive edge.</w:t>
      </w:r>
    </w:p>
    <w:p>
      <w:pPr>
        <w:pStyle w:val="ListBullet2"/>
      </w:pPr>
      <w:r>
        <w:t>Teammate: An experienced mobile app developer with a strong understanding of UX/UI design focused on creating intuitive, mobile-first interfaces is essential. They should also have a background in data verification processes to ensure the integrity and credibility of user-provided information. Finally, they should be proficient in implementing real-time interaction features and gamification elements.</w:t>
      </w:r>
    </w:p>
    <w:p>
      <w:pPr>
        <w:pStyle w:val="Heading1"/>
      </w:pPr>
      <w:r>
        <w:rPr>
          <w:sz w:val="30"/>
        </w:rPr>
        <w:t>Serenity OrganCare Services</w:t>
      </w:r>
    </w:p>
    <w:p>
      <w:pPr>
        <w:pStyle w:val="ListBullet2"/>
      </w:pPr>
      <w:r>
        <w:t>The Hook: A game-changer in the funeral industry, Serenity OrganCare Services offers tailored packages for organ donors, loyalty programs, and strategic partnerships with transplant organizations, blending personalized memorial options with community support and transparent financing.</w:t>
      </w:r>
    </w:p>
    <w:p>
      <w:pPr>
        <w:pStyle w:val="ListBullet2"/>
      </w:pPr>
      <w:r>
        <w:t>Problem: Organ donors’ families often lack specialized, affordable funeral services and community support tailored to honor their unique contributions. Traditional funeral homes fail to offer formal partnerships, rewarding loyalty programs, or educational initiatives related to organ donation, leaving a significant gap in personalized care and financial transparency for these families.</w:t>
      </w:r>
    </w:p>
    <w:p>
      <w:pPr>
        <w:pStyle w:val="ListBullet2"/>
      </w:pPr>
      <w:r>
        <w:t>Solution: Serenity Farewell Services offers an all-inclusive funeral service experience focused on families of organ donors. By formalizing partnerships with organ donation networks, providing tiered service packages with significant discounts, and integrating innovative features like Memorial Credits and storytelling tools, the company achieves a unique market position. Additionally, community support through the "Legacy of Life" forum and transparent financing builds trust and loyalty. The educational workshops and strategic partnerships with related providers further enhance the overall value, setting Serenity Farewell Services apart from traditional funeral homes.</w:t>
      </w:r>
    </w:p>
    <w:p>
      <w:pPr>
        <w:pStyle w:val="ListBullet2"/>
      </w:pPr>
      <w:r>
        <w:t>Competitive Advantage: Formalized partnerships with organ donation networks, tailored discounted service tiers, the unique Memorial Credits loyalty program, integrated storytelling and legacy creation, community-specific engagement through the "Legacy of Life" forum, transparent financing, strategic collaborations, and educational workshops all create a highly differentiated, socially impactful offering in the traditionally static funeral service market.</w:t>
      </w:r>
    </w:p>
    <w:p>
      <w:pPr>
        <w:pStyle w:val="ListBullet2"/>
      </w:pPr>
      <w:r>
        <w:t>Value Creation: Creating strategic partnerships with organ donation networks, offering tailored and significantly discounted service tiers for organ donors, and implementing a unique Memorial Credits loyalty program motivate continued engagement. The blend of community forums, transparent financing, and educational workshops further differentiates the service, enhances customer experience, and promotes organ donation.</w:t>
      </w:r>
    </w:p>
    <w:p>
      <w:pPr>
        <w:pStyle w:val="ListBullet2"/>
      </w:pPr>
      <w:r>
        <w:t>Customer Acquisition: Leverage partnerships with hospitals and organ donation organizations to offer exclusive referral programs and host co-branded community events. Conduct outreach at health fairs and community gatherings, and use targeted social media marketing campaigns highlighting powerful donor stories. This will create a network of engaged advocates who trust and share the service.</w:t>
      </w:r>
    </w:p>
    <w:p>
      <w:pPr>
        <w:pStyle w:val="ListBullet2"/>
      </w:pPr>
      <w:r>
        <w:t>Competitive Landscape: Serenity Farewell Services enters a market dominated by traditional funeral homes with limited focus on organ donors. Competitors offer general packages, often with opaque pricing and low community engagement. By strategically partnering with organ donation networks, providing tailored service tiers, and incorporating educational workshops, Serenity offers unique, socially impactful, and financially transparent solutions. Their Memorial Credits, storytelling features, and strong community support further distinguish them, meeting unaddressed needs and fostering trust in a way competitors don't.</w:t>
      </w:r>
    </w:p>
    <w:p>
      <w:pPr>
        <w:pStyle w:val="ListBullet2"/>
      </w:pPr>
      <w:r>
        <w:t>Teammate: A professional with a background in healthcare management, specifically in organ donation advocacy, to establish partnerships and manage community engagement programs. Experience in funeral service management and excellent customer service skills are essential for personalized support and implementing service tiers and loyalty initiatives.</w:t>
      </w:r>
    </w:p>
    <w:p>
      <w:pPr>
        <w:pStyle w:val="Heading1"/>
      </w:pPr>
      <w:r>
        <w:rPr>
          <w:sz w:val="30"/>
        </w:rPr>
        <w:t>PatioPerfect</w:t>
      </w:r>
    </w:p>
    <w:p>
      <w:pPr>
        <w:pStyle w:val="ListBullet2"/>
      </w:pPr>
      <w:r>
        <w:t>The Hook: Transform your patio with an effortless DIY experience that blends designer aesthetics, robust support, and endless customization.</w:t>
      </w:r>
    </w:p>
    <w:p>
      <w:pPr>
        <w:pStyle w:val="ListBullet2"/>
      </w:pPr>
      <w:r>
        <w:t>Problem: The current DIY patio kit market lacks a balance between affordability and support, leaving beginners frustrated and overwhelmed with limited customizations and inadequate guidance.</w:t>
      </w:r>
    </w:p>
    <w:p>
      <w:pPr>
        <w:pStyle w:val="ListBullet2"/>
      </w:pPr>
      <w:r>
        <w:t>Solution: DIY Patio Kits for Beginners enhance market offerings by providing complete and customizable patio packages. These kits come with expert-designed elements, step-by-step laminated manuals, and access to a supportive online community. Added features include virtual consultations, quick start hotlines, paver stencil kits, pre-fabricated lighting, and educational workshops to simplify the process and engage customers.</w:t>
      </w:r>
    </w:p>
    <w:p>
      <w:pPr>
        <w:pStyle w:val="ListBullet2"/>
      </w:pPr>
      <w:r>
        <w:t>Competitive Advantage: Exclusive collaborations with top landscape designers and influencers, diverse customization options, ongoing community support, and unique features like paver stencil kits and built-in lighting solutions. The integration of educational workshops and a high-profile marketing strategy further set PatioPerfect apart from competitors.</w:t>
      </w:r>
    </w:p>
    <w:p>
      <w:pPr>
        <w:pStyle w:val="ListBullet2"/>
      </w:pPr>
      <w:r>
        <w:t>Value Creation: PatioPerfect offers a unique blend of customization, expert support, and educational components, combining the ease of DIY with the premium quality typically reserved for high-end custom solutions. This edge helps PatioPerfect stand out, offering enhanced value to customers and strong market differentiation.</w:t>
      </w:r>
    </w:p>
    <w:p>
      <w:pPr>
        <w:pStyle w:val="ListBullet2"/>
      </w:pPr>
      <w:r>
        <w:t xml:space="preserve">Customer Acquisition: </w:t>
        <w:br/>
        <w:t>Utilize social media influencers and host community-driven DIY patio installation competitions, encouraging users to showcase their projects, boosting visibility and creating an engaged, supportive user base.</w:t>
      </w:r>
    </w:p>
    <w:p>
      <w:pPr>
        <w:pStyle w:val="ListBullet2"/>
      </w:pPr>
      <w:r>
        <w:t>Competitive Landscape: PatioPerfect sits in a competitive market with basic DIY patio kits and custom patio solutions. Basic kits focus on affordability with minimal support, while custom solutions are costly and offer comprehensive support. PatioPerfect's unique advantage lies in its enhanced customization options, robust support services, and engaging educational offerings, setting it apart from both affordable and high-end competitors.</w:t>
      </w:r>
    </w:p>
    <w:p>
      <w:pPr>
        <w:pStyle w:val="ListBullet2"/>
      </w:pPr>
      <w:r>
        <w:t>Teammate: A landscape designer or garden architect experienced in DIY and custom solutions, with a knack for aesthetic trends and consumer engagement strategies, would be invaluable. They should have a strong network with industry influencers, and possess skills in crafting user-friendly instructional materials and conducting educational workshops.</w:t>
      </w:r>
    </w:p>
    <w:p>
      <w:pPr>
        <w:pStyle w:val="Heading1"/>
      </w:pPr>
      <w:r>
        <w:rPr>
          <w:sz w:val="30"/>
        </w:rPr>
        <w:t>HomeWise Mentors</w:t>
      </w:r>
    </w:p>
    <w:p>
      <w:pPr>
        <w:pStyle w:val="ListBullet2"/>
      </w:pPr>
      <w:r>
        <w:t>The Hook: Revolutionizing the first-time homebuyer experience with personalized mentorship, community-driven support, exclusive vendor discounts, and tailored workshops that outshine the existing market.</w:t>
      </w:r>
    </w:p>
    <w:p>
      <w:pPr>
        <w:pStyle w:val="ListBullet2"/>
      </w:pPr>
      <w:r>
        <w:t>Problem: First-time homebuyers often face a confusing, overwhelming process without access to affordable, personalized mentorship and localized, community-driven support. Current market solutions are fragmented, lack tailored guidance, and don't adequately address the emotional and experiential needs of new homebuyers.</w:t>
      </w:r>
    </w:p>
    <w:p>
      <w:pPr>
        <w:pStyle w:val="ListBullet2"/>
      </w:pPr>
      <w:r>
        <w:t>Solution: Direct mentorship packages, localized community groups, exclusive networking events with industry professionals, specialized workshops, a curated vendor network, emergency hotlines, peer reviews, personalized action plans, move-in assistance, and success stories/case studies. Enhanced by digital/mobile accessibility and personalized real-time support.</w:t>
      </w:r>
    </w:p>
    <w:p>
      <w:pPr>
        <w:pStyle w:val="ListBullet2"/>
      </w:pPr>
      <w:r>
        <w:t>Competitive Advantage: Deep personalization, broad community involvement, exclusive professional access, and sustained support system create a unique, holistic, and comprehensive approach not fully addressed by existing solutions.</w:t>
      </w:r>
    </w:p>
    <w:p>
      <w:pPr>
        <w:pStyle w:val="ListBullet2"/>
      </w:pPr>
      <w:r>
        <w:t>Value Creation: Provides a holistic, personalized journey for first-time homebuyers through mentorship, community, exclusive access, and ongoing support, unlike any existing one-off services.</w:t>
      </w:r>
    </w:p>
    <w:p>
      <w:pPr>
        <w:pStyle w:val="ListBullet2"/>
      </w:pPr>
      <w:r>
        <w:t>Customer Acquisition: Host exclusive, local homebuying events and workshops partnered with popular lifestyle brands and influencers. Attendees can mingle, learn, and form genuine connections, bridging learning with fun experiences. Use targeted social media ads and geo-fencing to attract young, first-time buyers who are already looking to settle in the area.</w:t>
      </w:r>
    </w:p>
    <w:p>
      <w:pPr>
        <w:pStyle w:val="ListBullet2"/>
      </w:pPr>
      <w:r>
        <w:t>Competitive Landscape: Competitive analysis shows that while existing solutions—real estate agencies, homebuyer education programs, mortgage lender workshops, and online real estate platforms—offer valuable resources, they lack the depth and personalization of HomeWise Mentors' tiered mentorship and community-driven approach. HomeWise excels in offering tailored advice, local networking, exclusive events, and curated vendor partnerships that competitors don't provide.</w:t>
      </w:r>
    </w:p>
    <w:p>
      <w:pPr>
        <w:pStyle w:val="ListBullet2"/>
      </w:pPr>
      <w:r>
        <w:t>Teammate: A seasoned real estate professional with experience in mentorship programs. They should have a deep understanding of the homebuying process, strong networking skills, and the ability to create personalized action plans. Excellent communication skills and a background in organizing workshops and community events are crucial.</w:t>
      </w:r>
    </w:p>
    <w:p>
      <w:pPr>
        <w:pStyle w:val="Heading1"/>
      </w:pPr>
      <w:r>
        <w:rPr>
          <w:sz w:val="30"/>
        </w:rPr>
        <w:t>Saltillo RevivePro</w:t>
      </w:r>
    </w:p>
    <w:p>
      <w:pPr>
        <w:pStyle w:val="ListBullet2"/>
      </w:pPr>
      <w:r>
        <w:t>The Hook: Revolutionizing the Saltillo tile restoration game with tailored kits, specialized tools, vivid color solutions, and comprehensive user guides for a professional finish every time.</w:t>
      </w:r>
    </w:p>
    <w:p>
      <w:pPr>
        <w:pStyle w:val="ListBullet2"/>
      </w:pPr>
      <w:r>
        <w:t>Problem: Most Saltillo tile restoration products are generic and one-size-fits-all, failing to accommodate varying levels of wear and damage. Additionally, there's a lack of tools and solutions specifically tailored for Saltillo tiles, resulting in subpar restoration quality and user satisfaction.</w:t>
      </w:r>
    </w:p>
    <w:p>
      <w:pPr>
        <w:pStyle w:val="ListBullet2"/>
      </w:pPr>
      <w:r>
        <w:t>Solution: Enhanced DIY Saltillo Tile Restoration Kits offer a tailored and comprehensive solution for various user experience levels. They include tools specifically designed for Saltillo tiles, precise color restoration solutions, moisture and humidity control products, detailed instructional manuals, and user-centric packaging. The kits also introduce a customer loyalty program, exclusive add-on products like tile repair kits, and robust customer support.</w:t>
      </w:r>
    </w:p>
    <w:p>
      <w:pPr>
        <w:pStyle w:val="ListBullet2"/>
      </w:pPr>
      <w:r>
        <w:t>Competitive Advantage: Tailored restoration kits, specialized tools for unique tile textures, precise color matching solutions, moisture control products, detailed and user-friendly manuals, customer loyalty program, organized packaging, and exclusive add-on products provide a comprehensive, effective, and user-centric solution for Saltillo tile restoration, addressing market gaps.</w:t>
      </w:r>
    </w:p>
    <w:p>
      <w:pPr>
        <w:pStyle w:val="ListBullet2"/>
      </w:pPr>
      <w:r>
        <w:t>Value Creation: The Enhanced DIY Saltillo Tile Restoration Kits stand out in the market due to their tailored approach, specialized tools and solutions, and customer-centric features. By addressing common gaps in existing products, these kits provide a more comprehensive, user-friendly, and effective solution for Saltillo tile restoration. This approach not only enhances profitability but also creates a strong competitive edge in the market.</w:t>
      </w:r>
    </w:p>
    <w:p>
      <w:pPr>
        <w:pStyle w:val="ListBullet2"/>
      </w:pPr>
      <w:r>
        <w:t>Customer Acquisition: Partner with popular home improvement influencers on YouTube and Instagram to demonstrate restoration projects using our kits. Collaborate on DIY tutorials and time-lapse videos, offering exclusive discount codes to their followers. This increases visibility and leverages the trust and audience of influential content creators.</w:t>
      </w:r>
    </w:p>
    <w:p>
      <w:pPr>
        <w:pStyle w:val="ListBullet2"/>
      </w:pPr>
      <w:r>
        <w:t>Competitive Landscape: The Saltillo tile restoration market features limited differentiation with many products adopting a one-size-fits-all approach. Existing options lack tailored tools and focused solutions, creating an opportunity for a premium, user-centric product like Saltillo RevivePro to address specific needs in tile restoration and maintenance.</w:t>
      </w:r>
    </w:p>
    <w:p>
      <w:pPr>
        <w:pStyle w:val="ListBullet2"/>
      </w:pPr>
      <w:r>
        <w:t>Teammate: An ideal team member for Saltillo RevivePro would be an experienced Product Manager with a background in consumer goods, particularly DIY home improvement products. This person should have strong skills in product development, supply chain management, and digital marketing. A strategic thinker with an eye for user-centric design would help translate this innovative concept into a highly marketable, customer-friendly product.</w:t>
      </w:r>
    </w:p>
    <w:p>
      <w:pPr>
        <w:pStyle w:val="Heading1"/>
      </w:pPr>
      <w:r>
        <w:rPr>
          <w:sz w:val="30"/>
        </w:rPr>
        <w:t>Toothpaste Titan</w:t>
      </w:r>
    </w:p>
    <w:p>
      <w:pPr>
        <w:pStyle w:val="ListBullet2"/>
      </w:pPr>
      <w:r>
        <w:t>The Hook: Simplify your morning routine with the Clever Plus Toothpaste Stand—stable, easy to use, and designed to keep your bathroom organized and stylish.</w:t>
      </w:r>
    </w:p>
    <w:p>
      <w:pPr>
        <w:pStyle w:val="ListBullet2"/>
      </w:pPr>
      <w:r>
        <w:t>Problem: Current toothpaste holders are lacking in stability, easy-to-use features, and customization, leading to user frustration and inefficiency in their daily routines. Existing solutions often tip over, fail to visualize toothpaste levels, require complex hand movements, lack cap retainers, and offer minimal orientation and personalization options.</w:t>
      </w:r>
    </w:p>
    <w:p>
      <w:pPr>
        <w:pStyle w:val="ListBullet2"/>
      </w:pPr>
      <w:r>
        <w:t>Solution: The Clever Plus Toothpaste Stand features a weighted base with non-slip padding for stability, a transparent measuring guide, an ergonomic one-handed slot, a durable tube roller mechanism, a built-in cap retainer, dual orientation mounting, customizable labels, a modern frosted design, and an automated reminder card slot. Its practical functionality and user-friendly design ensure convenience and efficiency, setting it apart from existing products.</w:t>
      </w:r>
    </w:p>
    <w:p>
      <w:pPr>
        <w:pStyle w:val="ListBullet2"/>
      </w:pPr>
      <w:r>
        <w:t>Competitive Advantage: Innovative features like a weighted base, transparent measuring guide, ergonomic design, and dual orientation mounting options set the Clever Plus Toothpaste Stand apart from competitors, enhancing stability, usability, and customization. Its modern aesthetics and practical improvements offer a unique market edge, ensuring user satisfaction and efficient production.</w:t>
      </w:r>
    </w:p>
    <w:p>
      <w:pPr>
        <w:pStyle w:val="ListBullet2"/>
      </w:pPr>
      <w:r>
        <w:t>Value Creation: The **Clever Plus Toothpaste Stand** introduces several unique features and practical improvements over existing products in the market. Its emphasis on simplicity, efficiency, and user convenience sets it apart while ensuring that it can be manufactured cost-effectively. This combination of practical functionality and user-friendly design makes it a novel solution poised to capture market interest and generate profit.</w:t>
      </w:r>
    </w:p>
    <w:p>
      <w:pPr>
        <w:pStyle w:val="ListBullet2"/>
      </w:pPr>
      <w:r>
        <w:t>Customer Acquisition: Partner with popular social media influencers who focus on home organization and lifestyle. Have them demonstrate the Clever Plus Toothpaste Stand in their morning routines. Leverage their engagement to create referral codes for discounts, encouraging their followers to purchase the product through personalized influencer endorsements.</w:t>
      </w:r>
    </w:p>
    <w:p>
      <w:pPr>
        <w:pStyle w:val="ListBullet2"/>
      </w:pPr>
      <w:r>
        <w:t>Competitive Landscape: ### The oral care accessory market is saturated with basic, uninspired products focusing on function rather than user experience. Key players include low-cost, mass-market brands offering standard holders, often with flimsy designs and limited functionality. This creates an opportunity for premium products like Clever Plus with its unique blend of features and high-quality materials to capture consumers tired of underperforming solutions. Chronic issues with instability, lack of visual guides, and two-handed operations among existing solutions highlight market gaps Clever Plus exploits aggressively. With few direct competitors offering comprehensive functionality combined with sleek design, Clever Plus can outshine rival products, appealing to users looking for convenience, durability, and aesthetic integration in one package.</w:t>
      </w:r>
    </w:p>
    <w:p>
      <w:pPr>
        <w:pStyle w:val="ListBullet2"/>
      </w:pPr>
      <w:r>
        <w:t>Teammate: Industrial designer with experience in consumer goods. Proficient in creating ergonomic, aesthetically pleasing products. Strong understanding of manufacturing processes and cost-effective production. Collaborative and detail-oriented, with a knack for turning user needs into practical, innovative solutions.</w:t>
      </w:r>
    </w:p>
    <w:p>
      <w:pPr>
        <w:pStyle w:val="Heading1"/>
      </w:pPr>
      <w:r>
        <w:rPr>
          <w:sz w:val="30"/>
        </w:rPr>
        <w:t>Epicurean Dessert Parlor</w:t>
      </w:r>
    </w:p>
    <w:p>
      <w:pPr>
        <w:pStyle w:val="ListBullet2"/>
      </w:pPr>
      <w:r>
        <w:t>The Hook: Indulge in a luxurious dessert journey where the craft of fine sweets takes center stage, featuring personalized, interactive, and exclusive experiences unlike anything found in traditional dessert parlors or fine dining settings.</w:t>
      </w:r>
    </w:p>
    <w:p>
      <w:pPr>
        <w:pStyle w:val="ListBullet2"/>
      </w:pPr>
      <w:r>
        <w:t>Problem: Current dessert parlors fail to provide personalized, luxurious, and interactive experiences, missing out on market opportunities for exclusivity and premium pricing.</w:t>
      </w:r>
    </w:p>
    <w:p>
      <w:pPr>
        <w:pStyle w:val="ListBullet2"/>
      </w:pPr>
      <w:r>
        <w:t>Solution: Creating a premium dessert parlor featuring exclusive tasting sessions, custom dessert stations, limited-edition releases, luxury packaging, themed subscription boxes, collaborations with renowned chefs, elite culinary workshops, branded merchandise, and pop-up experiences.</w:t>
      </w:r>
    </w:p>
    <w:p>
      <w:pPr>
        <w:pStyle w:val="ListBullet2"/>
      </w:pPr>
      <w:r>
        <w:t>Competitive Advantage: Differentiated by combining personalized luxury and exclusivity, along with interactive and educational experiences, Epicurean Dessert Parlor offers premium, bespoke indulgence that is unmatched in sophistication and customization within the existing dessert market.</w:t>
      </w:r>
    </w:p>
    <w:p>
      <w:pPr>
        <w:pStyle w:val="ListBullet2"/>
      </w:pPr>
      <w:r>
        <w:t>Value Creation: The Epicurean Dessert Parlor creates a unique and luxurious experience that surpasses existing market offerings. By combining personalization, exclusivity, interactivity, and high-quality indulgence, it sets itself apart from traditional fine dining desserts, artisanal dessert shops, and subscription boxes. The emphasis on scarcity, expert guidance, and premium presentation ensures a compelling appeal to discerning customers.</w:t>
      </w:r>
    </w:p>
    <w:p>
      <w:pPr>
        <w:pStyle w:val="ListBullet2"/>
      </w:pPr>
      <w:r>
        <w:t>Customer Acquisition: Host exclusive pop-up dessert bars in high-traffic, trendy locations, and offer free sampling events with live cooking demonstrations by renowned chefs. Partner with luxury brands and influencers to create buzz and drive initial interest, leveraging social media to highlight premium experiences and limited releases.</w:t>
      </w:r>
    </w:p>
    <w:p>
      <w:pPr>
        <w:pStyle w:val="ListBullet2"/>
      </w:pPr>
      <w:r>
        <w:t>Competitive Landscape: The market includes traditional fine dining restaurants, artisanal dessert shops, subscription boxes, and culinary workshops. However, these lack the intense personalization, interactive experiences, and luxury focus of Epicurean Dessert Parlor. Our concept uniquely combines exclusive tasting sessions, custom dessert stations, and thematic releases, creating a high-end, immersive culinary journey unmatched by current offerings.</w:t>
      </w:r>
    </w:p>
    <w:p>
      <w:pPr>
        <w:pStyle w:val="ListBullet2"/>
      </w:pPr>
      <w:r>
        <w:t>Teammate: A professional with experience in high-end hospitality management, ideally someone with a background in luxury dining or exclusive event planning, who understands the nuances of creating bespoke, personalized customer experiences. Strong connections within the culinary world and expertise in brand partnerships are a plus.</w:t>
      </w:r>
    </w:p>
    <w:p>
      <w:pPr>
        <w:pStyle w:val="Heading1"/>
      </w:pPr>
      <w:r>
        <w:rPr>
          <w:sz w:val="30"/>
        </w:rPr>
        <w:t>LeatherGuard Pro</w:t>
      </w:r>
    </w:p>
    <w:p>
      <w:pPr>
        <w:pStyle w:val="ListBullet2"/>
      </w:pPr>
      <w:r>
        <w:t>The Hook: Maximize your leather's life and style with LeatherGuard Pro, offering innovative, easy-to-use care kits designed for busy professionals.</w:t>
      </w:r>
    </w:p>
    <w:p>
      <w:pPr>
        <w:pStyle w:val="ListBullet2"/>
      </w:pPr>
      <w:r>
        <w:t>Problem: Current leather care products are often inconvenient, lack innovation, and can be messy or ineffective for specific contaminants and comprehensive care. Consumers encounter difficulties with application, multiple product requirements, time consumption, and achieving precise repairs. The market lacks user-friendly, all-in-one solutions that combine convenience and advanced care.</w:t>
        <w:br/>
      </w:r>
    </w:p>
    <w:p>
      <w:pPr>
        <w:pStyle w:val="ListBullet2"/>
      </w:pPr>
      <w:r>
        <w:t>Solution: LeatherGuard Pro provides an all-in-one leather care kit featuring pre-treatment wipes, a high-efficiency mineral sunscreen remover, a triple-action conditioner with UV defense, and a precision spot treatment pen with self-blending dye. These products are engineered for easy application, long-lasting protection, and versatile use across various types of leather.</w:t>
      </w:r>
    </w:p>
    <w:p>
      <w:pPr>
        <w:pStyle w:val="ListBullet2"/>
      </w:pPr>
      <w:r>
        <w:t>Competitive Advantage: LeatherGuard Pro incorporates cutting-edge barrier wipes, advanced sunscreen removers, all-in-one conditioners with UV defense, and precision repair pens with self-blending dye, making leather care more convenient, effective, and appealing than current market options. This creates a higher level of consumer satisfaction and positions the brand for rapid success.</w:t>
      </w:r>
    </w:p>
    <w:p>
      <w:pPr>
        <w:pStyle w:val="ListBullet2"/>
      </w:pPr>
      <w:r>
        <w:t>Value Creation: LeatherGuard Pro provides advanced, convenient leather care kits with innovative formulations such as pre-treatment wipes and precision repair tools, addressing consumer pain points and improving application methods. This product stands out by offering all-in-one solutions, ensuring ease of use and extended protection, ultimately enhancing consumer satisfaction and driving market success.</w:t>
      </w:r>
    </w:p>
    <w:p>
      <w:pPr>
        <w:pStyle w:val="ListBullet2"/>
      </w:pPr>
      <w:r>
        <w:t>Customer Acquisition: Partner with luxury car dealerships to offer complimentary LeatherGuard Pro kits with every purchase. This creates brand association with high-quality products while introducing new customers to the benefits of ongoing leather care.</w:t>
      </w:r>
    </w:p>
    <w:p>
      <w:pPr>
        <w:pStyle w:val="ListBullet2"/>
      </w:pPr>
      <w:r>
        <w:t>Competitive Landscape: The leather care market is crowded with traditional products, often sold individually and lacking innovation. Competitors generally offer cleaners, conditioners, protectants, and repair kits, but these tend to be messy, inefficient, or complicated for users. Brands rarely provide combined or user-friendly solutions, leaving a gap for LeatherGuard Pro's advanced, convenient kits and subscription services.</w:t>
      </w:r>
    </w:p>
    <w:p>
      <w:pPr>
        <w:pStyle w:val="ListBullet2"/>
      </w:pPr>
      <w:r>
        <w:t>Teammate: Experienced in product development within the personal care industry, ideally with a background in chemistry or chemical engineering, focusing on innovative formulation. Expertise in creating user-centric products and scaling production processes is essential. Proficiency in e-commerce and subscription models would significantly benefit the business strategy.</w:t>
      </w:r>
    </w:p>
    <w:p>
      <w:pPr>
        <w:pStyle w:val="Heading1"/>
      </w:pPr>
      <w:r>
        <w:rPr>
          <w:sz w:val="30"/>
        </w:rPr>
        <w:t>FlexiDual</w:t>
      </w:r>
    </w:p>
    <w:p>
      <w:pPr>
        <w:pStyle w:val="ListBullet2"/>
      </w:pPr>
      <w:r>
        <w:t>The Hook: Upgrade your everyday carry game with FlexiDual—a reusable, odor-resistant, and leak-proof multi-use bag designed to tackle both grocery hauling and pet waste disposal seamlessly, featuring a convenient subscription service to keep you always stocked.</w:t>
      </w:r>
    </w:p>
    <w:p>
      <w:pPr>
        <w:pStyle w:val="ListBullet2"/>
      </w:pPr>
      <w:r>
        <w:t>Problem: Separate products for carrying groceries and handling pet waste are not durable, lack odor control, and are prone to tearing. Existing bags either focus on environmental friendliness or strength, rarely both. Users face inconvenience in distinguishing between single-use bags, resulting in confusion and inefficiency.</w:t>
      </w:r>
    </w:p>
    <w:p>
      <w:pPr>
        <w:pStyle w:val="ListBullet2"/>
      </w:pPr>
      <w:r>
        <w:t>Solution: A reusable, odor-resistant, leak-proof multi-use bag that combines strength, dual-layer odor control, and airtight seams. It features a convenient refillable dispenser and color-coding for easy identification. Enhanced by strategic branding, high-traffic retail placement, and a tiered subscription service, it meets the needs of both grocery and pet waste users uniquely.</w:t>
      </w:r>
    </w:p>
    <w:p>
      <w:pPr>
        <w:pStyle w:val="ListBullet2"/>
      </w:pPr>
      <w:r>
        <w:t>Competitive Advantage: High-density polyethylene for dual functions, dual-layer odor control, precise leak-proof construction, refillable dispenser, user clarity with color-coding, versatile branding, diverse packaging options, high-traffic retail placement, interactive displays, joint promotions with stores, time-limited promotions, and tiered subscription service.</w:t>
      </w:r>
    </w:p>
    <w:p>
      <w:pPr>
        <w:pStyle w:val="ListBullet2"/>
      </w:pPr>
      <w:r>
        <w:t>Value Creation: Next-gen HDPE material ensures strength and reduces tearing. Dual-layer odor control and airtight seams provide leak-proof construction. Color-coding and refillable dispenser enhance convenience. Positioned as versatile "FlexiBag" with strategic retail partnerships and tiered subscription service ensures consistent revenue and market differentiation.</w:t>
      </w:r>
    </w:p>
    <w:p>
      <w:pPr>
        <w:pStyle w:val="ListBullet2"/>
      </w:pPr>
      <w:r>
        <w:t>Customer Acquisition: Partner with popular grocery delivery and pet service apps to include a sample bag in every order. This tactic provides instant product trials for key demographics, potentially converting a one-time user to a subscriber. Plus, their user base amplifies outreach, boosting word-of-mouth recommendations organically.</w:t>
      </w:r>
    </w:p>
    <w:p>
      <w:pPr>
        <w:pStyle w:val="ListBullet2"/>
      </w:pPr>
      <w:r>
        <w:t>Competitive Landscape: Despite existing players like traditional single-use grocery bags and pet waste bags, FlexiDual differentiates with dual-functionality, unparalleled durability, and built-in odor control. Competitors offer either leak resistance or odor management, rarely both. Unique dispensing and tiered subscription service enhance user convenience and customer retention, redefining market standards.</w:t>
      </w:r>
    </w:p>
    <w:p>
      <w:pPr>
        <w:pStyle w:val="ListBullet2"/>
      </w:pPr>
      <w:r>
        <w:t>Teammate: Packaging/Product Development Specialist with experience in high-density polyethylene (HDPE) materials and next-gen manufacturing techniques. They should bring expertise in creating durable, multifunctional products, have a track record of developing consumer goods with innovative features like leak-proof construction, dual-layer odor control, and dispenser designs.</w:t>
      </w:r>
    </w:p>
    <w:p>
      <w:pPr>
        <w:pStyle w:val="Heading1"/>
      </w:pPr>
      <w:r>
        <w:rPr>
          <w:sz w:val="30"/>
        </w:rPr>
        <w:t>EmotionCraft Box</w:t>
      </w:r>
    </w:p>
    <w:p>
      <w:pPr>
        <w:pStyle w:val="ListBullet2"/>
      </w:pPr>
      <w:r>
        <w:t>The Hook: Curated subscription boxes blending premium art supplies with themed emotional journeys, exclusive behind-the-scenes artist content, and community engagement for a holistic, enriching creative experience.</w:t>
      </w:r>
    </w:p>
    <w:p>
      <w:pPr>
        <w:pStyle w:val="ListBullet2"/>
      </w:pPr>
      <w:r>
        <w:t>Problem: Many people struggle to find effective and engaging ways to explore and express their emotions, leading to a gap in accessible, creative, and holistic emotional outlets that can also provide community support and artistic growth.</w:t>
      </w:r>
    </w:p>
    <w:p>
      <w:pPr>
        <w:pStyle w:val="ListBullet2"/>
      </w:pPr>
      <w:r>
        <w:t>Solution: Integrates curated emotional themes with premium art supplies to offer a unique, immersive creative experience. Blends guided exercises, behind-the-scenes artist insights, monthly challenges, and community engagement to foster emotional exploration and self-expression. Accessible for individual practice, democratizing art therapy benefits.</w:t>
      </w:r>
    </w:p>
    <w:p>
      <w:pPr>
        <w:pStyle w:val="ListBullet2"/>
      </w:pPr>
      <w:r>
        <w:t>Competitive Advantage: Deep integration of emotional themes with diverse creative tools coupled with a robust community network creates a uniquely enriching and engaging user experience not easily replicated by existing solutions.</w:t>
      </w:r>
    </w:p>
    <w:p>
      <w:pPr>
        <w:pStyle w:val="ListBullet2"/>
      </w:pPr>
      <w:r>
        <w:t>Value Creation: Offer a transformative subscription experience that fuses art supplies with emotional themes, guided exercises, and community interaction, making it more profound than traditional art or self-care kits. Exclusive artist content and monthly challenges foster engagement and personal growth, ensuring customer loyalty and recurring revenue.</w:t>
      </w:r>
    </w:p>
    <w:p>
      <w:pPr>
        <w:pStyle w:val="ListBullet2"/>
      </w:pPr>
      <w:r>
        <w:t>Customer Acquisition: Create a viral social media challenge inviting users to share their art inspired by monthly themes. Winners could receive a free subscription box. Leverage influencers in the arts and mental health space to promote and participate, driving engagement and organically growing the subscriber base through user-generated content.</w:t>
      </w:r>
    </w:p>
    <w:p>
      <w:pPr>
        <w:pStyle w:val="ListBullet2"/>
      </w:pPr>
      <w:r>
        <w:t>Competitive Landscape: There are existing art subscription services like SketchBox and Paletteful Packs, focusing on artistic skill enhancement. Self-care kits like TheraBox target mindfulness. Platforms such as MasterClass offer art classes, while art therapy is practiced by organizations like the American Art Therapy Association. None integrate emotional themes and curated creative experiences as deeply as the EmotionCraft Box, making it a standout niche.</w:t>
      </w:r>
    </w:p>
    <w:p>
      <w:pPr>
        <w:pStyle w:val="ListBullet2"/>
      </w:pPr>
      <w:r>
        <w:t>Teammate: Creative Director with experience in both visual arts and emotional storytelling, capable of curating emotionally resonant themes and integrating various art forms like music and poetry. Should also have a strong background in building and engaging online creative communities.</w:t>
      </w:r>
    </w:p>
    <w:p>
      <w:pPr>
        <w:pStyle w:val="Heading1"/>
      </w:pPr>
      <w:r>
        <w:rPr>
          <w:sz w:val="30"/>
        </w:rPr>
        <w:t>Elite Entryway Pro</w:t>
      </w:r>
    </w:p>
    <w:p>
      <w:pPr>
        <w:pStyle w:val="ListBullet2"/>
      </w:pPr>
      <w:r>
        <w:t>The Hook: Revolutionize your entryway with Elite Entryway Pro, the premium organizer that seamlessly blends high-quality materials and stylish design with smart, simple tech integrations to create a functional and elegant gateway to your home.</w:t>
      </w:r>
    </w:p>
    <w:p>
      <w:pPr>
        <w:pStyle w:val="ListBullet2"/>
      </w:pPr>
      <w:r>
        <w:t>Problem: Disorganized and cluttered entryways create daily stress and inefficiencies for homeowners. Existing entryway solutions are often either too basic, lacking functionality and style, or overly complex and expensive, focusing on high-tech features that may not appeal to the average consumer.</w:t>
      </w:r>
    </w:p>
    <w:p>
      <w:pPr>
        <w:pStyle w:val="ListBullet2"/>
      </w:pPr>
      <w:r>
        <w:t>Solution: A comprehensive front-door organizer offering enhanced functionality with compartments for keys, wallets, and phones, integrated charging solutions, premium materials like hardwood and brushed aluminum, and elegant design. It targets those looking for a blend of practicality and luxury without high-tech complexity.</w:t>
      </w:r>
    </w:p>
    <w:p>
      <w:pPr>
        <w:pStyle w:val="ListBullet2"/>
      </w:pPr>
      <w:r>
        <w:t>Competitive Advantage: Elite Entryway Pro stands out with a combination of premium materials, such as high-quality hardwood and brushed aluminum, integrated charging solutions, and ergonomic design. It avoids tech overcomplication, making it cost-effective and broadly appealing while providing a luxury aesthetic and streamlined functionality compared to basic and high-tech organizers.</w:t>
      </w:r>
    </w:p>
    <w:p>
      <w:pPr>
        <w:pStyle w:val="ListBullet2"/>
      </w:pPr>
      <w:r>
        <w:t>Value Creation: It distinguishes itself by combining practical utility with premium aesthetics, offering solutions that cater to daily challenges without relying on high-tech complexity or modular designs. Its blend of artisanal craftsmanship, integrated charging solutions, ergonomic features, and aesthetic versatility sets it apart in the market, making it a novel and appealing option for consumers seeking both style and functionality for their homes.</w:t>
      </w:r>
    </w:p>
    <w:p>
      <w:pPr>
        <w:pStyle w:val="ListBullet2"/>
      </w:pPr>
      <w:r>
        <w:t>Customer Acquisition: Partner with high-end home decor influencers for giveaways and promotions, create sleek and engaging social media content showcasing real-life applications, and organize pop-up installations in upscale neighborhoods or home stores to attract design-conscious customers.</w:t>
      </w:r>
    </w:p>
    <w:p>
      <w:pPr>
        <w:pStyle w:val="ListBullet2"/>
      </w:pPr>
      <w:r>
        <w:t>Competitive Landscape: Front-door organizers typically fall into three categories: basic key/mail holders which are functional but lack style, high-tech organizers with smart features that can be costly and overly complex, and modular systems that require consumer assembly and may lack cohesive design. Elite Entryway Pro stands out by offering a high-end, aesthetically pleasing solution with practical features and minimal tech dependence, targeting consumers who value both form and function.</w:t>
      </w:r>
    </w:p>
    <w:p>
      <w:pPr>
        <w:pStyle w:val="ListBullet2"/>
      </w:pPr>
      <w:r>
        <w:t>Teammate: Industrial Designer with a knack for merging aesthetics and functionality. This person should have experience with premium materials, custom furniture, and ergonomic design. Skilled in user-centered design, they can create visually appealing products that are also highly functional and marketable to a broad audience.</w:t>
      </w:r>
    </w:p>
    <w:p>
      <w:pPr>
        <w:pStyle w:val="Heading1"/>
      </w:pPr>
      <w:r>
        <w:rPr>
          <w:sz w:val="30"/>
        </w:rPr>
        <w:t>HabitTransform Kits</w:t>
      </w:r>
    </w:p>
    <w:p>
      <w:pPr>
        <w:pStyle w:val="ListBullet2"/>
      </w:pPr>
      <w:r>
        <w:t>The Hook: Ditch digital fatigue and embrace real-world habit transformation with customizable kits offering tactile tools and concise expert advice for a healthier lifestyle, without the tech dependency.</w:t>
      </w:r>
    </w:p>
    <w:p>
      <w:pPr>
        <w:pStyle w:val="ListBullet2"/>
      </w:pPr>
      <w:r>
        <w:t>Problem: Existing habit-change solutions are often digital, impersonal, and overwhelming. Users frequently experience digital fatigue, high subscription costs, and reliance on technology. Traditional self-help methods lack interactivity and practical application, while DIY kits don't adequately address habit replacement, leaving a gap for effective, customizable, tactile solutions.</w:t>
      </w:r>
    </w:p>
    <w:p>
      <w:pPr>
        <w:pStyle w:val="ListBullet2"/>
      </w:pPr>
      <w:r>
        <w:t>Solution: Customizable kits with personalized tools and physical tracking boards paired with concise, action-oriented expert guides, to replace habits through tactile engagement and without digital dependency.</w:t>
      </w:r>
    </w:p>
    <w:p>
      <w:pPr>
        <w:pStyle w:val="ListBullet2"/>
      </w:pPr>
      <w:r>
        <w:t>Competitive Advantage: The ease of customization, use of physical tracking tools, and concise expert guides without relying on digital platforms create an engaging and straightforward process for habit transformation. This tactile, non-digital approach meets the needs of consumers seeking hands-on, simple solutions tailored to specific habits, sidestepping digital fatigue and complex setups.</w:t>
      </w:r>
    </w:p>
    <w:p>
      <w:pPr>
        <w:pStyle w:val="ListBullet2"/>
      </w:pPr>
      <w:r>
        <w:t>Value Creation: Competitive advantage lies in the kits' straightforward customization, engaging tactile tracking tools, and concise expert guides, which uniquely cater to specific habits like reducing caffeine or decreasing doom scrolling. This offers an uncomplicated, non-digital, and highly relevant solution for busy, health-conscious consumers, providing immediate satisfaction and sense of accomplishment.</w:t>
      </w:r>
    </w:p>
    <w:p>
      <w:pPr>
        <w:pStyle w:val="ListBullet2"/>
      </w:pPr>
      <w:r>
        <w:t>Customer Acquisition: Partner with wellness influencers on social media platforms to demonstrate the usage of HabitTransform Kits in their own lives, sharing success stories and creating authentic testimonials. This organic approach leverages the influencers' audiences, fostering trust and spreading awareness efficiently among target demographics without excessive marketing costs.</w:t>
      </w:r>
    </w:p>
    <w:p>
      <w:pPr>
        <w:pStyle w:val="ListBullet2"/>
      </w:pPr>
      <w:r>
        <w:t>Competitive Landscape: The market for habit-change solutions is crowded, featuring digital habit-tracking apps like Habitica and MyFitnessPal, which rely on technology and subscriptions, potentially leading to digital fatigue. Subscription wellness services (e.g., Noom, FabFitFun) offer expert advice but can be costly and overwhelming. Traditional self-help books provide comprehensive insights yet often lack interactivity. DIY kits focus on specific activities but don't directly address habit replacement. HabitTransform Kits stand out by avoiding digital dependency, simplifying customization, and offering tactile engagement.</w:t>
      </w:r>
    </w:p>
    <w:p>
      <w:pPr>
        <w:pStyle w:val="ListBullet2"/>
      </w:pPr>
      <w:r>
        <w:t>Teammate: A product development specialist with experience in creating tangible consumer goods and wellness products. They should have a strong background in market research, hands-on product design, and an understanding of consumer health trends. Familiarity with supply chain management and customizable kit assembly is vital for maintaining product quality and personalization.</w:t>
      </w:r>
    </w:p>
    <w:p>
      <w:pPr>
        <w:pStyle w:val="Heading1"/>
      </w:pPr>
      <w:r>
        <w:rPr>
          <w:sz w:val="30"/>
        </w:rPr>
        <w:t>AudioElite Accessories</w:t>
      </w:r>
    </w:p>
    <w:p>
      <w:pPr>
        <w:pStyle w:val="ListBullet2"/>
      </w:pPr>
      <w:r>
        <w:t>The Hook: Exclusive high-end detachable audio accessories with innovative features and customization options, addressing gaps and unmet needs in the market for both casual and professional users.</w:t>
      </w:r>
    </w:p>
    <w:p>
      <w:pPr>
        <w:pStyle w:val="ListBullet2"/>
      </w:pPr>
      <w:r>
        <w:t>Problem: Existing audio accessory options often lack customization, integration, and durability, leaving users with frayed cables, inconsistent quality, and limited compatibility with various devices. Audio enthusiasts and professionals face difficulties finding tailored, high-performance solutions that adapt seamlessly to their evolving needs and lifestyles.</w:t>
      </w:r>
    </w:p>
    <w:p>
      <w:pPr>
        <w:pStyle w:val="ListBullet2"/>
      </w:pPr>
      <w:r>
        <w:t>Solution: Focuses on creating a store specialized in customizable, high-quality, detachable audio accessories that distinguish themselves through material innovation, ergonomic design, limited edition collectibles, simplified multifunction adapters, tailored high-performance microphones, and stylish cable management tools. By optimizing the shopping experience with exclusive membership tiers, 1-on-1 consultations, enhanced loyalty programs, interactive guides, and effective marketing strategies like pop-up stores and brand collaborations, the business aims to address specific consumer needs and foster a loyal customer base, ultimately carving a niche in the high-end audio market.</w:t>
      </w:r>
    </w:p>
    <w:p>
      <w:pPr>
        <w:pStyle w:val="ListBullet2"/>
      </w:pPr>
      <w:r>
        <w:t>Competitive Advantage: Innovative specialty features, such as silver-plated copper cables and universal quick-release connectors, combined with artist collaborations, ensure a unique and premium product range not readily available elsewhere. Exclusive membership tiers and personalized consultant sessions enhance customer relationships and foster loyalty.</w:t>
      </w:r>
    </w:p>
    <w:p>
      <w:pPr>
        <w:pStyle w:val="ListBullet2"/>
      </w:pPr>
      <w:r>
        <w:t>Value Creation: Superior craftsmanship and innovative design differentiate AudioElite Accessories from the competition. Offering customizable, high-fidelity, and ergonomic products, the store ensures longevity and simplicity. Collaborating with well-known artists and targeting multi-functional usability will enhance brand desirability and consumer engagement.</w:t>
      </w:r>
    </w:p>
    <w:p>
      <w:pPr>
        <w:pStyle w:val="ListBullet2"/>
      </w:pPr>
      <w:r>
        <w:t>Customer Acquisition: Partner with popular music festivals and audiophile events to set up interactive demo booths. Allow attendees to experience the high-fidelity and customizable features firsthand, offer limited-time discounts, and collect feedback. Use influencers and attendees-generated content to amplify reach on social media.</w:t>
      </w:r>
    </w:p>
    <w:p>
      <w:pPr>
        <w:pStyle w:val="ListBullet2"/>
      </w:pPr>
      <w:r>
        <w:t>Competitive Landscape: The high-end audio accessory market includes several established players like AudioQuest, Sennheiser, and Monster, known for their premium materials and advanced features. Companies such as Beats by Dre and Bose dominate due to their mass appeal and strong brand presence. Customizable and niche markets are less competitive, providing a strategic opportunity for specialized, customizable offerings.</w:t>
      </w:r>
    </w:p>
    <w:p>
      <w:pPr>
        <w:pStyle w:val="ListBullet2"/>
      </w:pPr>
      <w:r>
        <w:t>Teammate: An ideal collaborator would be an experienced Product Manager with a strong background in audio technology and consumer electronics. They should have a keen understanding of material science for audio innovation, a knack for customer-centric design, and proven marketing and branding skills to effectively communicate and differentiate premium products in the market.</w:t>
      </w:r>
    </w:p>
    <w:p>
      <w:pPr>
        <w:pStyle w:val="Heading1"/>
      </w:pPr>
      <w:r>
        <w:rPr>
          <w:sz w:val="30"/>
        </w:rPr>
        <w:t>Luxura Celebrate</w:t>
      </w:r>
    </w:p>
    <w:p>
      <w:pPr>
        <w:pStyle w:val="ListBullet2"/>
      </w:pPr>
      <w:r>
        <w:t>The Hook: Unmatched blend of luxury and personalization in birthday kits designed for introverts, encompassing high-end self-care and entertainment items to deliver a memorable, customized birthday experience.</w:t>
      </w:r>
    </w:p>
    <w:p>
      <w:pPr>
        <w:pStyle w:val="ListBullet2"/>
      </w:pPr>
      <w:r>
        <w:t>Problem: Generic gift sets often lack meaningful personalization and fail to offer a holistic luxury experience, which leaves introverts seeking self-care and unique celebratory items unsatisfied.</w:t>
      </w:r>
    </w:p>
    <w:p>
      <w:pPr>
        <w:pStyle w:val="ListBullet2"/>
      </w:pPr>
      <w:r>
        <w:t>Solution: By combining comprehensive personalization, high-quality comfort, entertainment products, and a luxurious unboxing experience, The Introvert’s Birthday Kit stands out in the market. It offers a novel, integrated, and highly personalized solution, which not only meets but exceeds current consumer expectations for unique and thoughtful gifts.</w:t>
      </w:r>
    </w:p>
    <w:p>
      <w:pPr>
        <w:pStyle w:val="ListBullet2"/>
      </w:pPr>
      <w:r>
        <w:t>Competitive Advantage: Luxura Celebrate stands out by offering holistic birthday kits that blend high-quality comfort items, bespoke entertainment, and detailed personalization, ensuring a unique, memorable experience for introverts. This comprehensive approach contrasts with existing solutions by combining luxury self-care and entertainment into a singular, tailored package.</w:t>
      </w:r>
    </w:p>
    <w:p>
      <w:pPr>
        <w:pStyle w:val="ListBullet2"/>
      </w:pPr>
      <w:r>
        <w:t>Value Creation: The Introvert's Birthday Kit offers unparalleled customization using an in-depth questionnaire, blending luxury and high-end self-care with entertainment in one cohesive package. Its unique personalized elements, premium quality, and luxurious unboxing experience create a distinctive, memorable gifting solution that stands out in the current market.</w:t>
      </w:r>
    </w:p>
    <w:p>
      <w:pPr>
        <w:pStyle w:val="ListBullet2"/>
      </w:pPr>
      <w:r>
        <w:t>Customer Acquisition: Host exclusive birthday-themed events in metropolitan areas where potential customers can experience the kits firsthand. Offer discounts or complimentary mini-items for attendees who share their experience on social media, tagging the brand. This approach fosters word-of-mouth marketing and creates a buzz around the luxury and personalization the product offers.</w:t>
      </w:r>
    </w:p>
    <w:p>
      <w:pPr>
        <w:pStyle w:val="ListBullet2"/>
      </w:pPr>
      <w:r>
        <w:t>Competitive Landscape: The market for personalized and luxury gift sets is quite competitive, with several players focused either on self-care or unique gift items, often not combining these elements. Subscription boxes and boutique gift sets offer limited personalization, while companies like Shutterfly provide customizable items without integrating them into a cohesive luxury experience for singular celebratory events like birthdays.</w:t>
      </w:r>
    </w:p>
    <w:p>
      <w:pPr>
        <w:pStyle w:val="ListBullet2"/>
      </w:pPr>
      <w:r>
        <w:t>Teammate: A creative product designer with experience in crafting luxury items and a knack for detailed personalization would be ideal. They should have a background in curating high-end, bespoke products, as well as an understanding of introverted lifestyles to ensure every item resonates deeply with this unique audience.</w:t>
      </w:r>
    </w:p>
    <w:p>
      <w:pPr>
        <w:pStyle w:val="Heading1"/>
      </w:pPr>
      <w:r>
        <w:rPr>
          <w:sz w:val="30"/>
        </w:rPr>
        <w:t>ProgressCare Kits</w:t>
      </w:r>
    </w:p>
    <w:p>
      <w:pPr>
        <w:pStyle w:val="ListBullet2"/>
      </w:pPr>
      <w:r>
        <w:t>The Hook: Boost your mental wellness and recovery journey with "Combo Care Kits: Enhanced Edition", the only subscription that combines personalized progress tracking, live expert sessions, and an engaging community.</w:t>
      </w:r>
    </w:p>
    <w:p>
      <w:pPr>
        <w:pStyle w:val="ListBullet2"/>
      </w:pPr>
      <w:r>
        <w:t>Problem: Existing self-care and recovery kits either lack personalization, interactive expert support, or real-time engagement tools, leaving users without comprehensive and ongoing assistance in their wellness and recovery journeys. Users need more holistic, involved resources to track their progress and stay motivated long-term.</w:t>
      </w:r>
    </w:p>
    <w:p>
      <w:pPr>
        <w:pStyle w:val="ListBullet2"/>
      </w:pPr>
      <w:r>
        <w:t>Solution: "Combo Care Kits: Enhanced Edition" combines personalized progress tracking, emergency craving kits, storytelling booklets, live expert sessions, customizable journals, rotating self-care packages, project-based hobby starter kits, wearable reminder bands, and community connection facilitators to offer comprehensive, ongoing, and interactive support tailored to individual needs.</w:t>
      </w:r>
    </w:p>
    <w:p>
      <w:pPr>
        <w:pStyle w:val="ListBullet2"/>
      </w:pPr>
      <w:r>
        <w:t>Competitive Advantage: Personalized progress tracking, immediate sensory support tools, access to real-life success stories, live expert sessions, customizable journals, rotating self-care packages, project-based hobby kits, customizable motivational bands, and real-world connection facilitators deliver a unique, comprehensive approach that surpasses existing wellness kits in the market.</w:t>
      </w:r>
    </w:p>
    <w:p>
      <w:pPr>
        <w:pStyle w:val="ListBullet2"/>
      </w:pPr>
      <w:r>
        <w:t xml:space="preserve">Value Creation: Order: 19  </w:t>
        <w:br/>
        <w:t xml:space="preserve">Name: ProgressCare Kits  </w:t>
        <w:br/>
        <w:t xml:space="preserve">Rating: 8  </w:t>
        <w:br/>
        <w:t xml:space="preserve">Monetization: Create "Combo Care Kits: Enhanced Edition" with subscription plans, live sessions, and customizable tools.  </w:t>
        <w:br/>
        <w:t xml:space="preserve">Explanation: "Combo Care Kits" uniquely integrates personalized progress tracking, expert sessions, and community elements.  </w:t>
        <w:br/>
        <w:br/>
        <w:t>Personalized progress tracking, expert sessions, and interactive community elements set "Combo Care Kits" apart in the wellness market, offering a comprehensive, user-engaged solution that fosters sustained interest and real-time support.</w:t>
      </w:r>
    </w:p>
    <w:p>
      <w:pPr>
        <w:pStyle w:val="ListBullet2"/>
      </w:pPr>
      <w:r>
        <w:t>Customer Acquisition: Partner with popular lifestyle influencers and mental health advocates for unboxing videos and testimonials. Host virtual wellness workshops with these influencers to engage their audience directly, offering exclusive discounts for session participants.</w:t>
        <w:br/>
        <w:br/>
      </w:r>
    </w:p>
    <w:p>
      <w:pPr>
        <w:pStyle w:val="ListBullet2"/>
      </w:pPr>
      <w:r>
        <w:t>Competitive Landscape: Existing wellness boxes like TheraBox offer curated self-care items but lack personalized tracking or expert support. Mental health kits and addiction recovery kits provide generic tools without ongoing engagement or expert sessions. None integrate community elements. "Combo Care Kits" distinguish themselves through personalized tracking, real-time expert sessions, and an active community, filling gaps in the current market.</w:t>
      </w:r>
    </w:p>
    <w:p>
      <w:pPr>
        <w:pStyle w:val="ListBullet2"/>
      </w:pPr>
      <w:r>
        <w:t>Teammate: An ideal collaborator would be a product manager with experience in subscription-based wellness services or mental health support products. This person should have a knack for user engagement strategies, a data-driven approach to product development, and a strong background in managing community-driven initiatives. Their involvement should encompass product design, customer feedback integration, and partnerships with experts to enhance the offering.</w:t>
      </w:r>
    </w:p>
    <w:p>
      <w:pPr>
        <w:pStyle w:val="Heading1"/>
      </w:pPr>
      <w:r>
        <w:rPr>
          <w:sz w:val="30"/>
        </w:rPr>
        <w:t>Contour Couture</w:t>
      </w:r>
    </w:p>
    <w:p>
      <w:pPr>
        <w:pStyle w:val="ListBullet2"/>
      </w:pPr>
      <w:r>
        <w:t>The Hook: Offering personalized breast enhancement kits with advanced features, customization options, and a sleek subscription service that seamlessly merges style, technology, and customer engagement for a superior bra-wearing experience.</w:t>
      </w:r>
    </w:p>
    <w:p>
      <w:pPr>
        <w:pStyle w:val="ListBullet2"/>
      </w:pPr>
      <w:r>
        <w:t>Problem: Most breast enhancement products on the market lack personalization, ergonomic design, and use limited innovative materials, leading to discomfort, poor fit, and minimal styling options. Customers also miss out on post-purchase support and the ability to tailor products to specific activities, affecting overall user satisfaction.</w:t>
      </w:r>
    </w:p>
    <w:p>
      <w:pPr>
        <w:pStyle w:val="ListBullet2"/>
      </w:pPr>
      <w:r>
        <w:t>Solution: Subscriptions provide customers with personalized breast enhancement kits, including customizable, heat-activated pads, advanced gel technologies, ergonomic designs, cooling inserts, anti-microbial fabrics, and stylish packaging. Offer online quizzes, virtual consultations, and mix-and-match options for tailored experiences, supported by influencer partnerships and loyalty programs.</w:t>
      </w:r>
    </w:p>
    <w:p>
      <w:pPr>
        <w:pStyle w:val="ListBullet2"/>
      </w:pPr>
      <w:r>
        <w:t>Competitive Advantage: Advanced gel technology for natural feel, heat-activated fit for perfect customization, high-tech cooling fabrics for comfort, anti-microbial materials for hygiene, bespoke consultations for tailored experiences, and chic, functional packaging sets Contour Couture apart. Enhanced customer engagement through personalized subscriptions and influencer collaborations ensures loyalty and market relevance.</w:t>
      </w:r>
    </w:p>
    <w:p>
      <w:pPr>
        <w:pStyle w:val="ListBullet2"/>
      </w:pPr>
      <w:r>
        <w:t>Value Creation: Most existing breast enhancement products lack customization and are limited in variety and personalization. Contour Couture's subscription service delivers tailored breast enhancement kits with options for textures, ergonomic design, advanced materials, and stylish packaging. This customized and engaging approach drives customer loyalty and long-term profits.</w:t>
      </w:r>
    </w:p>
    <w:p>
      <w:pPr>
        <w:pStyle w:val="ListBullet2"/>
      </w:pPr>
      <w:r>
        <w:t>Customer Acquisition: Partner with trendsetting online marketplaces and fashion influencers to host exclusive virtual pop-up shops and fittings, delivering curated experiences and leveraging their large followings. Engage a social media challenge where users share their custom looks, building awareness and community through real-life endorsements.</w:t>
      </w:r>
    </w:p>
    <w:p>
      <w:pPr>
        <w:pStyle w:val="ListBullet2"/>
      </w:pPr>
      <w:r>
        <w:t>Competitive Landscape: Standard breast enhancement products dominate the market with generic designs, while comfort solutions mainly target basic needs without high-tech enhancements. Package personalization and post-purchase support are rare. Few products cater to diverse activities, advanced fabrics, or provide consulting and storage solutions, leaving gaps for personalized, ergonomic, and stylish offerings with customer engagement.</w:t>
      </w:r>
    </w:p>
    <w:p>
      <w:pPr>
        <w:pStyle w:val="ListBullet2"/>
      </w:pPr>
      <w:r>
        <w:t>Teammate: Someone with experience in e-commerce and fashion technology. An ideal candidate would have a strong background in product development, especially in wearable tech and personalized fashion solutions. Knowledge of subscription service models, influencer collaborations, and market trend analysis would also be crucial.</w:t>
      </w:r>
    </w:p>
    <w:p>
      <w:pPr>
        <w:pStyle w:val="Heading1"/>
      </w:pPr>
      <w:r>
        <w:rPr>
          <w:sz w:val="30"/>
        </w:rPr>
        <w:t>AntVenture Quest</w:t>
      </w:r>
    </w:p>
    <w:p>
      <w:pPr>
        <w:pStyle w:val="ListBullet2"/>
      </w:pPr>
      <w:r>
        <w:t>The Hook: Engage in edutainment like never before with AntVenture Quest, an immersive, tactile attraction that blends hands-on learning with captivating physical experiences, setting itself apart from the tech-heavy competition.</w:t>
      </w:r>
    </w:p>
    <w:p>
      <w:pPr>
        <w:pStyle w:val="ListBullet2"/>
      </w:pPr>
      <w:r>
        <w:t>Problem: Current amusement and educational attractions heavily rely on high-tech solutions (AR, VR, multimedia), which fail to offer hands-on, real-world experiences. This creates a gap for educational, tactile, and physically immersive attractions, leaving families and educators searching for more engaging and interactive learning environments.</w:t>
      </w:r>
    </w:p>
    <w:p>
      <w:pPr>
        <w:pStyle w:val="ListBullet2"/>
      </w:pPr>
      <w:r>
        <w:t>Solution: An interactive, immersive attraction designed to provide hands-on, tactile experiences inspired by insect life, particularly ants. It features realistic tunnel textures, environmental simulations, live demonstrations, and intricately themed scavenger hunts. The focus is on education and engagement through physical interaction rather than high-tech solutions.</w:t>
      </w:r>
    </w:p>
    <w:p>
      <w:pPr>
        <w:pStyle w:val="ListBullet2"/>
      </w:pPr>
      <w:r>
        <w:t>Competitive Advantage: Hands-on, tactile experiences provide deeper engagement, unique educational features, and minimal reliance on high-tech solutions, offering a differentiated and memorable attraction experience.</w:t>
      </w:r>
    </w:p>
    <w:p>
      <w:pPr>
        <w:pStyle w:val="ListBullet2"/>
      </w:pPr>
      <w:r>
        <w:t>Value Creation: "The Ant Experience" offers hands-on, tactile interactions, unlike competitors that use high-tech solutions. Unique educational features like realistic textures, personalized role dynamics, and live demonstrations create deeply engaging experiences. This approach leverages physical, sensory activities to offer a distinctive and memorable attraction.</w:t>
      </w:r>
    </w:p>
    <w:p>
      <w:pPr>
        <w:pStyle w:val="ListBullet2"/>
      </w:pPr>
      <w:r>
        <w:t>Customer Acquisition: Engage with local schools and educational institutions to host field trips, offering discounted group rates. Encourage teachers to integrate the visit into their science curriculum, and create branded educational materials to send back with students. This strategy builds a foundation of young, recurring visitors and leverages word-of-mouth marketing from educators and parents.</w:t>
      </w:r>
    </w:p>
    <w:p>
      <w:pPr>
        <w:pStyle w:val="ListBullet2"/>
      </w:pPr>
      <w:r>
        <w:t>Competitive Landscape: AntVenture Quest's primary competitors include attractions relying heavily on digital solutions like AR, VR, or multimedia displays. Conventional museums, zoos, and amusement parks offer themed exhibits but generally lack the hands-on, tactile engagement that AntVenture Quest excels in. By creating a rich, sensory-focused and educational experience, it sets itself apart from these high-tech alternatives.</w:t>
      </w:r>
    </w:p>
    <w:p>
      <w:pPr>
        <w:pStyle w:val="ListBullet2"/>
      </w:pPr>
      <w:r>
        <w:t>Teammate: An ideal team member would be a creative operations manager with extensive experience in running immersive attractions or theme parks. A background in educational exhibits, event coordination, and hands-on interaction initiatives is essential. They should be innovative, detail-oriented, and have a knack for creating engaging physical experiences that blend education with entertainment.</w:t>
      </w:r>
    </w:p>
    <w:p>
      <w:pPr>
        <w:pStyle w:val="Heading1"/>
      </w:pPr>
      <w:r>
        <w:rPr>
          <w:sz w:val="30"/>
        </w:rPr>
        <w:t>NookNiche Coffee</w:t>
      </w:r>
    </w:p>
    <w:p>
      <w:pPr>
        <w:pStyle w:val="ListBullet2"/>
      </w:pPr>
      <w:r>
        <w:t>The Hook: Transform your coffee break into a unique adventure with NookNiche Coffee, where every visit is an immersive, themed experience personalized just for you.</w:t>
      </w:r>
    </w:p>
    <w:p>
      <w:pPr>
        <w:pStyle w:val="ListBullet2"/>
      </w:pPr>
      <w:r>
        <w:t>Problem: Consumers need unique and personalized coffee experiences to differentiate from generic, impersonal options at large chains and high-traffic locations. The industry lacks intimate, themed settings that foster community engagement, heightened sensory experiences, and hyper-local offerings leading to customer loyalty and repeat visits. This gap limits market dynamism and localized customer satisfaction opportunities.</w:t>
      </w:r>
    </w:p>
    <w:p>
      <w:pPr>
        <w:pStyle w:val="ListBullet2"/>
      </w:pPr>
      <w:r>
        <w:t>Solution: Combines themed coffee nooks with hyper-local selections and subscription-based personalization to offer a unique, immersive experience. Integrates ambient decor, sensory elements, and a community connection wall to build engagement. Also features gourmet pairings, collaboration spaces, and pop-up events to drive repeat visits and loyalty.</w:t>
      </w:r>
    </w:p>
    <w:p>
      <w:pPr>
        <w:pStyle w:val="ListBullet2"/>
      </w:pPr>
      <w:r>
        <w:t>Competitive Advantage: Offers unique themed experiences, hyper-local coffee selections, subscription-based personalization, community connection, and bookable collaboration spaces, creating an immersive and engaging customer experience that differentiates from standardized chains, boutique shops, and co-working cafes.</w:t>
      </w:r>
    </w:p>
    <w:p>
      <w:pPr>
        <w:pStyle w:val="ListBullet2"/>
      </w:pPr>
      <w:r>
        <w:t>Value Creation: By offering unique, immersive themed experiences and emphasizing local partnerships and personalized subscriptions, NookNiche Coffee differentiates itself in the crowded coffee market. This approach drives repeat visits, enhances customer loyalty, and fosters strong community engagement, promoting consistent foot traffic and profitability.</w:t>
      </w:r>
    </w:p>
    <w:p>
      <w:pPr>
        <w:pStyle w:val="ListBullet2"/>
      </w:pPr>
      <w:r>
        <w:t>Customer Acquisition: Engage local influencers and coffee enthusiasts to host themed pop-up events, creating Instagrammable moments that boost organic word-of-mouth. Collaborate with popular local businesses to cross-promote through exclusive coffee blends or discounts to their customers, driving mutual traffic and enhancing community ties.</w:t>
      </w:r>
    </w:p>
    <w:p>
      <w:pPr>
        <w:pStyle w:val="ListBullet2"/>
      </w:pPr>
      <w:r>
        <w:t>Competitive Landscape: Large coffee chains focus on standardized menus and fast service but lack in unique, themed experiences. Boutique coffee shops have ambiance and quality but miss consistency and engagement layers. Co-working spaces offer cafes but fail to create intimate and immersive coffee experiences. NookNiche Coffee fills these gaps with experiential themes, local partnerships, and personalized options.</w:t>
      </w:r>
    </w:p>
    <w:p>
      <w:pPr>
        <w:pStyle w:val="ListBullet2"/>
      </w:pPr>
      <w:r>
        <w:t>Teammate: A creative strategist with experience in hospitality and coffee shop management. They should have a knack for curating unique, themed environments and forming local partnerships to source hyper-local coffee. An ideal candidate will be adept in customer engagement strategies, understanding subscription-based models, and fostering community connections. Additionally, they should have skills in organizing collaborative and pop-up events to drive customer traffic and loyalty.</w:t>
      </w:r>
    </w:p>
    <w:p>
      <w:pPr>
        <w:pStyle w:val="Heading1"/>
      </w:pPr>
      <w:r>
        <w:rPr>
          <w:sz w:val="30"/>
        </w:rPr>
        <w:t>VoteEngage Kit</w:t>
      </w:r>
    </w:p>
    <w:p>
      <w:pPr>
        <w:pStyle w:val="ListBullet2"/>
      </w:pPr>
      <w:r>
        <w:t>The Hook: Transforming the voting experience into an engaging, hands-on journey with exclusive perks, interactive challenges, and personalized keepsakes—making civic participation fun and rewarding.</w:t>
      </w:r>
    </w:p>
    <w:p>
      <w:pPr>
        <w:pStyle w:val="ListBullet2"/>
      </w:pPr>
      <w:r>
        <w:t>Problem: Many potential voters find traditional voter engagement tools uninspiring and ineffective, leading to low voter turnout and a lack of continuous civic participation. Existing resources are either too text-heavy, not engaging enough, or fail to create a lasting connection to the voting process.</w:t>
      </w:r>
    </w:p>
    <w:p>
      <w:pPr>
        <w:pStyle w:val="ListBullet2"/>
      </w:pPr>
      <w:r>
        <w:t>Solution: Voting Journey Kit transforms the voting process into an interactive experience with personalized timelines, exclusive voter perks, community connections, portable reference cards, inspirational stories, engagement challenges, voting journals, ‘Voting Buddy’ cards, user-friendly mail-in voting guides, and local history insights.</w:t>
      </w:r>
    </w:p>
    <w:p>
      <w:pPr>
        <w:pStyle w:val="ListBullet2"/>
      </w:pPr>
      <w:r>
        <w:t>Competitive Advantage: Leverages a unique blend of interactivity and personalization to transform a typically mundane process into an engaging experience. By intertwining tangible rewards, partnerships with popular brands, and community involvement, it fosters a sustained and positive relationship with voting, unlike any existing solution.</w:t>
      </w:r>
    </w:p>
    <w:p>
      <w:pPr>
        <w:pStyle w:val="ListBullet2"/>
      </w:pPr>
      <w:r>
        <w:t>Value Creation: COMPLETE: Order: 23</w:t>
        <w:br/>
        <w:t>Name: VoteEngage Kit</w:t>
        <w:br/>
        <w:t>Rating: 7</w:t>
        <w:br/>
        <w:t>Monetization: Offer the Voting Journey Kit as a subscription box for election cycles, adding exclusivity and engagement.</w:t>
        <w:br/>
        <w:t>Explanation: Innovative, effectively blends function with engagement, makes voting exciting, and enhances user involvement.</w:t>
        <w:br/>
        <w:t>Value Creation: Blends practical voting guidance with engaging, collectible elements and exclusive perks, turning the voting process into a rewarding, interactive journey. Boosts voter turnout and creates a positive, lasting connection to civic responsibility through gamification and personalized features.</w:t>
      </w:r>
    </w:p>
    <w:p>
      <w:pPr>
        <w:pStyle w:val="ListBullet2"/>
      </w:pPr>
      <w:r>
        <w:t>Customer Acquisition: Collaborate with popular social media influencers and civic engagement platforms to host live unboxing events and discussion panels just before key election dates. Use engaging hashtags and offer exclusive discounts to followers, amplifying reach and generating buzz in communities both online and offline.</w:t>
      </w:r>
    </w:p>
    <w:p>
      <w:pPr>
        <w:pStyle w:val="ListBullet2"/>
      </w:pPr>
      <w:r>
        <w:t>Competitive Landscape: In the market, primary competitors include traditional voter registration drives and informational pamphlets, which focus on digital registrations and simple information dissemination without engaging elements. Community outreach events and mail-in voting guides operate event-based or functionally, lacking an interactive and continuous user engagement approach. The VoteEngage Kit introduces a novel and fulfilling solution, reimagining voter engagement through interaction, personalization, and rewards. This positions it uniquely against existing competitors who haven’t yet combined voter education with a constant, engaging experience.</w:t>
      </w:r>
    </w:p>
    <w:p>
      <w:pPr>
        <w:pStyle w:val="ListBullet2"/>
      </w:pPr>
      <w:r>
        <w:t>Teammate: A marketing and community engagement specialist with experience in subscription box services and influencer marketing. This person should have a knack for crafting compelling social media campaigns, building partnerships with brands, and cultivating relationships within civic and educational communities to drive engagement and subscriptions.</w:t>
      </w:r>
    </w:p>
    <w:p>
      <w:pPr>
        <w:pStyle w:val="Heading1"/>
      </w:pPr>
      <w:r>
        <w:rPr>
          <w:sz w:val="30"/>
        </w:rPr>
        <w:t>SithFit Revolution</w:t>
      </w:r>
    </w:p>
    <w:p>
      <w:pPr>
        <w:pStyle w:val="ListBullet2"/>
      </w:pPr>
      <w:r>
        <w:t>The Hook: Transform your workout with SithFit Revolution—where fitness meets the Star Wars universe. From Darth Vader-inspired exercises to exclusive themed merchandise, this immersive fitness experience keeps you engaged, entertained, and motivated.</w:t>
      </w:r>
    </w:p>
    <w:p>
      <w:pPr>
        <w:pStyle w:val="ListBullet2"/>
      </w:pPr>
      <w:r>
        <w:t>Problem: Many fitness and wellness programs lack immersive, engaging experiences that combine popular culture with workout routines. Conventional fitness routines can be mundane, failing to create an emotional connection or provide unique, memorable experiences for participants, especially those who are fans of specific franchises like Star Wars.</w:t>
      </w:r>
    </w:p>
    <w:p>
      <w:pPr>
        <w:pStyle w:val="ListBullet2"/>
      </w:pPr>
      <w:r>
        <w:t>Solution: Offer immersive fitness classes inspired by Star Wars, incorporating themed scripts, atmospheric sound effects, and costumes for an engaging and entertaining workout experience.</w:t>
      </w:r>
    </w:p>
    <w:p>
      <w:pPr>
        <w:pStyle w:val="ListBullet2"/>
      </w:pPr>
      <w:r>
        <w:t>Competitive Advantage: By integrating immersive Star Wars-inspired scripts, themed costumes, atmospheric sound effects, and engaging merchandise, SithFit Revolution offers a unique, narrative-led fitness experience that captivates and retains customers, standing out in a market filled with conventional fitness programs.</w:t>
      </w:r>
    </w:p>
    <w:p>
      <w:pPr>
        <w:pStyle w:val="ListBullet2"/>
      </w:pPr>
      <w:r>
        <w:t>Value Creation: By integrating Star Wars-themed immersive experiences, narrative depth, and exclusive merchandise, SithFit Revolution creates a unique, engaging fitness environment that fosters a strong emotional connection with participants, especially fans. These distinctive features not only enhance the workout experience but also build a loyal community, driving sustained profit.</w:t>
      </w:r>
    </w:p>
    <w:p>
      <w:pPr>
        <w:pStyle w:val="ListBullet2"/>
      </w:pPr>
      <w:r>
        <w:t>Customer Acquisition: Organize Star Wars-themed flash workout mobs in popular parks and locations, creating buzz and engagement through social media shares. Collaborate with local fan groups and cosplayers to amplify reach and attract more participants organically.</w:t>
      </w:r>
    </w:p>
    <w:p>
      <w:pPr>
        <w:pStyle w:val="ListBullet2"/>
      </w:pPr>
      <w:r>
        <w:t>Competitive Landscape: "SithFit Revolution" competes within a crowded fitness market that includes traditional fitness classes, thematic workout programs, and mindfulness-based fitness sessions. However, its deep narrative immersion, Star Wars-themed experiences, exclusive merchandise, and community events make it a unique and compelling offering that stands out, particularly to Star Wars fans.</w:t>
      </w:r>
    </w:p>
    <w:p>
      <w:pPr>
        <w:pStyle w:val="ListBullet2"/>
      </w:pPr>
      <w:r>
        <w:t>Teammate: A creative director with experience in themed entertainment and immersive experiences, preferably with a background in fitness or wellness programs. They should excel in storytelling, costume design, and integrating narratively driven elements into workout routines. Knowledge of licensing and collaborations with big brands like Star Wars would be a plus.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