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Ideas Outline: 20240521_000435</w:t>
      </w:r>
    </w:p>
    <w:p>
      <w:pPr>
        <w:pStyle w:val="Heading1"/>
      </w:pPr>
      <w:r>
        <w:t>Parameters: r/ ['lifehacks'] -- Post Limits: 5 -- Time: all</w:t>
      </w:r>
    </w:p>
    <w:p>
      <w:pPr>
        <w:pStyle w:val="Heading1"/>
      </w:pPr>
      <w:r>
        <w:rPr>
          <w:sz w:val="30"/>
        </w:rPr>
        <w:t>1. ArcticGuard Innovations</w:t>
      </w:r>
    </w:p>
    <w:p>
      <w:pPr>
        <w:pStyle w:val="ListBullet2"/>
      </w:pPr>
      <w:r>
        <w:t>Rating: 9</w:t>
      </w:r>
    </w:p>
    <w:p>
      <w:pPr>
        <w:pStyle w:val="ListBullet2"/>
      </w:pPr>
      <w:r>
        <w:t>Monetization: Bundle comprehensive gear packages, offer personalization features, and create subscription services.</w:t>
      </w:r>
    </w:p>
    <w:p>
      <w:pPr>
        <w:pStyle w:val="ListBullet2"/>
      </w:pPr>
      <w:r>
        <w:t>Explanation: Offers advanced, practical improvements over existing solutions with integrated smart features.</w:t>
      </w:r>
    </w:p>
    <w:p>
      <w:pPr>
        <w:pStyle w:val="ListBullet2"/>
      </w:pPr>
      <w:r>
        <w:t>Novelty Description: ### Comparison with Existing Market Solutions</w:t>
        <w:br/>
        <w:br/>
        <w:t>**Existing Products and Their Limitations**:</w:t>
        <w:br/>
        <w:br/>
        <w:t>1. **Thermal Jackets**:</w:t>
        <w:br/>
        <w:t xml:space="preserve">   - **Current Products**: Typically have simple insulation, basic heating elements, and often lack smart integrations.</w:t>
        <w:br/>
        <w:t xml:space="preserve">   - **Limitations**: Limited temperature control options, lack of user customization, and basic power options.</w:t>
        <w:br/>
        <w:br/>
        <w:t>2. **Ice Breaker Gloves**:</w:t>
        <w:br/>
        <w:t xml:space="preserve">   - **Current Products**: Often include durable materials for warmth and grip, and some models feature simple heating elements.</w:t>
        <w:br/>
        <w:t xml:space="preserve">   - **Limitations**: Basic mechanical functions, limited embedded tools, and no real-time adaptability.</w:t>
        <w:br/>
        <w:br/>
        <w:t>3. **SOS Beacon Devices**:</w:t>
        <w:br/>
        <w:t xml:space="preserve">   - **Current Products**: Existing emergency beacons usually rely on satellite or basic network communications.</w:t>
        <w:br/>
        <w:t xml:space="preserve">   - **Limitations**: May not offer health monitoring, limited to single-mode communication, and basic light indicators.</w:t>
        <w:br/>
        <w:br/>
        <w:t>4. **Survival Guides**:</w:t>
        <w:br/>
        <w:t xml:space="preserve">   - **Current Products**: Primarily static printed materials with QR codes linking to digital resources.</w:t>
        <w:br/>
        <w:t xml:space="preserve">   - **Limitations**: Lack of interactivity, no real-time updates, limited language support, and no embedded writing tools.</w:t>
        <w:br/>
        <w:br/>
        <w:t>5. **Portable Ice Axes**:</w:t>
        <w:br/>
        <w:t xml:space="preserve">   - **Current Products**: Standard designs with focus on strength and ergonomics.</w:t>
        <w:br/>
        <w:t xml:space="preserve">   - **Limitations**: Lack of integrated digital features, minimal real-time data capabilities.</w:t>
        <w:br/>
        <w:br/>
        <w:t>6. **Educational Workshops**:</w:t>
        <w:br/>
        <w:t xml:space="preserve">   - **Current Products**: Traditional in-person or online courses focusing on theory and practical tips.</w:t>
        <w:br/>
        <w:t xml:space="preserve">   - **Limitations**: Lack of immersive training environments, limited interactive content.</w:t>
        <w:br/>
        <w:br/>
        <w:t>7. **Subscription Boxes**:</w:t>
        <w:br/>
        <w:t xml:space="preserve">   - **Current Products**: Typically include pre-selected gear based on basic user profiles.</w:t>
        <w:br/>
        <w:t xml:space="preserve">   - **Limitations**: Limited personalization, basic community engagement, and minimal emphasis on sustainability.</w:t>
        <w:br/>
        <w:br/>
        <w:t>### Unique Features and Improvements of "Ice Shield Safety Gear"</w:t>
        <w:br/>
        <w:br/>
        <w:t>1. **Thermal Rescue Jacket**:</w:t>
        <w:br/>
        <w:t xml:space="preserve">   - **Unique Features**: Programmable thermostats, phase-change insulation, USB-C power banks, integrated flotation, and BLE activation for safety signals.</w:t>
        <w:br/>
        <w:t xml:space="preserve">   - **Improvements**: Offers enhanced user customization of temperature, efficient thermal regulation without full AI complexity, and enhanced emergency safety measures.</w:t>
        <w:br/>
        <w:br/>
        <w:t>2. **Ice Breaker Safety Gloves**:</w:t>
        <w:br/>
        <w:t xml:space="preserve">   - **Unique Features**: Mechanically assisted retractable spikes, textile heating elements, and embedded multifunctional touch sensors.</w:t>
        <w:br/>
        <w:t xml:space="preserve">   - **Improvements**: More versatile toolset, improved warmth management, and touchscreen compatibility while wearing gloves.</w:t>
        <w:br/>
        <w:br/>
        <w:t>3. **SOS Beacon Bracelet**:</w:t>
        <w:br/>
        <w:t xml:space="preserve">   - **Unique Features**: LTE-M/NB-IoT communication, smartwatch bio-sensors, and adaptive smart LEDs.</w:t>
        <w:br/>
        <w:t xml:space="preserve">   - **Improvements**: Dual-mode communication for broader coverage, integration of health monitoring features, and dynamic light adjustment for better visibility.</w:t>
        <w:br/>
        <w:br/>
        <w:t>4. **Survival Guide Pocket Book**:</w:t>
        <w:br/>
        <w:t xml:space="preserve">   - **Unique Features**: Interactive AR experiences, AI-driven multi-language support, and weather-resistant writing tools.</w:t>
        <w:br/>
        <w:t xml:space="preserve">   - **Improvements**: Provides a more dynamic and engaging learning experience, real-time language translation, and practical note-taking under adverse conditions.</w:t>
        <w:br/>
        <w:br/>
        <w:t>5. **Portable Ice Spike**:</w:t>
        <w:br/>
        <w:t xml:space="preserve">   - **Unique Features**: Digital sensors measuring ice thickness, carbon-fiber composites.</w:t>
        <w:br/>
        <w:t xml:space="preserve">   - **Improvements**: Enhanced safety with real-time data, strong yet lightweight design, broader usability with smartphone integration.</w:t>
        <w:br/>
        <w:br/>
        <w:t>6. **Educational Workshops**:</w:t>
        <w:br/>
        <w:t xml:space="preserve">   - **Unique Features**: VR training simulations and digital certifications.</w:t>
        <w:br/>
        <w:t xml:space="preserve">   - **Improvements**: Immersive, practical training experiences, easily verifiable certifications without blockchain complexities.</w:t>
        <w:br/>
        <w:br/>
        <w:t>7. **Seasonal Subscription Box**:</w:t>
        <w:br/>
        <w:t xml:space="preserve">   - **Unique Features**: AI-driven personalized gear recommendations, interactive community platform, eco-certification seals, and recycling incentives.</w:t>
        <w:br/>
        <w:t xml:space="preserve">   - **Improvements**: Highly tailored gear selections, enhanced community engagement and support, and strong emphasis on sustainability.</w:t>
        <w:br/>
        <w:br/>
        <w:t>### Summary</w:t>
        <w:br/>
        <w:br/>
        <w:t>"Ice Shield Safety Gear" surpasses existing market solutions by integrating advanced yet practical technologies and addressing the major trends in consumer behavior and market demands. Key distinct and improved features include:</w:t>
        <w:br/>
        <w:br/>
        <w:t>- Enhanced temperature control and energy efficiency in wearable technology.</w:t>
        <w:br/>
        <w:t>- Multifunctional, adaptable tools embedded within essential safety gear.</w:t>
        <w:br/>
        <w:t>- Broader connectivity and health monitoring in emergency devices.</w:t>
        <w:br/>
        <w:t>- Dynamic, interactive, and multilingual learning platforms.</w:t>
        <w:br/>
        <w:t>- Real-time data integration in traditional gear, like ice axes.</w:t>
        <w:br/>
        <w:t>- Immersive, interactive educational workshops that leverage VR.</w:t>
        <w:br/>
        <w:t>- Personalized and sustainable product selections with strong community support.</w:t>
        <w:br/>
        <w:br/>
        <w:t>These advancements position "Ice Shield Safety Gear" as a cutting-edge, comprehensive solution catering to the modern adventurer's needs, making it a standout novel product in the market.</w:t>
      </w:r>
    </w:p>
    <w:p>
      <w:pPr>
        <w:pStyle w:val="Heading1"/>
      </w:pPr>
      <w:r>
        <w:rPr>
          <w:sz w:val="30"/>
        </w:rPr>
        <w:t>2. SmartTravel Pillow Pro</w:t>
      </w:r>
    </w:p>
    <w:p>
      <w:pPr>
        <w:pStyle w:val="ListBullet2"/>
      </w:pPr>
      <w:r>
        <w:t>Rating: 9</w:t>
      </w:r>
    </w:p>
    <w:p>
      <w:pPr>
        <w:pStyle w:val="ListBullet2"/>
      </w:pPr>
      <w:r>
        <w:t>Monetization: Sell the SeatGuard Buddy 2.0, highlighting its unique blend of travel comfort and smart technology.</w:t>
      </w:r>
    </w:p>
    <w:p>
      <w:pPr>
        <w:pStyle w:val="ListBullet2"/>
      </w:pPr>
      <w:r>
        <w:t>Explanation: Highly innovative due to unique blend of travel comfort, smart tech, and sustainability features.</w:t>
      </w:r>
    </w:p>
    <w:p>
      <w:pPr>
        <w:pStyle w:val="ListBullet2"/>
      </w:pPr>
      <w:r>
        <w:t>Novelty Description: ### Market Comparison and Competitive Analysis</w:t>
        <w:br/>
        <w:br/>
        <w:t>To establish the SeatGuard Buddy 2.0 as a standout product, we will compare its features with existing solutions in the market, highlighting its unique advantages and innovations.</w:t>
        <w:br/>
        <w:br/>
        <w:t>### Existing Products in the Market:</w:t>
        <w:br/>
        <w:br/>
        <w:t>1. **Travel Pillows:**</w:t>
        <w:br/>
        <w:t xml:space="preserve">   - **Cabeau Evolution Pillow:**</w:t>
        <w:br/>
        <w:t xml:space="preserve">     - Memory foam, ergonomic design.</w:t>
        <w:br/>
        <w:t xml:space="preserve">     - No smart features, manual inflation.</w:t>
        <w:br/>
        <w:t xml:space="preserve">   - **Trtl Pillow:**</w:t>
        <w:br/>
        <w:t xml:space="preserve">     - Wrap-around support, compact.</w:t>
        <w:br/>
        <w:t xml:space="preserve">     - Limited to ergonomic support, no tech integration.</w:t>
        <w:br/>
        <w:br/>
        <w:t>2. **Smart Inflatable Devices:**</w:t>
        <w:br/>
        <w:t xml:space="preserve">   - **Trekology Ultralight Inflatable Camping Pillow:**</w:t>
        <w:br/>
        <w:t xml:space="preserve">     - Inflatable, lightweight, portable.</w:t>
        <w:br/>
        <w:t xml:space="preserve">     - Manual, no smart features, and no interactive capabilities.</w:t>
        <w:br/>
        <w:br/>
        <w:t>3. **Smart Home Integrated Gadgets:**</w:t>
        <w:br/>
        <w:t xml:space="preserve">   - **Amazon Echo Flex:**</w:t>
        <w:br/>
        <w:t xml:space="preserve">     - Smart assistant capability.</w:t>
        <w:br/>
        <w:t xml:space="preserve">     - No travel or ergonomic features.</w:t>
        <w:br/>
        <w:br/>
        <w:t>4. **Solar-Powered Gadgets:**</w:t>
        <w:br/>
        <w:t xml:space="preserve">   - **Anker PowerPort Solar Lite:**</w:t>
        <w:br/>
        <w:t xml:space="preserve">     - High-efficiency solar panels for charging.</w:t>
        <w:br/>
        <w:t xml:space="preserve">     - Not integrated into travel accessories.</w:t>
        <w:br/>
        <w:br/>
        <w:t>5. **GPS Trackers:**</w:t>
        <w:br/>
        <w:t xml:space="preserve">   - **Tile Pro:**</w:t>
        <w:br/>
        <w:t xml:space="preserve">     - Compact, easy to attach.</w:t>
        <w:br/>
        <w:t xml:space="preserve">     - Limited to tracking, no ergonomic or interactive features.</w:t>
        <w:br/>
        <w:br/>
        <w:t>6. **Augmented Reality Apps:**</w:t>
        <w:br/>
        <w:t xml:space="preserve">   - **Pokémon GO:**</w:t>
        <w:br/>
        <w:t xml:space="preserve">     - Engaging AR experience.</w:t>
        <w:br/>
        <w:t xml:space="preserve">     - No integration with travel accessories.</w:t>
        <w:br/>
        <w:br/>
        <w:t>### Unique Features of SeatGuard Buddy 2.0:</w:t>
        <w:br/>
        <w:br/>
        <w:t>**1. Inflatable &amp; Smart Companion:**</w:t>
        <w:br/>
        <w:t xml:space="preserve">   - **Advantage:** Combining travel comfort with IoT enables hands-free operation (e.g., Alexa, Google Assistant, Siri compatibility). Unique among travel pillows which are traditionally low-tech.</w:t>
        <w:br/>
        <w:br/>
        <w:t>**2. Smart Inflation/Deflation:**</w:t>
        <w:br/>
        <w:t xml:space="preserve">   - **Advantage:** Quick inflation in under 30 seconds with pressure sensor control, remote operation via mobile app, and smart home integration offer unprecedented convenience compared to manual solutions.</w:t>
        <w:br/>
        <w:br/>
        <w:t>**3. Interactive Display:**</w:t>
        <w:br/>
        <w:t xml:space="preserve">   - **Advantage:** Customizable OLED or e-ink display for showing themes, calendar reminders, and personalized messages. Existing pillows do not offer this level of interactivity and personalization.</w:t>
        <w:br/>
        <w:br/>
        <w:t>**4. Motion Sensor &amp; Sound Effects:**</w:t>
        <w:br/>
        <w:t xml:space="preserve">   - **Advantage:** Motion-triggered sound effects and custom audio interactions provide an engaging and entertaining experience not found in current travel accessories.</w:t>
        <w:br/>
        <w:br/>
        <w:t>**5. Ergonomic, Temperature-Controlled Travel Pillow:**</w:t>
        <w:br/>
        <w:t xml:space="preserve">   - **Advantage:** Incorporation of memory foam, adaptive temperature control with Peltier elements or phase-change materials significantly enhances user comfort over traditional pillows.</w:t>
        <w:br/>
        <w:br/>
        <w:t>**6. Advanced GPS Integration:**</w:t>
        <w:br/>
        <w:t xml:space="preserve">   - **Advantage:** GPS with geo-fencing for safety notifications and activity logging is a functional blend, enhancing the security aspect during travel without requiring an additional device.</w:t>
        <w:br/>
        <w:br/>
        <w:t>**7. Eco-friendly Solar-Powered Options:**</w:t>
        <w:br/>
        <w:t xml:space="preserve">   - **Advantage:** Integration of high-efficiency solar panels and use of biodegradable materials reflects a growing consumer priority for sustainability, setting it apart from standard electronic and travel accessories.</w:t>
        <w:br/>
        <w:br/>
        <w:t>**8. Enhanced AR Fun:**</w:t>
        <w:br/>
        <w:t xml:space="preserve">   - **Advantage:** AR features through ARKit and ARCore for interactive storytelling and mini-games offer immersive experiences that merge digital entertainment with a physical product, a novel approach in this category.</w:t>
        <w:br/>
        <w:br/>
        <w:t>### Standout Improvements and Novelty:</w:t>
        <w:br/>
        <w:br/>
        <w:t>1. **Integration of Travel Comfort with Smart Technology:**</w:t>
        <w:br/>
        <w:t xml:space="preserve">   - No other travel pillows currently integrate inflatability with IoT technology, offering a unique blend of comfort and technological convenience.</w:t>
        <w:br/>
        <w:br/>
        <w:t>2. **Personalization &amp; Interactivity:**</w:t>
        <w:br/>
        <w:t xml:space="preserve">   - The combination of an interactive LED display with customizable themes, motion sensors for sound effects, and AR features ensures a highly personalized user experience.</w:t>
        <w:br/>
        <w:br/>
        <w:t>3. **Ergonomic Design with Smart Features:**</w:t>
        <w:br/>
        <w:t xml:space="preserve">   - Memory foam and adaptive temperature control enhance comfort while maintaining smart functionality, surpassing the ergonomic focus of conventional travel pillows.</w:t>
        <w:br/>
        <w:br/>
        <w:t>4. **Sustainability Efforts:**</w:t>
        <w:br/>
        <w:t xml:space="preserve">   - Use of solar panels for powering the device and eco-friendly materials showcases a commitment to sustainability, resonating with environmentally conscious consumers.</w:t>
        <w:br/>
        <w:br/>
        <w:t>5. **Safety and Security:**</w:t>
        <w:br/>
        <w:t xml:space="preserve">   - Advanced GPS integration for real-time tracking and notifications is a unique addition, ensuring traveler safety without additional gadgets.</w:t>
        <w:br/>
        <w:br/>
        <w:t>### Business Potential and Disruption:</w:t>
        <w:br/>
        <w:br/>
        <w:t>- **Differentiation:** SeatGuard Buddy 2.0's fusion of technology, ergonomics, personalization, and sustainability creates a distinct niche in the market.</w:t>
        <w:br/>
        <w:t>- **Target Audience Expansion:** By addressing tech-savvy users, eco-conscious consumers, and focusing on health and wellness, the product appeals to a broad spectrum of potential buyers.</w:t>
        <w:br/>
        <w:t>- **Innovative Edge:** Offering augmented reality features and smart home integration opens new avenues for engagement and usability, setting the SeatGuard Buddy 2.0 apart from traditional travel accessories.</w:t>
        <w:br/>
        <w:br/>
        <w:t>Through these unique features and improvements, SeatGuard Buddy 2.0 stands out as a novel, multi-functional solution poised to disrupt both the travel accessories and smart gadget markets.</w:t>
      </w:r>
    </w:p>
    <w:p>
      <w:pPr>
        <w:pStyle w:val="Heading1"/>
      </w:pPr>
      <w:r>
        <w:rPr>
          <w:sz w:val="30"/>
        </w:rPr>
        <w:t>3. Language Insight Sheets</w:t>
      </w:r>
    </w:p>
    <w:p>
      <w:pPr>
        <w:pStyle w:val="ListBullet2"/>
      </w:pPr>
      <w:r>
        <w:t>Rating: 8</w:t>
      </w:r>
    </w:p>
    <w:p>
      <w:pPr>
        <w:pStyle w:val="ListBullet2"/>
      </w:pPr>
      <w:r>
        <w:t>Monetization: Offer advanced features with a freemium model, plus subscriptions for institutions seeking custom tools.</w:t>
      </w:r>
    </w:p>
    <w:p>
      <w:pPr>
        <w:pStyle w:val="ListBullet2"/>
      </w:pPr>
      <w:r>
        <w:t>Explanation: This innovation deftly integrates AI, multimedia, and collaboration into an accessible, ethical tool.</w:t>
      </w:r>
    </w:p>
    <w:p>
      <w:pPr>
        <w:pStyle w:val="ListBullet2"/>
      </w:pPr>
      <w:r>
        <w:t>Novelty Description: ### Comparison with Existing Solutions</w:t>
        <w:br/>
        <w:br/>
        <w:t>To highlight the unique features and improvements of the Enhanced Language Learning Sheet Generator, let's compare it with existing popular language learning platforms such as Duolingo, Memrise, Anki, and Babel:</w:t>
        <w:br/>
        <w:br/>
        <w:t>#### Unique Features and Improvements</w:t>
        <w:br/>
        <w:br/>
        <w:t>1. **Contextual AI-Powered Translation and Insights:**</w:t>
        <w:br/>
        <w:t xml:space="preserve">   - **Existing Solutions:** Duolingo and Babel offer translation-based learning but generally lack real-time contextual translation and in-depth insights within a collaborative tool like Google Sheets.</w:t>
        <w:br/>
        <w:t xml:space="preserve">   - **Enhanced Sheet Generator:** Integrates Google's Cloud Translation API within Google Sheets, allowing contextual translations directly within user-created templates. This feature provides deeper language insights and context, enhancing the learning experience.</w:t>
        <w:br/>
        <w:br/>
        <w:t>2. **Dynamic Multimedia Flashcards:**</w:t>
        <w:br/>
        <w:t xml:space="preserve">   - **Existing Solutions:** Anki allows multimedia flashcards, while Memrise incorporates videos and audio but usually within their proprietary platforms.</w:t>
        <w:br/>
        <w:t xml:space="preserve">   - **Enhanced Sheet Generator:** Leverages Google Sheets' embedding capabilities and Text-to-Speech APIs to allow users to create and share customized multimedia flashcards directly. This approach offers greater flexibility and personalization.</w:t>
        <w:br/>
        <w:br/>
        <w:t>3. **AI Adaptive Quizzes:**</w:t>
        <w:br/>
        <w:t xml:space="preserve">   - **Existing Solutions:** Duolingo and Memrise use some form of adaptive learning, but customization is limited.</w:t>
        <w:br/>
        <w:t xml:space="preserve">   - **Enhanced Sheet Generator:** Users can create their own adaptive quizzes using simple machine learning models in Google Sheets. This features greater customization and personalization, catering to individual learning paths.</w:t>
        <w:br/>
        <w:br/>
        <w:t>4. **Comprehensive AI Analytics:**</w:t>
        <w:br/>
        <w:t xml:space="preserve">   - **Existing Solutions:** Platforms like Duolingo offer progress tracking but often as fixed features.</w:t>
        <w:br/>
        <w:t xml:space="preserve">   - **Enhanced Sheet Generator:** Implements customizable analytics within Google Sheets using Google Analytics. Users can tailor their tracking and analytics to meet specific goals and preferences, providing more detailed and actionable insights.</w:t>
        <w:br/>
        <w:br/>
        <w:t>5. **Engaging Mini-Games and Challenges:**</w:t>
        <w:br/>
        <w:t xml:space="preserve">   - **Existing Solutions:** Duolingo and Memrise offer gamified learning but within closed ecosystems.</w:t>
        <w:br/>
        <w:t xml:space="preserve">   - **Enhanced Sheet Generator:** Integrates simple HTML5 games within Google Sheets or links to external apps, providing an engaging and dynamic learning environment that users can control and customize.</w:t>
        <w:br/>
        <w:br/>
        <w:t>6. **Robust Real-Time Collaboration and Community Tools:**</w:t>
        <w:br/>
        <w:t xml:space="preserve">   - **Existing Solutions:** Most existing platforms focus on individual learning with some social aspects. Collaboration is often limited.</w:t>
        <w:br/>
        <w:t xml:space="preserve">   - **Enhanced Sheet Generator:** Utilizes Google Sheets' real-time collaboration features and Google Chat integrations, enabling users to work together on language exercises, share templates, and communicate seamlessly, enhancing the social learning experience.</w:t>
        <w:br/>
        <w:br/>
        <w:t>7. **Mobile-Optimized Learning Experience:**</w:t>
        <w:br/>
        <w:t xml:space="preserve">   - **Existing Solutions:** While most platforms are mobile-friendly, they are often app-based with limited customization.</w:t>
        <w:br/>
        <w:t xml:space="preserve">   - **Enhanced Sheet Generator:** Ensures all Google Sheets-based features are mobile-optimized, offering the flexibility to use the platform on any device with the familiar interface of Google Sheets. This streamlines the user experience for those already using Google Apps.</w:t>
        <w:br/>
        <w:br/>
        <w:t>8. **Ethical AI Tutor:**</w:t>
        <w:br/>
        <w:t xml:space="preserve">   - **Existing Solutions:** Existing platforms use AI tutors, but privacy concerns are growing.</w:t>
        <w:br/>
        <w:t xml:space="preserve">   - **Enhanced Sheet Generator:** Deploys AI tutors using TensorFlow Privacy, focusing on ethical AI that prioritizes user data security. This approach builds trust and aligns with the increasing demand for privacy and ethical tech.</w:t>
        <w:br/>
        <w:br/>
        <w:t>### Refined Monetization Strategies &amp; Marketing Ideas</w:t>
        <w:br/>
        <w:br/>
        <w:t>- **Monetization:**</w:t>
        <w:br/>
        <w:t xml:space="preserve">  - **Freemium Model:** Allows users to access basic features for free, with more advanced features available through microtransactions.</w:t>
        <w:br/>
        <w:t xml:space="preserve">  - **Bundles and Seasonal Packages:** Provides value-added options for dedicated learners, using special promotions.</w:t>
        <w:br/>
        <w:t xml:space="preserve">  - **Affiliate Marketing and Influencer Partnerships:** Leverages contemporary digital marketing techniques to promote the platform.</w:t>
        <w:br/>
        <w:t xml:space="preserve">  - **Subscription and Customization for Institutions:** Targets educational institutions needing personalized and scalable language learning tools.</w:t>
        <w:br/>
        <w:br/>
        <w:t>- **Marketing:**</w:t>
        <w:br/>
        <w:t xml:space="preserve">  - **Highlight Sustainability Efforts:** Differentiates the platform with a focus on sustainable and ethical tech practices.</w:t>
        <w:br/>
        <w:t xml:space="preserve">  - **User-Generated Content and Success Stories:** Engages the community by showcasing real-world success stories.</w:t>
        <w:br/>
        <w:t xml:space="preserve">  - **Gamified Challenges and Competitions:** Drives engagement through interactive and competitive learning experiences.</w:t>
        <w:br/>
        <w:t xml:space="preserve">  - **Micro-Learning Content on Social Media:** Emphasizes short-form, easily consumable learning content aligned with current content consumption trends.</w:t>
        <w:br/>
        <w:t xml:space="preserve">  - **Localized Campaigns:** Uses geo-targeting to reach specific language communities, maximizing relevance and impact.</w:t>
        <w:br/>
        <w:br/>
        <w:t>### Conclusion</w:t>
        <w:br/>
        <w:br/>
        <w:t>The Enhanced Language Learning Sheet Generator stands out as a novel solution by combining the versatility and familiarity of Google Sheets with advanced AI-powered features, multimedia integration, personalized learning paths, real-time collaboration, and a strong emphasis on ethical AI and data privacy. This platform not only addresses current market demands but also offers significant improvements and unique features, ensuring a flexible, engaging, and secure language learning experience.</w:t>
      </w:r>
    </w:p>
    <w:p>
      <w:pPr>
        <w:pStyle w:val="Heading1"/>
      </w:pPr>
      <w:r>
        <w:rPr>
          <w:sz w:val="30"/>
        </w:rPr>
        <w:t>4. FeasibleWise</w:t>
      </w:r>
    </w:p>
    <w:p>
      <w:pPr>
        <w:pStyle w:val="ListBullet2"/>
      </w:pPr>
      <w:r>
        <w:t>Rating: 7</w:t>
      </w:r>
    </w:p>
    <w:p>
      <w:pPr>
        <w:pStyle w:val="ListBullet2"/>
      </w:pPr>
      <w:r>
        <w:t>Monetization: Monetize via subscription for premium features, mentorship access, and corporate wellness packages.</w:t>
      </w:r>
    </w:p>
    <w:p>
      <w:pPr>
        <w:pStyle w:val="ListBullet2"/>
      </w:pPr>
      <w:r>
        <w:t>Explanation: The innovation excels by integrating advanced AI, AR, blockchain, and immersive VR for a holistic approach.</w:t>
      </w:r>
    </w:p>
    <w:p>
      <w:pPr>
        <w:pStyle w:val="ListBullet2"/>
      </w:pPr>
      <w:r>
        <w:t>Novelty Description: ### Unique Features and Improvements over Existing Solutions</w:t>
        <w:br/>
        <w:br/>
        <w:t>The Feasible Wisdom Journal and Mentorship Platform stands out for its holistic approach, integrating cutting-edge technologies with practical, feasible implementations. Here's a comparative analysis with existing solutions in the market and what makes this platform novel:</w:t>
        <w:br/>
        <w:br/>
        <w:t>#### 1. **Enhanced Personalization with Advanced AI Integration**</w:t>
        <w:br/>
        <w:br/>
        <w:t>| Feature                       | Existing Solutions                               | Wisdom Journal Platform                                |</w:t>
        <w:br/>
        <w:t>|-------------------------------|--------------------------------------------------|-------------------------------------------------------|</w:t>
        <w:br/>
        <w:t>| AI and NLP for Personal Insights | Basic sentiment analysis in journaling apps        | Advanced NLP with context and sentiment analysis       |</w:t>
        <w:br/>
        <w:t>| Mental Health Analytics       | Mental health apps offer rudimentary analytics   | Co-developed with mental health professionals, using advanced APIs  |</w:t>
        <w:br/>
        <w:br/>
        <w:t>**Unique Improvements**:</w:t>
        <w:br/>
        <w:t>- **Integration of advanced NLP for deeper insights**: While other platforms might offer basic sentiment analysis, this platform leverages Google Cloud’s NLP API for a more nuanced understanding, providing users with detailed feedback and suggestions.</w:t>
        <w:br/>
        <w:t>- **Validation by professionals**: Partnering with mental health professionals ensures that the recommendations are compliant, accurate, and valuable, setting a higher standard than generic mental health apps.</w:t>
        <w:br/>
        <w:br/>
        <w:t>#### 2. **Augmented Reality (AR) and AI-Powered Reflection &amp; Meditation Tools**</w:t>
        <w:br/>
        <w:br/>
        <w:t>| Feature                       | Existing Solutions                                      | Wisdom Journal Platform                                           |</w:t>
        <w:br/>
        <w:t>|-------------------------------|--------------------------------------------------------|-------------------------------------------------------------------|</w:t>
        <w:br/>
        <w:t>| Integration with Wearables    | Fitness and basic meditation apps                      | Real-time feedback from wearables during meditation               |</w:t>
        <w:br/>
        <w:t>| Custom AR Environments        | Limited, often single-purpose AR apps                  | Customizable AR meditation environments using ARKit and ARCore    |</w:t>
        <w:br/>
        <w:br/>
        <w:t>**Unique Improvements**:</w:t>
        <w:br/>
        <w:t>- **Customizable AR environments**: Extends beyond simple VR meditative experiences to customizable AR environments that evolve as the user progresses, making the meditation practice more engaging and personalized.</w:t>
        <w:br/>
        <w:t>- **Wearable integration with real-time feedback**: Moves beyond fitness tracking to include mental wellness insights, creating a more comprehensive user experience.</w:t>
        <w:br/>
        <w:br/>
        <w:t>#### 3. **Smart Mentorship Matching with Virtual and Hybrid Meetups**</w:t>
        <w:br/>
        <w:br/>
        <w:t>| Feature                          | Existing Solutions                                            | Wisdom Journal Platform                                        |</w:t>
        <w:br/>
        <w:t>|----------------------------------|---------------------------------------------------------------|----------------------------------------------------------------|</w:t>
        <w:br/>
        <w:t>| Machine Learning Matching        | Generic or manual mentor-mentee pairing                       | Advanced ML algorithms from TensorFlow for precise matching   |</w:t>
        <w:br/>
        <w:t>| Hybrid Event Capabilities        | General use of video conferencing tools                       | Integrated hybrid event capabilities with event planning tools |</w:t>
        <w:br/>
        <w:br/>
        <w:t>**Unique Improvements**:</w:t>
        <w:br/>
        <w:t>- **Precise ML-based mentor matching**: Uses sophisticated machine learning algorithms for a more accurate pairing based on user data, improving mentoring effectiveness.</w:t>
        <w:br/>
        <w:t>- **Comprehensive hybrid meetup capabilities**: Offers integrated planning tools alongside video conferencing, making it seamless to organize and participate in both virtual and physical meetups.</w:t>
        <w:br/>
        <w:br/>
        <w:t>#### 4. **Realistic Immersive VR Life Lesson Workshops and Experiential Learning**</w:t>
        <w:br/>
        <w:br/>
        <w:t>| Feature                         | Existing Solutions                                             | Wisdom Journal Platform                                              |</w:t>
        <w:br/>
        <w:t>|---------------------------------|---------------------------------------------------------------|----------------------------------------------------------------------|</w:t>
        <w:br/>
        <w:t>| VR Learning Paths               | Limited interactive VR content                                | Detailed VR learning workshops using Oculus VR and Unity             |</w:t>
        <w:br/>
        <w:t>| Collaborative VR Spaces         | Basic VR collaboration tools                                   | Progressive development from virtual whiteboards to full VR spaces    |</w:t>
        <w:br/>
        <w:br/>
        <w:t>**Unique Improvements**:</w:t>
        <w:br/>
        <w:t>- **Depth of VR content**: Starts with foundational VR learning experiences but scales up to more detailed and interactive workshops, enhancing the learning process.</w:t>
        <w:br/>
        <w:t>- **Evolutionary collaboration**: Begins with effective, simple collaboration tools and incrementally integrates advanced VR spaces, making it adaptable and scalable.</w:t>
        <w:br/>
        <w:br/>
        <w:t>#### 5. **Crowdsourced Passion Project Tracker with Blockchain**</w:t>
        <w:br/>
        <w:br/>
        <w:t>| Feature                              | Existing Solutions                               | Wisdom Journal Platform                                 |</w:t>
        <w:br/>
        <w:t>|--------------------------------------|--------------------------------------------------|--------------------------------------------------------|</w:t>
        <w:br/>
        <w:t>| Blockchain for Verification           | Some platforms use blockchain for basic tracking | Advanced verification with Ethereum for transparency   |</w:t>
        <w:br/>
        <w:t>| Decentralized Network for Collaborations | Limited or proprietary collaboration tools       | Combines blockchain with existing tools like Slack and Trello initially |</w:t>
        <w:br/>
        <w:br/>
        <w:t>**Unique Improvements**:</w:t>
        <w:br/>
        <w:t>- **Advanced blockchain integration**: Utilizes existing robust blockchain technologies to provide transparent and verifiable tracking of contributions, ensuring trust and security.</w:t>
        <w:br/>
        <w:t>- **Gradual decentralized network adoption**: Starts with proven collaboration tools before transitioning to a more advanced, decentralized network, reducing initial complexity.</w:t>
        <w:br/>
        <w:br/>
        <w:t>#### 6. **Social-Driven Gratitude Challenges with Fitness Integration**</w:t>
        <w:br/>
        <w:br/>
        <w:t>| Feature                       | Existing Solutions                                | Wisdom Journal Platform                                        |</w:t>
        <w:br/>
        <w:t>|-------------------------------|---------------------------------------------------|-----------------------------------------------------------------|</w:t>
        <w:br/>
        <w:t>| Social Media Integration      | Basic integration with few social platforms       | Seamless integration with APIs from platforms like Strava and Twitter   |</w:t>
        <w:br/>
        <w:t>| Community Networking          | Standalone community efforts                      | Built-in community features with achievement sharing            |</w:t>
        <w:br/>
        <w:br/>
        <w:t>**Unique Improvements**:</w:t>
        <w:br/>
        <w:t>- **Comprehensive social integration**: Offers deeper integration with various social and fitness platforms, making it easier for users to share their progress and achievements, fostering a supportive community.</w:t>
        <w:br/>
        <w:t>- **Purpose-built community features**: Designed with community engagement in mind, encouraging users to connect and support each other through challenges and goals.</w:t>
        <w:br/>
        <w:br/>
        <w:t>#### 7. **User-Generated Dynamic Inspiration Library with AI Curation**</w:t>
        <w:br/>
        <w:br/>
        <w:t>| Feature                          | Existing Solutions                                   | Wisdom Journal Platform                                 |</w:t>
        <w:br/>
        <w:t>|----------------------------------|------------------------------------------------------|--------------------------------------------------------|</w:t>
        <w:br/>
        <w:t>| AI-Driven Content Curation       | Basic recommendation systems                         | Evolving AI-driven recommendation using open-source AI tools |</w:t>
        <w:br/>
        <w:t>| Expert Contributions             | Limited to selected content                          | Combines user-generated content with expert-vetted material |</w:t>
        <w:br/>
        <w:br/>
        <w:t>**Unique Improvements**:</w:t>
        <w:br/>
        <w:t>- **Evolving AI systems**: Uses open-source tools initially and upgrades as data grows, ensuring recommendations become more personalized and relevant over time.</w:t>
        <w:br/>
        <w:t>- **Blend of expert and user content**: Strikes a balance between user-generated content and expert contributions, maintaining high content quality while encouraging community participation.</w:t>
        <w:br/>
        <w:br/>
        <w:t>#### 8. **Secure Blockchain-Based Achievement and Progress Tracking**</w:t>
        <w:br/>
        <w:br/>
        <w:t>| Feature                                  | Existing Solutions                                             | Wisdom Journal Platform                                  |</w:t>
        <w:br/>
        <w:t>|------------------------------------------|----------------------------------------------------------------|---------------------------------------------------------|</w:t>
        <w:br/>
        <w:t>| NFTs for Skills and Recognition          | Few platforms utilize NFTs and often in a limited capacity     | Utilizes Ethereum to mint verifiable NFTs for achievements |</w:t>
        <w:br/>
        <w:t>| Decentralized Progress Records           | Basic achievement tracking, often centralized                  | Blockchain-based, decentralized, secure progress records  |</w:t>
        <w:br/>
        <w:br/>
        <w:t>**Unique Improvements**:</w:t>
        <w:br/>
        <w:t>- **Comprehensive NFT integration**: Not only tracks trophies and badges but also skills and certifications through verifiable NFTs, enhancing the recognition and portability of achievements.</w:t>
        <w:br/>
        <w:t>- **Secure and decentralized tracking**: Ensures data integrity and security through blockchain, providing users with control over their progress records.</w:t>
        <w:br/>
        <w:br/>
        <w:t>### Conclusion</w:t>
        <w:br/>
        <w:br/>
        <w:t>The Feasible Wisdom Journal and Mentorship Platform distinguishes itself through its comprehensive and integrated use of advanced technologies:</w:t>
        <w:br/>
        <w:br/>
        <w:t>- **Enhanced personalization through AI and NLP** goes beyond basic analysis to offer deeper, context-aware insights.</w:t>
        <w:br/>
        <w:t>- **Advanced AR and VR experiences** provide immersive and customizable environments for reflection, meditation, and learning.</w:t>
        <w:br/>
        <w:t>- **Smart, ML-based mentorship matching** and comprehensive hybrid event capabilities create more personalized and effective mentoring experiences.</w:t>
        <w:br/>
        <w:t>- **Blockchain and NFT integration** adds a robust layer of verification and security to project tracking and achievements, making credentials verifiable and transferable.</w:t>
        <w:br/>
        <w:br/>
        <w:t>Overall, the platform brings together disparate elements found in various existing solutions and enhances them with cutting-edge, practical implementations, making it a unique and novel solution in a fragmented market.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