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20240705_163326</w:t>
      </w:r>
    </w:p>
    <w:p>
      <w:pPr>
        <w:pStyle w:val="Heading1"/>
      </w:pPr>
      <w:r>
        <w:t>Parameters: r/ ['lifehacks', 'Showerthoughts', 'DIY', 'ExplainLikeImFive', 'CrazyIdeas'] -- Post Limits: 10 -- Time: day</w:t>
      </w:r>
    </w:p>
    <w:p>
      <w:pPr>
        <w:pStyle w:val="Heading1"/>
      </w:pPr>
      <w:r>
        <w:rPr>
          <w:sz w:val="30"/>
        </w:rPr>
        <w:t>PreWire Solutions</w:t>
      </w:r>
    </w:p>
    <w:p>
      <w:pPr>
        <w:pStyle w:val="ListBullet2"/>
      </w:pPr>
      <w:r>
        <w:t>The Hook: Streamline your construction projects with PreWire Solutions – pre-assembled electrical kits that save time, reduce errors, and enhance safety, empowering your build to move fast and efficiently.</w:t>
      </w:r>
    </w:p>
    <w:p>
      <w:pPr>
        <w:pStyle w:val="ListBullet2"/>
      </w:pPr>
      <w:r>
        <w:t>Problem: Electrical installation in construction is time-consuming, error-prone, and risky. The traditional method often leads to mistakes, delays, and safety hazards, slowing down project timelines and increasing costs.</w:t>
      </w:r>
    </w:p>
    <w:p>
      <w:pPr>
        <w:pStyle w:val="ListBullet2"/>
      </w:pPr>
      <w:r>
        <w:t>Solution: Developing pre-assembled electrical kits with smart 240V switches, outlets, and optimized wiring for streamlined on-site installation.</w:t>
        <w:br/>
      </w:r>
    </w:p>
    <w:p>
      <w:pPr>
        <w:pStyle w:val="ListBullet2"/>
      </w:pPr>
      <w:r>
        <w:t>Competitive Advantage: Pre-Wire Solutions reduces installation time significantly, minimizes wiring errors, and enhances safety by decreasing on-site electrical tasks, resulting in faster and more efficient construction projects.</w:t>
      </w:r>
    </w:p>
    <w:p>
      <w:pPr>
        <w:pStyle w:val="ListBullet2"/>
      </w:pPr>
      <w:r>
        <w:t>Value Creation: Reduces installation time, minimizes errors, boosts safety, and accelerates construction timelines.</w:t>
      </w:r>
    </w:p>
    <w:p>
      <w:pPr>
        <w:pStyle w:val="ListBullet2"/>
      </w:pPr>
      <w:r>
        <w:t>Customer Acquisition: Engage with construction companies and offer initial free kit demos in exchange for feedback and testimonials. Partner with trade schools to supply educational kits, building brand loyalty early among future industry professionals. Collaborate with influencers in the construction and smart home sectors to showcase the efficiency and safety benefits.</w:t>
      </w:r>
    </w:p>
    <w:p>
      <w:pPr>
        <w:pStyle w:val="ListBullet2"/>
      </w:pPr>
      <w:r>
        <w:t>Competitive Landscape: There are existing electrical installation services, DIY electrical kits, and traditional labor-intensive wiring methods. However, competitors lack the combination of pre-assembled kits with on-site services focusing on efficiency, reducing errors, and enhancing safety. Key players include general electricians, smart home product manufacturers, and modular construction tech firms.</w:t>
      </w:r>
    </w:p>
    <w:p>
      <w:pPr>
        <w:pStyle w:val="ListBullet2"/>
      </w:pPr>
      <w:r>
        <w:t>Teammate: Electrical engineer with experience in smart home systems and pre-assembled electrical kits, proficient in project management and quality assurance, ensuring accurate pre-assembly and installation services.</w:t>
      </w:r>
    </w:p>
    <w:p>
      <w:pPr>
        <w:pStyle w:val="Heading1"/>
      </w:pPr>
      <w:r>
        <w:rPr>
          <w:sz w:val="30"/>
        </w:rPr>
        <w:t>CO SafePhone</w:t>
      </w:r>
    </w:p>
    <w:p>
      <w:pPr>
        <w:pStyle w:val="ListBullet2"/>
      </w:pPr>
      <w:r>
        <w:t>The Hook: Seamlessly integrate a life-saving CO detector into the device you can't live without, turning your smartphone into a personal safety tool.</w:t>
      </w:r>
    </w:p>
    <w:p>
      <w:pPr>
        <w:pStyle w:val="ListBullet2"/>
      </w:pPr>
      <w:r>
        <w:t>Problem: Current CO detectors are typically standalone devices that may not always be within reach, potentially leading to hazardous exposure. People need a more convenient and portable solution to ensure they're alerted to dangerous CO levels wherever they go.</w:t>
      </w:r>
    </w:p>
    <w:p>
      <w:pPr>
        <w:pStyle w:val="ListBullet2"/>
      </w:pPr>
      <w:r>
        <w:t>Solution: CO SafePhone provides a portable, integrated carbon monoxide detection solution within smartphones, ensuring constant user safety by monitoring for hazardous CO levels through a device that is always on hand.</w:t>
      </w:r>
    </w:p>
    <w:p>
      <w:pPr>
        <w:pStyle w:val="ListBullet2"/>
      </w:pPr>
      <w:r>
        <w:t>Competitive Advantage: Unique integration into everyday carry devices, offering unmatched convenience and increased personal safety. Leverages the ubiquity of smartphones to create a new standard for CO detection.</w:t>
      </w:r>
    </w:p>
    <w:p>
      <w:pPr>
        <w:pStyle w:val="ListBullet2"/>
      </w:pPr>
      <w:r>
        <w:t>Value Creation: Provides continuous, real-time CO monitoring, enhancing safety with a device people always carry.</w:t>
      </w:r>
    </w:p>
    <w:p>
      <w:pPr>
        <w:pStyle w:val="ListBullet2"/>
      </w:pPr>
      <w:r>
        <w:t>Customer Acquisition: Offer the product as a bundle deal with popular smartphone models during major tech product launch events. Partner with health and safety organizations to provide educational workshops and exclusive discounts. Utilize influencer marketing on social media to highlight real-world safety benefits.</w:t>
      </w:r>
    </w:p>
    <w:p>
      <w:pPr>
        <w:pStyle w:val="ListBullet2"/>
      </w:pPr>
      <w:r>
        <w:t>Competitive Landscape: Current market leaders are standalone CO detectors like Kidde and First Alert. Emerging competitors include smart home integrations from companies like Nest. Indirect competition might come from health and fitness apps looking to expand their safety features. Tech giants like Apple and Samsung could pose a threat if they integrate similar sensors natively.</w:t>
      </w:r>
    </w:p>
    <w:p>
      <w:pPr>
        <w:pStyle w:val="ListBullet2"/>
      </w:pPr>
      <w:r>
        <w:t>Teammate: An individual with a strong background in IoT (Internet of Things) product development, experience in sensor technology, and knowledge in mobile hardware integration. They should have a track record of navigating product-market fits and collaborating with smartphone manufacturers. Ideal skills include electrical engineering, product management, and mobile UX design.</w:t>
      </w:r>
    </w:p>
    <w:p>
      <w:pPr>
        <w:pStyle w:val="Heading1"/>
      </w:pPr>
      <w:r>
        <w:rPr>
          <w:sz w:val="30"/>
        </w:rPr>
        <w:t>NightGuard Screens</w:t>
      </w:r>
    </w:p>
    <w:p>
      <w:pPr>
        <w:pStyle w:val="ListBullet2"/>
      </w:pPr>
      <w:r>
        <w:t>The Hook: Tackle nighttime privacy woes with customizable screens that let fresh air in but keep prying eyes out.</w:t>
      </w:r>
    </w:p>
    <w:p>
      <w:pPr>
        <w:pStyle w:val="ListBullet2"/>
      </w:pPr>
      <w:r>
        <w:t>Problem: Opening windows at night often compromises privacy, as commonly suggested solutions like window clings, blinds, heavy curtains, sheer curtains, and window fans are either ineffective or counterproductive, leaving users frustrated and without a satisfactory answer.</w:t>
      </w:r>
    </w:p>
    <w:p>
      <w:pPr>
        <w:pStyle w:val="ListBullet2"/>
      </w:pPr>
      <w:r>
        <w:t>Solution: Develop adjustable privacy mesh screens that securely attach to window frames, ensuring dense material blocks outside visibility while allowing for airflow. Additionally, introduce frosted window films for the lower half of windows alongside open upper halves to maintain privacy and ventilation, and optional exterior shutters for optimal air and visual control.</w:t>
      </w:r>
    </w:p>
    <w:p>
      <w:pPr>
        <w:pStyle w:val="ListBullet2"/>
      </w:pPr>
      <w:r>
        <w:t>Competitive Advantage: Unique blend of privacy and ventilation, customizable to fit various window designs, surpassing traditional solutions like blinds and heavy curtains.</w:t>
      </w:r>
    </w:p>
    <w:p>
      <w:pPr>
        <w:pStyle w:val="ListBullet2"/>
      </w:pPr>
      <w:r>
        <w:t>Value Creation: Creating a unique, adjustable privacy solution that allows for air circulation without compromising on privacy.</w:t>
      </w:r>
    </w:p>
    <w:p>
      <w:pPr>
        <w:pStyle w:val="ListBullet2"/>
      </w:pPr>
      <w:r>
        <w:t>Customer Acquisition: Leverage local home improvement influencers and viral social media campaigns showcasing real-life transformations of nighttime privacy and airflow solutions. Use before-and-after videos to emphasize the benefits. Offer limited-time discounts for referrals to create a buzz and incentivize early adopters.</w:t>
      </w:r>
    </w:p>
    <w:p>
      <w:pPr>
        <w:pStyle w:val="ListBullet2"/>
      </w:pPr>
      <w:r>
        <w:t>Competitive Landscape: Other market solutions like window clings, blinds, heavy curtains, and sheer curtains fail to address both airflow and privacy effectively. Some brands have frosted films, but they don’t solve ventilation issues. NightGuard Screens face minimal competition in providing customizable, ventilated privacy screens, making them a niche yet needed product in home decor.</w:t>
      </w:r>
    </w:p>
    <w:p>
      <w:pPr>
        <w:pStyle w:val="ListBullet2"/>
      </w:pPr>
      <w:r>
        <w:t>Teammate: An ideal candidate would be a product designer with expertise in residential solutions, particularly in the window and ventilation spaces. They should have experience in creating functional and aesthetic privacy products, understanding materials like mesh and frosted films. Additional skills in customer-centric product customization and practical installation methods are a plus.</w:t>
      </w:r>
    </w:p>
    <w:p>
      <w:pPr>
        <w:pStyle w:val="Heading1"/>
      </w:pPr>
      <w:r>
        <w:rPr>
          <w:sz w:val="30"/>
        </w:rPr>
        <w:t>WaffleAbs</w:t>
      </w:r>
    </w:p>
    <w:p>
      <w:pPr>
        <w:pStyle w:val="ListBullet2"/>
      </w:pPr>
      <w:r>
        <w:t>The Hook: Get ready to transform breakfast into a fitness-inspired feast with WaffleAbs, the premier waffle iron that makes your waffles look like abs, adding a fun and unique twist to every meal!</w:t>
      </w:r>
    </w:p>
    <w:p>
      <w:pPr>
        <w:pStyle w:val="ListBullet2"/>
      </w:pPr>
      <w:r>
        <w:t>Problem: Traditional waffles are losing their appeal as consumers seek new and unique breakfast experiences. Current waffle designs lack visual novelty and engaging textures, failing to captivate the interest of food enthusiasts and café customers looking for something innovative and fun.</w:t>
      </w:r>
    </w:p>
    <w:p>
      <w:pPr>
        <w:pStyle w:val="ListBullet2"/>
      </w:pPr>
      <w:r>
        <w:t>Solution: Develop and market waffle irons that produce waffles with convex squares, giving them an "abs" appearance. Partner with cafes to offer these as branded "abs waffles" or sell them as a fun novelty product to draw in health-conscious and fitness-oriented customers seeking unique breakfast options.</w:t>
      </w:r>
    </w:p>
    <w:p>
      <w:pPr>
        <w:pStyle w:val="ListBullet2"/>
      </w:pPr>
      <w:r>
        <w:t>Competitive Advantage: Unique and appealing design that differentiates the product in the crowded breakfast market, creating an immediate draw for both home users and cafes. The eye-catching "abs" give a fun twist that attracts social media buzz and word-of-mouth promotion, driving sales and brand recognition.</w:t>
      </w:r>
    </w:p>
    <w:p>
      <w:pPr>
        <w:pStyle w:val="ListBullet2"/>
      </w:pPr>
      <w:r>
        <w:t>Value Creation: Combining novelty design and unique texture, WaffleAbs grabs consumer attention by offering a fun, fitness-themed twist on a classic breakfast item. This unique selling point differentiates it sharply in the saturated market of waffles and breakfast foods, appealing to fitness enthusiasts and novelty seekers.</w:t>
      </w:r>
    </w:p>
    <w:p>
      <w:pPr>
        <w:pStyle w:val="ListBullet2"/>
      </w:pPr>
      <w:r>
        <w:t>Customer Acquisition: Leverage popular fitness influencers and foodie bloggers to host virtual cooking classes featuring WaffleAbs. Invite participants to share their creations on social media with a branded hashtag. Apply referral discounts for attendees who bring friends to the classes, creating a community buzz and word-of-mouth promotion.</w:t>
      </w:r>
    </w:p>
    <w:p>
      <w:pPr>
        <w:pStyle w:val="ListBullet2"/>
      </w:pPr>
      <w:r>
        <w:t>Competitive Landscape: The market for waffle irons is competitive with established brands like Cuisinart and Black+Decker dominating. Novelty waffle designs have a niche audience but can stand out with unique themes. Cafes offering trendy and Instagrammable food items are a growing segment that could embrace branded "abs waffles," differentiating from typical offerings.</w:t>
      </w:r>
    </w:p>
    <w:p>
      <w:pPr>
        <w:pStyle w:val="ListBullet2"/>
      </w:pPr>
      <w:r>
        <w:t>Teammate: An ideal partner would be an experienced product designer with a background in culinary equipment. This person will have a knack for translating quirky ideas into tangible, marketable products. Additionally, having a flair for branding and consumer behavior will help in crafting a compelling narrative around "abs waffles."</w:t>
      </w:r>
    </w:p>
    <w:p>
      <w:pPr>
        <w:pStyle w:val="Heading1"/>
      </w:pPr>
      <w:r>
        <w:rPr>
          <w:sz w:val="30"/>
        </w:rPr>
        <w:t>SilentSpark</w:t>
      </w:r>
    </w:p>
    <w:p>
      <w:pPr>
        <w:pStyle w:val="ListBullet2"/>
      </w:pPr>
      <w:r>
        <w:t>The Hook: Developed for animal lovers and eco-conscious celebrants, SilentSpark offers visually stunning fireworks without the noise, protecting wildlife and pets, while providing a unique and responsible celebration experience.</w:t>
      </w:r>
    </w:p>
    <w:p>
      <w:pPr>
        <w:pStyle w:val="ListBullet2"/>
      </w:pPr>
      <w:r>
        <w:t>Problem: Traditional fireworks create significant noise pollution, causing distress to pets and wildlife. This leads to health issues for animals and disrupts the ecosystem, reducing the enjoyment of celebrations for those conscious of animal well-being.</w:t>
      </w:r>
    </w:p>
    <w:p>
      <w:pPr>
        <w:pStyle w:val="ListBullet2"/>
      </w:pPr>
      <w:r>
        <w:t>Solution: SilentSpark integrates silent fireworks technology to replace traditional loud fireworks, offering a visually captivating experience with minimal noise. This reduction in noise pollution helps protect wildlife and pets from distress. The company also provides consulting services to promote eco-friendly and animal-conscious celebration practices.</w:t>
      </w:r>
    </w:p>
    <w:p>
      <w:pPr>
        <w:pStyle w:val="ListBullet2"/>
      </w:pPr>
      <w:r>
        <w:t>Competitive Advantage: Patent-pending technology for truly silent fireworks and first-mover advantage in the eco-friendly celebration market.</w:t>
      </w:r>
    </w:p>
    <w:p>
      <w:pPr>
        <w:pStyle w:val="ListBullet2"/>
      </w:pPr>
      <w:r>
        <w:t>Value Creation: This product addresses a growing concern for animal welfare during celebrations. By offering a quieter alternative, it appeals to environmentally-conscious consumers and wildlife advocates. The unique edge lies in combining silent fireworks with bespoke consulting, creating a niche market with little direct competition.</w:t>
      </w:r>
    </w:p>
    <w:p>
      <w:pPr>
        <w:pStyle w:val="ListBullet2"/>
      </w:pPr>
      <w:r>
        <w:t>Customer Acquisition: Leverage social media influencers and pet advocacy groups to promote the benefits of silent fireworks. Partner with event planners and city councils for environmentally-friendly celebrations. Utilize viral marketing campaigns showcasing communities and wildlife positively impacted by silent fireworks.</w:t>
      </w:r>
    </w:p>
    <w:p>
      <w:pPr>
        <w:pStyle w:val="ListBullet2"/>
      </w:pPr>
      <w:r>
        <w:t>Competitive Landscape: Traditional fireworks have a well-established market with major players such as Grucci and Phantom Fireworks. However, the niche sector of silent fireworks is relatively new, with limited competitors primarily in Europe. Companies like Setti Fireworks in Italy offer silent options, but there’s significant potential for market expansion globally, especially in wildlife-friendly zones and pet-conscious communities.</w:t>
      </w:r>
    </w:p>
    <w:p>
      <w:pPr>
        <w:pStyle w:val="ListBullet2"/>
      </w:pPr>
      <w:r>
        <w:t>Teammate: A marketing specialist experienced in consumer products and sustainability campaigns, adept at raising public awareness about eco-friendly options, and skilled in creating compelling narratives around the benefits of silent fireworks. Familiarity with event planning and consulting would be a plus.</w:t>
      </w:r>
    </w:p>
    <w:p>
      <w:pPr>
        <w:pStyle w:val="Heading1"/>
      </w:pPr>
      <w:r>
        <w:rPr>
          <w:sz w:val="30"/>
        </w:rPr>
        <w:t>TurboMow Breeze</w:t>
      </w:r>
    </w:p>
    <w:p>
      <w:pPr>
        <w:pStyle w:val="ListBullet2"/>
      </w:pPr>
      <w:r>
        <w:t>The Hook: Turn your riding mower into a multitasking powerhouse with TurboMow Breeze – clear leaves and mow simultaneously, saving time and effort with this innovative DIY blower attachment.</w:t>
      </w:r>
    </w:p>
    <w:p>
      <w:pPr>
        <w:pStyle w:val="ListBullet2"/>
      </w:pPr>
      <w:r>
        <w:t>Problem: Maintaining large lawns is labor-intensive, requiring separate equipment for mowing and leaf blowing. Homeowners spend significant time and effort, lack efficiency, and face difficulty managing multiple tasks simultaneously.</w:t>
      </w:r>
    </w:p>
    <w:p>
      <w:pPr>
        <w:pStyle w:val="ListBullet2"/>
      </w:pPr>
      <w:r>
        <w:t>Solution: Develop and market a DIY kit that transforms a riding lawn mower into a combo leaf blower and mower. The kit includes a wooden frame and multiple blower tubes, allowing users to clear debris while mowing. For those less DIY-inclined, offer professional installation services to ensure structural durability and safety.</w:t>
      </w:r>
    </w:p>
    <w:p>
      <w:pPr>
        <w:pStyle w:val="ListBullet2"/>
      </w:pPr>
      <w:r>
        <w:t>Competitive Advantage: Unique combo of mowing and debris clearing; saves time and effort by multitasking.</w:t>
      </w:r>
    </w:p>
    <w:p>
      <w:pPr>
        <w:pStyle w:val="ListBullet2"/>
      </w:pPr>
      <w:r>
        <w:t>Value Creation: DIY setup offers affordable modularity, transforming existing riding mowers into dual-function machines, saving consumers time and increasing convenience. Competitive edge lies in combining mowing and debris clearing, leveraging the power and mobility of common yard equipment, making yard maintenance more efficient with reduced physical strain.</w:t>
      </w:r>
    </w:p>
    <w:p>
      <w:pPr>
        <w:pStyle w:val="ListBullet2"/>
      </w:pPr>
      <w:r>
        <w:t>Customer Acquisition: Offer free demo days at local garden centers and hardware stores, focusing on live demonstrations and allowing customers to test the TurboMow Breeze themselves. Pair this with limited-time discount offers and bundle deals to encourage immediate purchases.</w:t>
      </w:r>
    </w:p>
    <w:p>
      <w:pPr>
        <w:pStyle w:val="ListBullet2"/>
      </w:pPr>
      <w:r>
        <w:t>Competitive Landscape: Current market players include standalone leaf blowers and high-end multi-purpose garden tractors with integrated attachments. However, there are few modular DIY solutions for existing mowers, leaving a niche for TurboMow Breeze. Competition comes from established brands and their tech-savvy, durable, but often expensive integrated systems.</w:t>
      </w:r>
    </w:p>
    <w:p>
      <w:pPr>
        <w:pStyle w:val="ListBullet2"/>
      </w:pPr>
      <w:r>
        <w:t>Teammate: An engineer with experience in mechanical design and consumer product safety in lawn care or outdoor equipment industry. Proficiency in CAD software and prototyping is essential. This person should also be familiar with manufacturing processes and material selection to ensure the structural durability and safety of the product.</w:t>
      </w:r>
    </w:p>
    <w:p>
      <w:pPr>
        <w:pStyle w:val="Heading1"/>
      </w:pPr>
      <w:r>
        <w:rPr>
          <w:sz w:val="30"/>
        </w:rPr>
        <w:t>EquiVoyage</w:t>
      </w:r>
    </w:p>
    <w:p>
      <w:pPr>
        <w:pStyle w:val="ListBullet2"/>
      </w:pPr>
      <w:r>
        <w:t>The Hook: Revolutionizing horse transport with specialized, high-tech trailers ensuring unparalleled safety and efficiency for equestrians.</w:t>
      </w:r>
    </w:p>
    <w:p>
      <w:pPr>
        <w:pStyle w:val="ListBullet2"/>
      </w:pPr>
      <w:r>
        <w:t>Problem: Transporting horses using traditional methods poses significant risks to horse welfare and safety, often resulting in stress and injury. Current trailers lack advanced features necessary for optimal care during transit, leaving a gap in the market for safer, more efficient, high-tech horse transport solutions.</w:t>
      </w:r>
    </w:p>
    <w:p>
      <w:pPr>
        <w:pStyle w:val="ListBullet2"/>
      </w:pPr>
      <w:r>
        <w:t>Solution: By integrating advanced suspension systems, climate control, and real-time monitoring, we provide a state-of-the-art transport experience for horses. These high-tech trailers ensure maximum comfort and safety, coupled with a premium service that includes trained staff and tailored logistics to meet the unique needs of each horse.</w:t>
      </w:r>
    </w:p>
    <w:p>
      <w:pPr>
        <w:pStyle w:val="ListBullet2"/>
      </w:pPr>
      <w:r>
        <w:t>Competitive Advantage: Custom-engineered trailers with advanced safety features and a premium service network ensure reliable, stress-free transport, setting us apart from standard transport solutions.</w:t>
      </w:r>
    </w:p>
    <w:p>
      <w:pPr>
        <w:pStyle w:val="ListBullet2"/>
      </w:pPr>
      <w:r>
        <w:t>Value Creation: Innovative high-tech equine transport services elevate safety and efficiency, meeting a growing demand for premium solutions in the horse transportation market.</w:t>
      </w:r>
    </w:p>
    <w:p>
      <w:pPr>
        <w:pStyle w:val="ListBullet2"/>
      </w:pPr>
      <w:r>
        <w:t>Customer Acquisition: Partner with equestrian event organizers to offer exclusive transport services for participants, providing convenience and showcasing our high-tech trailers. This allows us direct access to our target market and builds credibility through endorsements from trusted industry events.</w:t>
      </w:r>
    </w:p>
    <w:p>
      <w:pPr>
        <w:pStyle w:val="ListBullet2"/>
      </w:pPr>
      <w:r>
        <w:t>Competitive Landscape: The market for horse transport services has a few established players focusing on traditional trailers and transport methods. Companies like EquiVoyage bringing high-tech solutions will face competition but can differentiate with innovation in safety and efficiency, appealing to premium clientele looking for superior services.</w:t>
      </w:r>
    </w:p>
    <w:p>
      <w:pPr>
        <w:pStyle w:val="ListBullet2"/>
      </w:pPr>
      <w:r>
        <w:t>Teammate: A mechanical engineer with experience in designing high-tech transportation solutions and a background in animal care or equine management to ensure the trailers are both safe and horse-friendly. This individual should also be innovative, detail-oriented, and possess project management skills to oversee product development and execution.</w:t>
      </w:r>
    </w:p>
    <w:p>
      <w:pPr>
        <w:pStyle w:val="Heading1"/>
      </w:pPr>
      <w:r>
        <w:rPr>
          <w:sz w:val="30"/>
        </w:rPr>
        <w:t>BACSure Initiative</w:t>
      </w:r>
    </w:p>
    <w:p>
      <w:pPr>
        <w:pStyle w:val="ListBullet2"/>
      </w:pPr>
      <w:r>
        <w:t>The Hook: Combat impaired driving with BACSure Initiative – easy-to-use portable breathalyzers ensuring accurate BAC measurement and backed by a robust advocacy for mandatory use, making roads safer by preventing DUI offenders from slipping through the cracks.</w:t>
      </w:r>
    </w:p>
    <w:p>
      <w:pPr>
        <w:pStyle w:val="ListBullet2"/>
      </w:pPr>
      <w:r>
        <w:t>Problem: Current sobriety field tests in the USA may allow high-functioning drunk drivers to bypass DUI detection, unlike the more reliable roadside breathalyzers used in countries like France or the UK. This inconsistency increases the risk of impaired drivers remaining undetected, posing a significant public safety hazard.</w:t>
      </w:r>
    </w:p>
    <w:p>
      <w:pPr>
        <w:pStyle w:val="ListBullet2"/>
      </w:pPr>
      <w:r>
        <w:t>Solution: Develop compact, affordable breathalyzers for consumers, paired with a campaign advocating for their mandatory use by law enforcement during DUI stops. This ensures accurate and immediate BAC readings, minimizing the chances of impaired drivers bypassing traditional sobriety tests.</w:t>
      </w:r>
    </w:p>
    <w:p>
      <w:pPr>
        <w:pStyle w:val="ListBullet2"/>
      </w:pPr>
      <w:r>
        <w:t>Competitive Advantage: Sets a new industry standard by offering reliable, consumer-grade breathalyzers paired with an advocacy campaign for mandatory use. This dual approach ensures widespread adoption and regulatory support, distinguishing BACSure from competitors and providing a comprehensive solution to DUI inaccuracies.</w:t>
      </w:r>
    </w:p>
    <w:p>
      <w:pPr>
        <w:pStyle w:val="ListBullet2"/>
      </w:pPr>
      <w:r>
        <w:t>Value Creation: Provides accurate, on-the-spot BAC measurement, standardizing DUI checks and reducing instances of impaired driving.</w:t>
      </w:r>
    </w:p>
    <w:p>
      <w:pPr>
        <w:pStyle w:val="ListBullet2"/>
      </w:pPr>
      <w:r>
        <w:t>Customer Acquisition: Identify and partner with major ride-share companies to offer discounts or incentives for users who use BACSure before getting behind the wheel. This generates awareness and promotes safe driving while tapping into the existing customer base of ride-share apps.</w:t>
      </w:r>
    </w:p>
    <w:p>
      <w:pPr>
        <w:pStyle w:val="ListBullet2"/>
      </w:pPr>
      <w:r>
        <w:t>Competitive Landscape: Existing BAC measurement devices from brands like Breathalyzer, BACtrack, and Lifeloc dominate the market. While these brands maintain strong B2B sales with law enforcement and personal users, the BACSure Initiative aims to differentiate through a consumer-grade, reliable, and portable product. Advocacy for mandatory use addresses regulatory gaps and embeds the product into routine traffic stops, challenging existing competitive models.</w:t>
      </w:r>
    </w:p>
    <w:p>
      <w:pPr>
        <w:pStyle w:val="ListBullet2"/>
      </w:pPr>
      <w:r>
        <w:t>Teammate: Someone experienced in public policy and advocacy, with strong connections in law enforcement and regulatory bodies. This person should also have a background in product management or consumer tech and demonstrate a passion for public safety and DUI prevention.</w:t>
      </w:r>
    </w:p>
    <w:p>
      <w:pPr>
        <w:pStyle w:val="Heading1"/>
      </w:pPr>
      <w:r>
        <w:rPr>
          <w:sz w:val="30"/>
        </w:rPr>
        <w:t>Instant Inaugurate</w:t>
      </w:r>
    </w:p>
    <w:p>
      <w:pPr>
        <w:pStyle w:val="ListBullet2"/>
      </w:pPr>
      <w:r>
        <w:t>The Hook: Streamline transitions for newly elected U.S. officials with cutting-edge consulting services or software, reducing the lengthy "lame duck" period and ensuring swift, seamless handovers akin to those in Europe.</w:t>
      </w:r>
    </w:p>
    <w:p>
      <w:pPr>
        <w:pStyle w:val="ListBullet2"/>
      </w:pPr>
      <w:r>
        <w:t>Problem: Current U.S. federal elections have a lengthy transition period between Election Day in November and Inauguration Day in January, leading to inefficiencies and a "lame duck" period where outgoing officials have diminished effectiveness and influence.</w:t>
      </w:r>
    </w:p>
    <w:p>
      <w:pPr>
        <w:pStyle w:val="ListBullet2"/>
      </w:pPr>
      <w:r>
        <w:t>Solution: Develop consulting services or software to streamline U.S. election transitions by modernizing the timeline and processes. Leveraging electronic verification systems and streamlining certification can reduce the transition period, allowing newly elected officials to assume roles faster while maintaining integrity and efficiency.</w:t>
      </w:r>
    </w:p>
    <w:p>
      <w:pPr>
        <w:pStyle w:val="ListBullet2"/>
      </w:pPr>
      <w:r>
        <w:t>Competitive Advantage: Leverages modern technology to streamline political transitions, significantly reducing downtime and increasing efficiency compared to traditional methods. This innovative approach aligns with the pace of current technological and logistical capabilities, providing a competitive edge in both governmental consulting and transition management markets.</w:t>
      </w:r>
    </w:p>
    <w:p>
      <w:pPr>
        <w:pStyle w:val="ListBullet2"/>
      </w:pPr>
      <w:r>
        <w:t>Value Creation: Streamlining U.S. election transitions through modern technological solutions offers significant competitive advantage. This approach addresses a recognized inefficiency in the political process, providing faster and more secure transitions, thus enhancing governance and reducing the "lame duck" period. It’s a timely, practical, and innovative solution that can be monetized through consulting and software development.</w:t>
      </w:r>
    </w:p>
    <w:p>
      <w:pPr>
        <w:pStyle w:val="ListBullet2"/>
      </w:pPr>
      <w:r>
        <w:t>Customer Acquisition: Leverage partnerships with political advocacy groups and election reform organizations to reach key stakeholders. Launch viral digital campaigns showcasing the benefits of a modernized transition to attract media attention and generate public support.</w:t>
      </w:r>
    </w:p>
    <w:p>
      <w:pPr>
        <w:pStyle w:val="ListBullet2"/>
      </w:pPr>
      <w:r>
        <w:t>Competitive Landscape: Current market players include consulting firms focused on government transition processes and software companies offering elections technology. Large firms like Deloitte and Accenture dominate government consulting, while tech startups and established companies like Microsoft offer secure verification platforms. However, none provide a comprehensive solution specifically aimed at expediting U.S. election transitions using modern tech.</w:t>
      </w:r>
    </w:p>
    <w:p>
      <w:pPr>
        <w:pStyle w:val="ListBullet2"/>
      </w:pPr>
      <w:r>
        <w:t xml:space="preserve">Teammate: </w:t>
        <w:br/>
        <w:t>An ideal collaborator for this business would be an experienced political consultant with a strong background in U.S. electoral processes and transition logistics. Additionally, an IT specialist with proficiency in developing secure electronic verification systems would be essential to modernize and expedite certification procedures.</w:t>
      </w:r>
    </w:p>
    <w:p>
      <w:pPr>
        <w:pStyle w:val="Heading1"/>
      </w:pPr>
      <w:r>
        <w:rPr>
          <w:sz w:val="30"/>
        </w:rPr>
        <w:t>GrayFocus</w:t>
      </w:r>
    </w:p>
    <w:p>
      <w:pPr>
        <w:pStyle w:val="ListBullet2"/>
      </w:pPr>
      <w:r>
        <w:t>The Hook: Transform your screen and productivity with GrayFocus: the ultimate app for automating grayscale mode to keep distractions at bay, anytime.</w:t>
      </w:r>
    </w:p>
    <w:p>
      <w:pPr>
        <w:pStyle w:val="ListBullet2"/>
      </w:pPr>
      <w:r>
        <w:t>Problem: People are increasingly distracted by visually stimulating smartphone apps and notifications, leading to reduced focus and productivity.</w:t>
      </w:r>
    </w:p>
    <w:p>
      <w:pPr>
        <w:pStyle w:val="ListBullet2"/>
      </w:pPr>
      <w:r>
        <w:t>Solution: Develop an intuitive app that seamlessly integrates with smartphone settings, allowing users to automate grayscale mode based on flexible schedules or specific triggers like time of day, location, or app usage. This functionality ensures the user stays focused without manually adjusting settings, enhancing productivity and reducing distractions effectively.</w:t>
      </w:r>
    </w:p>
    <w:p>
      <w:pPr>
        <w:pStyle w:val="ListBullet2"/>
      </w:pPr>
      <w:r>
        <w:t>Competitive Advantage: User-friendly automation of grayscale mode via an app allows for seamless integration into daily routines, reducing distractions without the need for new hardware or complex setups. This simplicity and immediate impact on productivity set it apart from other focus-enhancing tools.</w:t>
      </w:r>
    </w:p>
    <w:p>
      <w:pPr>
        <w:pStyle w:val="ListBullet2"/>
      </w:pPr>
      <w:r>
        <w:t>Value Creation: Sets itself apart by leveraging a proven method to enhance productivity. Automated scheduling and triggers make it user-friendly, requiring minimal effort from the user. An easy, integrated solution without the need for additional hardware or overly complicated steps.</w:t>
      </w:r>
    </w:p>
    <w:p>
      <w:pPr>
        <w:pStyle w:val="ListBullet2"/>
      </w:pPr>
      <w:r>
        <w:t>Customer Acquisition: Partner with productivity influencers and offer them early access to GrayFocus. Encourage them to share their experiences and productivity boosts with their followers through social media, blog posts, and YouTube reviews. Engage prospective users directly with real-life success stories to build trust and demonstrate value immediately.</w:t>
      </w:r>
    </w:p>
    <w:p>
      <w:pPr>
        <w:pStyle w:val="ListBullet2"/>
      </w:pPr>
      <w:r>
        <w:t>Competitive Landscape: Current competition is minimal and primarily involves built-in smartphone settings and focus apps. While some apps offer similar distraction-reducing functionalities, few focus solely on automating grayscale mode based on user-defined schedules or triggers. This niches GrayFocus, with potential for strong market differentiation and unique value add.</w:t>
      </w:r>
    </w:p>
    <w:p>
      <w:pPr>
        <w:pStyle w:val="ListBullet2"/>
      </w:pPr>
      <w:r>
        <w:t>Teammate: A seasoned mobile app developer with a focus on iOS and Android platforms. This person should have experience in creating user-friendly interfaces, implementing automation features, and a solid understanding of accessibility settings. Additionally, a background in digital wellness or productivity apps would be beneficial.</w:t>
      </w:r>
    </w:p>
    <w:p>
      <w:pPr>
        <w:pStyle w:val="Heading1"/>
      </w:pPr>
      <w:r>
        <w:rPr>
          <w:sz w:val="30"/>
        </w:rPr>
        <w:t>FiberFree Wash</w:t>
      </w:r>
    </w:p>
    <w:p>
      <w:pPr>
        <w:pStyle w:val="ListBullet2"/>
      </w:pPr>
      <w:r>
        <w:t>The Hook: Tired of the tedious cycle required to clean fiberglass from clothes? FiberFree Wash offers a specialized detergent solution to make this process quick and safe, keeping your threads clean without the pet safety concerns. Say goodbye to multiple washes and hello to FiberFree efficiency!</w:t>
      </w:r>
    </w:p>
    <w:p>
      <w:pPr>
        <w:pStyle w:val="ListBullet2"/>
      </w:pPr>
      <w:r>
        <w:t>Problem: Current methods of removing fiberglass from clothing are inefficient and time-consuming, often requiring multiple washes. Using Pinesol can expedite the process but poses a significant risk to pet safety, particularly for cat owners.</w:t>
      </w:r>
    </w:p>
    <w:p>
      <w:pPr>
        <w:pStyle w:val="ListBullet2"/>
      </w:pPr>
      <w:r>
        <w:t>Solution: Develop a specialized detergent formula that safely and effectively removes fiberglass particles from clothing without harmful chemicals, ensuring it is safe for use in households with pets.</w:t>
      </w:r>
    </w:p>
    <w:p>
      <w:pPr>
        <w:pStyle w:val="ListBullet2"/>
      </w:pPr>
      <w:r>
        <w:t>Competitive Advantage: Utilizes industry-trusted mechanical insulation expertise to offer a safer, specialized fiberglass remover detergent, reducing washing cycles and minimizing health risks for pet owners.</w:t>
      </w:r>
    </w:p>
    <w:p>
      <w:pPr>
        <w:pStyle w:val="ListBullet2"/>
      </w:pPr>
      <w:r>
        <w:t>Value Creation: A specialized detergent designed specifically to tackle and remove fiberglass particles from clothing could save consumers time and extend the lifespan of their workwear. Its formulation ensures effective cleaning while being safe for households with pets, differentiating it from standard detergents and household cleaning agents.</w:t>
      </w:r>
    </w:p>
    <w:p>
      <w:pPr>
        <w:pStyle w:val="ListBullet2"/>
      </w:pPr>
      <w:r>
        <w:t>Customer Acquisition: Partner with professional insulation companies and offer free samples in their employee welcome kits. Create engaging, educational social media content featuring DIYers and tradespeople demonstrating the product in action. Leverage influencer partnerships in the home improvement and safety niches to amplify the brand message.</w:t>
      </w:r>
    </w:p>
    <w:p>
      <w:pPr>
        <w:pStyle w:val="ListBullet2"/>
      </w:pPr>
      <w:r>
        <w:t>Competitive Landscape: Existing household detergents and specialty cleaners focus broadly on stains and general cleaning, with limited products addressing fiberglass specifically. Competing niche products include those targeting industrial workwear and allergen removal. Opportunities exist to capture a market needing safer, effective solutions, especially for pet-sensitive households.</w:t>
      </w:r>
    </w:p>
    <w:p>
      <w:pPr>
        <w:pStyle w:val="ListBullet2"/>
      </w:pPr>
      <w:r>
        <w:t>Teammate: A chemist with experience in developing household cleaning products, particularly those safe for pets. This person should also have knowledge of the mechanical insulation industry to understand the specific needs and challenges associated with removing fiberglass from clothing.</w:t>
      </w:r>
    </w:p>
    <w:p>
      <w:pPr>
        <w:pStyle w:val="Heading1"/>
      </w:pPr>
      <w:r>
        <w:rPr>
          <w:sz w:val="30"/>
        </w:rPr>
        <w:t>OverDoor Elegance</w:t>
      </w:r>
    </w:p>
    <w:p>
      <w:pPr>
        <w:pStyle w:val="ListBullet2"/>
      </w:pPr>
      <w:r>
        <w:t>The Hook: OverDoor Elegance transforms ordinary doorways into stunning focal points through customizable and elegant decorative solutions.</w:t>
      </w:r>
    </w:p>
    <w:p>
      <w:pPr>
        <w:pStyle w:val="ListBullet2"/>
      </w:pPr>
      <w:r>
        <w:t>Problem: Too often, the space above doors is underutilized, leading to missed opportunities for enhancing interior aesthetics. Many people struggle to find easy, affordable, and stylish ways to upgrade these areas without professional help.</w:t>
      </w:r>
    </w:p>
    <w:p>
      <w:pPr>
        <w:pStyle w:val="ListBullet2"/>
      </w:pPr>
      <w:r>
        <w:t>Solution: OverDoor Elegance offers a variety of creative, customizable solutions to transform the space above a door into a stylish focal point. By providing custom kits that encompass materials and step-by-step instructions, we simplify the process of adding elegance, light, personality, and charm to any doorway.</w:t>
      </w:r>
    </w:p>
    <w:p>
      <w:pPr>
        <w:pStyle w:val="ListBullet2"/>
      </w:pPr>
      <w:r>
        <w:t>Competitive Advantage: Unique market position with customizable kits, appealing to DIY enthusiasts seeking personalized and high-end aesthetic enhancements for their spaces. This combination of convenience and customization sets it apart from standard décor solutions.</w:t>
      </w:r>
    </w:p>
    <w:p>
      <w:pPr>
        <w:pStyle w:val="ListBullet2"/>
      </w:pPr>
      <w:r>
        <w:t>Value Creation: Offers easy-to-follow, customizable kits that elevate indoor aesthetics without professional help, catering to DIY enthusiasts and home decorators seeking practical yet stylish upgrades.</w:t>
      </w:r>
    </w:p>
    <w:p>
      <w:pPr>
        <w:pStyle w:val="ListBullet2"/>
      </w:pPr>
      <w:r>
        <w:t>Customer Acquisition: Partner with interior design influencers and home improvement bloggers to showcase before-and-after transformations using our kits. Leverage their social media reach to share DIY tutorials and real-life application stories, driving organic traffic and building a community of DIY enthusiasts.</w:t>
      </w:r>
    </w:p>
    <w:p>
      <w:pPr>
        <w:pStyle w:val="ListBullet2"/>
      </w:pPr>
      <w:r>
        <w:t>Competitive Landscape: The market consists of home decor brands, interior designers, and DIY enthusiasts. Main competitors include IKEA, Home Depot, and local home improvement stores that already offer various decor solutions. Potential niche competition from custom decor artisans on platforms like Etsy. Competitive market but wide room for differentiation through personalization and innovative kits.</w:t>
      </w:r>
    </w:p>
    <w:p>
      <w:pPr>
        <w:pStyle w:val="ListBullet2"/>
      </w:pPr>
      <w:r>
        <w:t>Teammate: An ideal team member would be a skilled interior designer with experience in residential projects and a knack for creating DIY home improvement products. They should have an eye for aesthetics, knowledge of current design trends, and the ability to translate sophisticated designs into easy-to-follow kits for consumers.</w:t>
      </w:r>
    </w:p>
    <w:p>
      <w:pPr>
        <w:pStyle w:val="Heading1"/>
      </w:pPr>
      <w:r>
        <w:rPr>
          <w:sz w:val="30"/>
        </w:rPr>
        <w:t>InvisiGuard Apparel</w:t>
      </w:r>
    </w:p>
    <w:p>
      <w:pPr>
        <w:pStyle w:val="ListBullet2"/>
      </w:pPr>
      <w:r>
        <w:t>The Hook: Imagine clothes that security personnel can see right through, helping them detect concealed items without invasive searches!</w:t>
      </w:r>
    </w:p>
    <w:p>
      <w:pPr>
        <w:pStyle w:val="ListBullet2"/>
      </w:pPr>
      <w:r>
        <w:t>Problem: There is a need for non-invasive methods to detect concealed items on individuals in high-security areas. Existing techniques often involve invasive physical searches or advanced imaging technologies that can violate personal privacy. These methods can be both time-consuming and uncomfortable for individuals, highlighting the need for a more discreet and efficient solution.</w:t>
      </w:r>
    </w:p>
    <w:p>
      <w:pPr>
        <w:pStyle w:val="ListBullet2"/>
      </w:pPr>
      <w:r>
        <w:t>Solution: Design clothing that is nearly invisible when viewed through specialized glasses, allowing security personnel to detect concealed items non-invasively. This ensures a less intrusive method of inspection with potential applications in high-security environments, while necessitating stringent ethical use guidelines to address privacy concerns.</w:t>
      </w:r>
    </w:p>
    <w:p>
      <w:pPr>
        <w:pStyle w:val="ListBullet2"/>
      </w:pPr>
      <w:r>
        <w:t>Competitive Advantage: Reducing the need for invasive searches in security settings while ensuring efficient detection of concealed items.</w:t>
      </w:r>
    </w:p>
    <w:p>
      <w:pPr>
        <w:pStyle w:val="ListBullet2"/>
      </w:pPr>
      <w:r>
        <w:t>Value Creation: Provides a breakthrough in non-invasive concealed item detection for security applications, creating a competitive edge for firms needing efficient yet discreet security measures.</w:t>
      </w:r>
    </w:p>
    <w:p>
      <w:pPr>
        <w:pStyle w:val="ListBullet2"/>
      </w:pPr>
      <w:r>
        <w:t>Customer Acquisition: Partner with leading security tech conferences and expos to showcase the technology through live demos and exclusive trials. Offer limited-time deals and contracts to security firms attending these events.</w:t>
      </w:r>
    </w:p>
    <w:p>
      <w:pPr>
        <w:pStyle w:val="ListBullet2"/>
      </w:pPr>
      <w:r>
        <w:t>Competitive Landscape: Competitors in the security tech industry are focusing on non-invasive methods like advanced imaging and AI-driven tools for concealed item detection. Indirect competitors may include traditional body scanners and manual search methods. However, no direct competitor offers a wearable invisibility solution, giving InvisiGuard Apparel a unique but ethically challenging market entry.</w:t>
      </w:r>
    </w:p>
    <w:p>
      <w:pPr>
        <w:pStyle w:val="ListBullet2"/>
      </w:pPr>
      <w:r>
        <w:t>Teammate: Order: 13</w:t>
        <w:br/>
        <w:br/>
        <w:t>Name: InvisiGuard Apparel</w:t>
        <w:br/>
        <w:br/>
        <w:t>Rating: 2</w:t>
        <w:br/>
        <w:br/>
        <w:t>Monetization: Market to security firms for non-invasive concealed item detection; ensure ethical use protocols.</w:t>
        <w:br/>
        <w:br/>
        <w:t>Explanation: Ethical concerns are too high, outweighing potential security benefits.</w:t>
        <w:br/>
        <w:br/>
        <w:t xml:space="preserve">Novelty Description: The innovation being discussed involves designing clothes that are nearly invisible to a specific kind of glasses. These glasses use a concept similar to 3D glasses, which rely on perpendicular optical phases to display different images to each eye. In this case, the wearer of the glasses would see the person wearing these special clothes as if they were naked. </w:t>
        <w:br/>
        <w:br/>
        <w:t>Potential applications of such a technology could be seen in security or privacy-enhancing scenarios, such as integrating this technique with security personnel who might need to see concealed items without invasive searches. However, ethical and privacy concerns must be thoroughly evaluated before such technology could be considered for widespread use.</w:t>
        <w:br/>
        <w:br/>
        <w:t>Ideal partner would be someone experienced in ethical tech development with a background in cybersecurity and privacy law, ensuring protocols and systems comply with privacy standards.</w:t>
      </w:r>
    </w:p>
    <w:p>
      <w:pPr>
        <w:pStyle w:val="Heading1"/>
      </w:pPr>
      <w:r>
        <w:rPr>
          <w:sz w:val="30"/>
        </w:rPr>
        <w:t>FlexSpace Dynamics</w:t>
      </w:r>
    </w:p>
    <w:p>
      <w:pPr>
        <w:pStyle w:val="ListBullet2"/>
      </w:pPr>
      <w:r>
        <w:t>The Hook: Say goodbye to rigid home office setups. FlexSpace Dynamics offers the ultimate modular, soundproof office kits with dual-access sliding doors and convertible furniture, making any space adaptable to your evolving family needs.</w:t>
      </w:r>
    </w:p>
    <w:p>
      <w:pPr>
        <w:pStyle w:val="ListBullet2"/>
      </w:pPr>
      <w:r>
        <w:t>Problem: Many homes lack dedicated office spaces that are soundproof and adaptable for future needs. Homeowners struggle with noise from active family areas and the inefficient use of space, making it challenging to create a quiet, flexible, and multipurpose work environment as family dynamics change.</w:t>
      </w:r>
    </w:p>
    <w:p>
      <w:pPr>
        <w:pStyle w:val="ListBullet2"/>
      </w:pPr>
      <w:r>
        <w:t>Solution: Provide modular, soundproof office kits featuring dual-access sliding doors and convertible furniture to create efficient, future-proof office spaces that adapt to changing family dynamics and needs. This approach maximizes space utilization, flexibility, and noise mitigation, ensuring the room remains functional and versatile over time.</w:t>
      </w:r>
    </w:p>
    <w:p>
      <w:pPr>
        <w:pStyle w:val="ListBullet2"/>
      </w:pPr>
      <w:r>
        <w:t>Competitive Advantage: Provides a unique combination of soundproofing, dual-access doors, and convertible modular furniture, delivering unmatched flexibility for evolving family needs and optimizing limited home space usage, positioning it as an ideal solution for both current and future usage scenarios.</w:t>
      </w:r>
    </w:p>
    <w:p>
      <w:pPr>
        <w:pStyle w:val="ListBullet2"/>
      </w:pPr>
      <w:r>
        <w:t>Value Creation: FlexSpace Dynamics' modular office kits offer a competitive advantage by providing an adaptable, soundproof workspace solution that evolves with changing family needs. The integration of dual-access sliding doors and convertible furniture leverages space efficiency and future-proofs the area, making it ideal for both parental retreat and children's study space.</w:t>
      </w:r>
    </w:p>
    <w:p>
      <w:pPr>
        <w:pStyle w:val="ListBullet2"/>
      </w:pPr>
      <w:r>
        <w:t>Customer Acquisition: Leverage social media by creating a "Home Office Transformation Challenge" where participants post before-and-after photos using our kits. Offer prizes and discounts for the best transformations to drive engagement and virality. Partner with home design influencers to showcase the product and create buzz among target demographics.</w:t>
      </w:r>
    </w:p>
    <w:p>
      <w:pPr>
        <w:pStyle w:val="ListBullet2"/>
      </w:pPr>
      <w:r>
        <w:t>Competitive Landscape: Competitors in the market include established brands offering high-end modular office furniture and soundproofing solutions, such as Steelcase and OfficePod. Emerging startups like Room and Zenbooth also compete by providing customizable office pods. FlexSpace Dynamics differentiates with its dual-access sliding doors and ultra-flexible, convertible furniture, making it unique in catering to evolving family needs.</w:t>
      </w:r>
    </w:p>
    <w:p>
      <w:pPr>
        <w:pStyle w:val="ListBullet2"/>
      </w:pPr>
      <w:r>
        <w:t>Teammate: An experienced architect or interior designer specializing in small-space solutions and adaptable living environments. This individual should have a strong understanding of soundproofing techniques and a knack for creating modular and multifunctional furniture designs. Additionally, they should be well-versed in the installation of sliding door systems to maximize space efficiency.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