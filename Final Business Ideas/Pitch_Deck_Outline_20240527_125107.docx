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20240527_125107</w:t>
      </w:r>
    </w:p>
    <w:p>
      <w:pPr>
        <w:pStyle w:val="Heading1"/>
      </w:pPr>
      <w:r>
        <w:t>Parameters: r/ ['Showerthoughts', 'LifeProTips', 'Lifehacks'] -- Post Limits: 5 -- Time: day</w:t>
      </w:r>
    </w:p>
    <w:p>
      <w:pPr>
        <w:pStyle w:val="Heading1"/>
      </w:pPr>
      <w:r>
        <w:rPr>
          <w:sz w:val="30"/>
        </w:rPr>
        <w:t>Romance Through Time Tour</w:t>
      </w:r>
    </w:p>
    <w:p>
      <w:pPr>
        <w:pStyle w:val="ListBullet2"/>
      </w:pPr>
      <w:r>
        <w:t>The Hook: Transport back in time with your partner and explore the romantic and intimate customs of historical periods through interactive, multi-sensory experiences, guided workshops, and a curated themed gift shop that brings the essence of the past into the present.</w:t>
      </w:r>
    </w:p>
    <w:p>
      <w:pPr>
        <w:pStyle w:val="ListBullet2"/>
      </w:pPr>
      <w:r>
        <w:t>Problem: Traditional historical tours and museums lack a dedicated focus on romantic intimacy, leaving a gap for couples seeking deeper, thematic engagement. Existing options are often static, failing to offer immersive, multi-sensory experiences that foster a personal connection to historical romance.</w:t>
      </w:r>
    </w:p>
    <w:p>
      <w:pPr>
        <w:pStyle w:val="ListBullet2"/>
      </w:pPr>
      <w:r>
        <w:t>Solution: A romantic history-themed tour designed to engage couples through interactive workshops, live performances, role-playing, and multi-sensory experiences. This creates a unique, educational, and immersive journey through intimate customs throughout history. The tour includes expert-led seminars and a themed gift shop, offering practical takeaways and mementos.</w:t>
      </w:r>
    </w:p>
    <w:p>
      <w:pPr>
        <w:pStyle w:val="ListBullet2"/>
      </w:pPr>
      <w:r>
        <w:t>Competitive Advantage: By focusing on the niche theme of romance and intimacy throughout history, the tour offers a unique and deeply engaging multi-sensory experience. Unlike typical museums and reenactments, this tour integrates expert-led workshops, live performances, and intimate private sessions. This specialized angle creates high appeal for couples, setting it apart in the market.</w:t>
      </w:r>
    </w:p>
    <w:p>
      <w:pPr>
        <w:pStyle w:val="ListBullet2"/>
      </w:pPr>
      <w:r>
        <w:t>Value Creation: Customized historical experiences on romance and intimacy incorporating multi-sensory engagement, expert-led workshops, and themed gift shop opportunities. Differentiates from traditional offerings through a unique blend of education, entertainment, and intimate settings. Appeals to niche market of couples and romance enthusiasts seeking deeper, interactive historical connections.</w:t>
      </w:r>
    </w:p>
    <w:p>
      <w:pPr>
        <w:pStyle w:val="ListBullet2"/>
      </w:pPr>
      <w:r>
        <w:t>Customer Acquisition: Partner with wedding planners and romantic getaway agencies to offer exclusive discounts and personalized experiences, targeting engaged couples and honeymooners. Leverage social media influencers specializing in romance and travel to create buzz, share authentic experiences, and drive organic traffic to our booking platform.</w:t>
      </w:r>
    </w:p>
    <w:p>
      <w:pPr>
        <w:pStyle w:val="ListBullet2"/>
      </w:pPr>
      <w:r>
        <w:t>Competitive Landscape: The landscape includes traditional museums, living history museums, historical themed amusement parks, and historical dinner theatres. Competitors focus on educational experiences, live demonstrations, entertainment, and dining. Unique selling points: Romance &amp; intimacy through history, multi-sensory engagement, expert-led workshops, and intimate settings. Appeals to couples and romance enthusiasts seeking a unique experience.</w:t>
      </w:r>
    </w:p>
    <w:p>
      <w:pPr>
        <w:pStyle w:val="ListBullet2"/>
      </w:pPr>
      <w:r>
        <w:t>Teammate: Experienced operations manager with a background in tourism and event planning, deeply knowledgeable in creating immersive and interactive visitor experiences. Should have strong organizational skills, a passion for history, and an understanding of curating educational and intimate themed tours.</w:t>
      </w:r>
    </w:p>
    <w:p>
      <w:pPr>
        <w:pStyle w:val="Heading1"/>
      </w:pPr>
      <w:r>
        <w:rPr>
          <w:sz w:val="30"/>
        </w:rPr>
        <w:t>SmokeClear Elite</w:t>
      </w:r>
    </w:p>
    <w:p>
      <w:pPr>
        <w:pStyle w:val="ListBullet2"/>
      </w:pPr>
      <w:r>
        <w:t>The Hook: Eliminating smoke odors with cutting-edge technology and customizable services, SmokeClear Elite is setting a new standard in the market. With unique odor detection devices, targeted products, and subscription-based plans, we ensure comprehensive, customer-centric solutions unmatched by current competitors.</w:t>
      </w:r>
    </w:p>
    <w:p>
      <w:pPr>
        <w:pStyle w:val="ListBullet2"/>
      </w:pPr>
      <w:r>
        <w:t>Problem: Current solutions for smoke odor removal are either generic or inadequate, leading to persistent odors and dissatisfied customers. Most services lack customization, effective long-term results, and proactive maintenance plans. Additionally, customer engagement and education are minimal, resulting in a gap in effective, tailored odor management solutions.</w:t>
      </w:r>
    </w:p>
    <w:p>
      <w:pPr>
        <w:pStyle w:val="ListBullet2"/>
      </w:pPr>
      <w:r>
        <w:t>Solution: By leveraging advanced odor detection devices and customizable cleaning plans, SmokeClear Elite provides precise and tailored odor elimination. Featuring proprietary smoke-specific cleaning agents, exclusive products, and treatments like ozone and hydroxyl, SmokeClear ensures comprehensive smoke odor removal. Enhanced with unique subscription-based maintenance plans, VIP support, educational resources, and personalized home fragrance solutions, it offers a superior, customer-centric experience in a market lacking such complete and innovative solutions.</w:t>
      </w:r>
    </w:p>
    <w:p>
      <w:pPr>
        <w:pStyle w:val="ListBullet2"/>
      </w:pPr>
      <w:r>
        <w:t xml:space="preserve">Competitive Advantage:  </w:t>
        <w:br/>
        <w:t>SmokeClear Solutions stands out by offering specialized and effective smoke odor elimination services and products. The use of handheld electronic sniffers for precise odor detection, customized cleaning plans, proprietary cleaning agents, ozone and hydroxyl treatments, subscription-based plans, and interactive customer education provide a high-value, tailored experience unmatched by competitors.</w:t>
      </w:r>
    </w:p>
    <w:p>
      <w:pPr>
        <w:pStyle w:val="ListBullet2"/>
      </w:pPr>
      <w:r>
        <w:t>Value Creation: SmokeClear Solutions stands out by delivering specialized, effective, and customer-centric services and products tailored for smoke odor elimination. This unique approach, combined with innovative offerings such as odor detection technology, targeted products, comprehensive customization, and extensive customer engagement, differentiates SmokeClear Solutions from existing standard market solutions, thereby positioning itself as a leading, profitable provider in this niche market.</w:t>
      </w:r>
    </w:p>
    <w:p>
      <w:pPr>
        <w:pStyle w:val="ListBullet2"/>
      </w:pPr>
      <w:r>
        <w:t>Customer Acquisition: Engage influencers and environmental bloggers to promote the product and create buzz. Host local events where potential customers can experience live demonstrations and benefit from limited-time offers. Leverage social media contests and referral incentives to encourage sharing and viral marketing.</w:t>
      </w:r>
    </w:p>
    <w:p>
      <w:pPr>
        <w:pStyle w:val="ListBullet2"/>
      </w:pPr>
      <w:r>
        <w:t>Competitive Landscape: Existing odor removal services focus on basic deodorizing with limited customization or advanced treatments like hydroxyl. Generic products lack long-term effectiveness, and routine cleaning services seldom offer dedicated odor solutions or proactive maintenance plans. Customer engagement is minimal, and loyalty programs are often basic. SmokeClear Elite's specialized, customizable, and customer-centric offerings, including exclusive products, advanced treatments, educational resources, and robust loyalty plans, strategically position it against these competitors.</w:t>
      </w:r>
    </w:p>
    <w:p>
      <w:pPr>
        <w:pStyle w:val="ListBullet2"/>
      </w:pPr>
      <w:r>
        <w:t>Teammate: An ideal team member for SmokeClear Elite would be a seasoned Product Manager with a strong background in consumer goods, particularly in the cleaning and home care industry. They should have experience in developing exclusive product lines, managing subscription services, and enhancing customer engagement through innovative loyalty programs and workshops. Excellent analytical skills and a customer-centric approach are crucial.</w:t>
      </w:r>
    </w:p>
    <w:p>
      <w:pPr>
        <w:pStyle w:val="Heading1"/>
      </w:pPr>
      <w:r>
        <w:rPr>
          <w:sz w:val="30"/>
        </w:rPr>
        <w:t>PetFresh Pro Kit</w:t>
      </w:r>
    </w:p>
    <w:p>
      <w:pPr>
        <w:pStyle w:val="ListBullet2"/>
      </w:pPr>
      <w:r>
        <w:t>The Hook: Tired of pet odors ruining your home's vibe? PetFresh Pro Kit offers top-tier, innovative solutions to keep your space fresh and your pets happy with unique, user-friendly products.</w:t>
      </w:r>
    </w:p>
    <w:p>
      <w:pPr>
        <w:pStyle w:val="ListBullet2"/>
      </w:pPr>
      <w:r>
        <w:t>Problem: People struggle to find effective and convenient solutions for managing persistent pet odors and stains. Existing products often underperform, requiring multiple applications and lacking additional benefits like stress-reducing pheromones or built-in odor control. There’s a clear need for a comprehensive kit that addresses these gaps.</w:t>
      </w:r>
    </w:p>
    <w:p>
      <w:pPr>
        <w:pStyle w:val="ListBullet2"/>
      </w:pPr>
      <w:r>
        <w:t xml:space="preserve">Solution: An all-in-one kit for pet odor management featuring a triple-enzyme cleaner, pheromone-infused candles, specialized air filters, long-lasting shampoos, odor-guard bedding, nanotech mats, and eco-friendly pet wipes designed to conveniently address all pet odor issues. Optional add-ons include a portable spritzer and scent diffuser for training.  </w:t>
      </w:r>
    </w:p>
    <w:p>
      <w:pPr>
        <w:pStyle w:val="ListBullet2"/>
      </w:pPr>
      <w:r>
        <w:t>Competitive Advantage: Enhanced, faster-acting formulas, multi-functional solutions, and user-centric designs focusing on practical enhancements distinguish the PetFresh Pro Kit from market alternatives, addressing current product limitations and maximizing customer satisfaction.</w:t>
      </w:r>
    </w:p>
    <w:p>
      <w:pPr>
        <w:pStyle w:val="ListBullet2"/>
      </w:pPr>
      <w:r>
        <w:t>Value Creation: Innovative, user-centric features address market gaps and enhance user experience in pet odor management.</w:t>
      </w:r>
    </w:p>
    <w:p>
      <w:pPr>
        <w:pStyle w:val="ListBullet2"/>
      </w:pPr>
      <w:r>
        <w:t>Customer Acquisition: Engage with popular pet influencers on social media to showcase real-life benefits of the kit. Offer affiliate programs where influencers get a commission for each sale made through their unique referral links. Pair this with targeted ads on platforms like Instagram and TikTok to further reach pet owners who follow these influencers.</w:t>
      </w:r>
    </w:p>
    <w:p>
      <w:pPr>
        <w:pStyle w:val="ListBullet2"/>
      </w:pPr>
      <w:r>
        <w:t>Competitive Landscape: The pet odor management market has numerous players offering enzyme cleaners, odor-neutralizing candles, and basic air purifiers. Most competitors use single-function products that either mask odors or require multiple treatments to be effective. Our kit introduces an integrated, multi-function approach with faster-acting formulas, user-friendly designs, and subscription-based models, setting it apart by addressing the inefficiencies and adding real value for pet owners.</w:t>
      </w:r>
    </w:p>
    <w:p>
      <w:pPr>
        <w:pStyle w:val="ListBullet2"/>
      </w:pPr>
      <w:r>
        <w:t>Teammate: An ideal person would be a Product Development Manager with experience in pet care products and consumer goods. They should possess a solid background in product innovation, supply chain management, and quality assurance. This person should be adept at market analysis, identifying gaps, and implementing customer feedback to refine and enhance product features.</w:t>
      </w:r>
    </w:p>
    <w:p>
      <w:pPr>
        <w:pStyle w:val="Heading1"/>
      </w:pPr>
      <w:r>
        <w:rPr>
          <w:sz w:val="30"/>
        </w:rPr>
        <w:t>BarkConnect Academy</w:t>
      </w:r>
    </w:p>
    <w:p>
      <w:pPr>
        <w:pStyle w:val="ListBullet2"/>
      </w:pPr>
      <w:r>
        <w:t>The Hook: Revolutionize the way you understand and train your dog with BarkConnect Academy's flexible, on-demand platform and personalized content, designed for busy, modern lifestyles. Unlock your furry friend's full potential anytime, anywhere.</w:t>
      </w:r>
    </w:p>
    <w:p>
      <w:pPr>
        <w:pStyle w:val="ListBullet2"/>
      </w:pPr>
      <w:r>
        <w:t>Problem: Dog owners face a lack of flexible, accessible, and interactive training solutions. Traditional schools have rigid schedules and limited reach, online courses are often outdated and lack personal touch, apps offer incomplete content, and private trainers are costly and inflexible.</w:t>
      </w:r>
    </w:p>
    <w:p>
      <w:pPr>
        <w:pStyle w:val="ListBullet2"/>
      </w:pPr>
      <w:r>
        <w:t>Solution: BarkConnect Academy provides an LMS-based, on-demand dog training platform offering flexible learning, personalized course pathways, interactive quizzes, printable guides, and mobile access. It includes personal consultations, community forums, and periodic content updates to ensure relevance and engagement.</w:t>
      </w:r>
    </w:p>
    <w:p>
      <w:pPr>
        <w:pStyle w:val="ListBullet2"/>
      </w:pPr>
      <w:r>
        <w:t>Competitive Advantage: Combining a flexible, on-demand learning model with mobile accessibility, personalized course pathways, interactive quizzes, and continued education credits, BarkConnect Academy effectively addresses limitations of traditional dog training methods. It stands out with unique features like printable guides, family-focused workshops, and supplementary physical products, enhancing user engagement and satisfaction.</w:t>
      </w:r>
    </w:p>
    <w:p>
      <w:pPr>
        <w:pStyle w:val="ListBullet2"/>
      </w:pPr>
      <w:r>
        <w:t>Value Creation: BarkConnect Academy offers a flexible, on-demand, and personalized dog-human communication training experience. Key features like mobile accessibility, interactive assessments, and community engagement address gaps in current dog training solutions. These unique elements create a robust, scalable model that enhances user experience and fosters long-term loyalty and profitability.</w:t>
      </w:r>
    </w:p>
    <w:p>
      <w:pPr>
        <w:pStyle w:val="ListBullet2"/>
      </w:pPr>
      <w:r>
        <w:t>Customer Acquisition: Engage dog-friendly social media influencers to demonstrate the platform, offering potential customers a firsthand look at its effectiveness. Partner with local pet stores to host live demo sessions and offer discounts for sign-ups during these events, blending online and offline engagement strategies for broader appeal.</w:t>
      </w:r>
    </w:p>
    <w:p>
      <w:pPr>
        <w:pStyle w:val="ListBullet2"/>
      </w:pPr>
      <w:r>
        <w:t>Competitive Landscape: The dog training market is populated by traditional in-person classes, which lack flexibility and extensive reach, online courses that offer limited interactivity, mobile apps focusing on bite-sized content, and costly private trainers. BarkConnect Academy's unique blend of flexible learning, mobile accessibility, interactivity, and personalized consultations marks a substantial improvement over these existing solutions.</w:t>
      </w:r>
    </w:p>
    <w:p>
      <w:pPr>
        <w:pStyle w:val="ListBullet2"/>
      </w:pPr>
      <w:r>
        <w:t>Teammate: A digital marketing whiz with experience in SaaS subscription models, skilled in social media strategy, community building, and partnership development. Needs a knack for user engagement, content updates, app launch campaigns, and leveraging data analytics to drive growth and retention. Great communicator and pet enthusiast preferred to align with brand ethos.</w:t>
      </w:r>
    </w:p>
    <w:p>
      <w:pPr>
        <w:pStyle w:val="Heading1"/>
      </w:pPr>
      <w:r>
        <w:rPr>
          <w:sz w:val="30"/>
        </w:rPr>
        <w:t>BenefitMatch Jobs</w:t>
      </w:r>
    </w:p>
    <w:p>
      <w:pPr>
        <w:pStyle w:val="ListBullet2"/>
      </w:pPr>
      <w:r>
        <w:t>The Hook: Find the role that doesn't just pay the bills but also fuels your lifestyle with PerkPro Jobs—where we match you with gigs offering the best perks and benefits in the market.</w:t>
      </w:r>
    </w:p>
    <w:p>
      <w:pPr>
        <w:pStyle w:val="ListBullet2"/>
      </w:pPr>
      <w:r>
        <w:t>Problem: Job seekers often struggle to find positions that align not only with their skills and interests but also with their preferred benefits and perks. Traditional job boards, networking sites, and employee benefits platforms lack comprehensive integration of these perks, resulting in a fragmented job search experience that fails to prioritize what truly matters to many candidates.</w:t>
      </w:r>
    </w:p>
    <w:p>
      <w:pPr>
        <w:pStyle w:val="ListBullet2"/>
      </w:pPr>
      <w:r>
        <w:t>Solution: To overcome the deficiencies in traditional job boards, professional networking sites, and employee benefit platforms, BenefitMatch Jobs provides an integrated solution that matches job seekers with positions considering both job roles and comprehensive perks. This approach ensures a tailored job search experience, offering users insights into employee benefits and maximizing job satisfaction.</w:t>
      </w:r>
    </w:p>
    <w:p>
      <w:pPr>
        <w:pStyle w:val="ListBullet2"/>
      </w:pPr>
      <w:r>
        <w:t>Competitive Advantage: BenefitMatch Jobs uniquely emphasizes detailed information on employee benefits and perks, utilizes advanced matching algorithms that consider those perks, and provides extensive resources on maximizing employment benefits, creating a superior and attractive experience for job seekers over traditional job boards and professional networking sites.</w:t>
      </w:r>
    </w:p>
    <w:p>
      <w:pPr>
        <w:pStyle w:val="ListBullet2"/>
      </w:pPr>
      <w:r>
        <w:t>Value Creation: PerkPro Jobs uniquely focuses on benefits and perks, filling a gap in current job platforms by providing comprehensive profiles, educational resources, and personalized matching algorithms.</w:t>
      </w:r>
    </w:p>
    <w:p>
      <w:pPr>
        <w:pStyle w:val="ListBullet2"/>
      </w:pPr>
      <w:r>
        <w:t>Customer Acquisition: Partner with influential career coaches, HR influencers, and employee benefits blogs to run joint webinars and social media takeovers, showcasing how PerkPro Jobs makes finding the right job perks easier and more efficient. Offer exclusive promo codes to their followers to boost sign-ups and increase platform visibility through trusted voices.</w:t>
      </w:r>
    </w:p>
    <w:p>
      <w:pPr>
        <w:pStyle w:val="ListBullet2"/>
      </w:pPr>
      <w:r>
        <w:t>Competitive Landscape: Traditional job boards like Indeed and Monster focus largely on job titles and locations but miss out on emphasizing perks and benefits. Professional networking sites like LinkedIn build connections and show resumes but lack detailed benefit information. Employee benefits platforms like Glassdoor provide reviews but don't match job seekers based on perks and benefits preferences.</w:t>
      </w:r>
    </w:p>
    <w:p>
      <w:pPr>
        <w:pStyle w:val="ListBullet2"/>
      </w:pPr>
      <w:r>
        <w:t>Teammate: An individual with experience in recruitment technology and human resources, familiar with building and optimizing job market platforms. They should have strong networking skills to establish partnerships and a background in data analytics to improve matching algorithms. Cross-functional capabilities in marketing and user experience design would also be critical.</w:t>
      </w:r>
    </w:p>
    <w:p>
      <w:pPr>
        <w:pStyle w:val="Heading1"/>
      </w:pPr>
      <w:r>
        <w:rPr>
          <w:sz w:val="30"/>
        </w:rPr>
        <w:t>ShipSmart Reversible Bags</w:t>
      </w:r>
    </w:p>
    <w:p>
      <w:pPr>
        <w:pStyle w:val="ListBullet2"/>
      </w:pPr>
      <w:r>
        <w:t>The Hook: Revolutionize e-commerce logistics with ShipSmart Reversible Bags—tough, secure, and user-friendly. Perfect for repeat use, business branding, and simplifying shipping. Say goodbye to single-use waste and hello to cost savings and customer convenience.</w:t>
      </w:r>
    </w:p>
    <w:p>
      <w:pPr>
        <w:pStyle w:val="ListBullet2"/>
      </w:pPr>
      <w:r>
        <w:t>Problem: Current packaging solutions are often single-use or limited in security and usability, leading to high waste, frequent replacements, and inefficiencies. Businesses face inventory management challenges and higher costs associated with stocking multiple packaging sizes and resolving shipping mistakes.</w:t>
      </w:r>
    </w:p>
    <w:p>
      <w:pPr>
        <w:pStyle w:val="ListBullet2"/>
      </w:pPr>
      <w:r>
        <w:t>Solution: Reversible shipping bags made of dual-layer reinforced material with zippered closures, integrated label pockets, color-coded and numbered designs, expandable gussets, and custom branding options to enhance security, durability, and reusability while offering a superior user experience and cost savings for businesses and consumers.</w:t>
      </w:r>
    </w:p>
    <w:p>
      <w:pPr>
        <w:pStyle w:val="ListBullet2"/>
      </w:pPr>
      <w:r>
        <w:t>Competitive Advantage: The ShipSmart Reversible Bags offer unparalleled durability with dual-layer reinforced materials, a secure zippered closure, and customizable branding, solving multiple logistics pain points and reducing costs. The added features like an integrated label pocket, expandable gusset, and color-coded design provide significant user convenience and operational efficiencies over existing solutions.</w:t>
      </w:r>
    </w:p>
    <w:p>
      <w:pPr>
        <w:pStyle w:val="ListBullet2"/>
      </w:pPr>
      <w:r>
        <w:t>Value Creation: Enhanced security, durability, and reusability via dual-layer material, zippered closure, integrated label pockets, expandable gusset, and custom branding offer businesses cost-effective, highly utilitarian packaging. Accurate, easy-to-use design boosts convenience and user satisfaction, reducing operational costs and waste, creating a unique market advantage.</w:t>
      </w:r>
    </w:p>
    <w:p>
      <w:pPr>
        <w:pStyle w:val="ListBullet2"/>
      </w:pPr>
      <w:r>
        <w:t>Customer Acquisition: Partner with eco-friendly influencers and offer exclusive early access and discounts for their followers. Leverage social media challenges around "green shipping" using ShipSmart to boost brand visibility. Additionally, run targeted digital ads showcasing cost-saving and sustainability benefits to key business sectors.</w:t>
      </w:r>
    </w:p>
    <w:p>
      <w:pPr>
        <w:pStyle w:val="ListBullet2"/>
      </w:pPr>
      <w:r>
        <w:t>Competitive Landscape: Existing market players include manufacturers of single-use plastic mailers, cardboard boxes, and some reusable packaging with limited security features. Competitors primarily rely on adhesive strips and minimal closure mechanisms. Our enhanced durability, security, and customization features present a significant advantage, setting us apart with superior user convenience and cost-efficiency.</w:t>
      </w:r>
    </w:p>
    <w:p>
      <w:pPr>
        <w:pStyle w:val="ListBullet2"/>
      </w:pPr>
      <w:r>
        <w:t>Teammate: A person experienced in logistics and supply chain management with strong B2B sales skills. They should have a proven track record in managing partnerships with e-commerce and logistics firms, possess a deep understanding of packaging solutions, and be adept at developing subscription models tailored for small to midsize enterprises. Additionally, knowledge in product customization and branding strategies to enhance market reach would be vital.</w:t>
      </w:r>
    </w:p>
    <w:p>
      <w:pPr>
        <w:pStyle w:val="Heading1"/>
      </w:pPr>
      <w:r>
        <w:rPr>
          <w:sz w:val="30"/>
        </w:rPr>
        <w:t>DateMate Bill Cards</w:t>
      </w:r>
    </w:p>
    <w:p>
      <w:pPr>
        <w:pStyle w:val="ListBullet2"/>
      </w:pPr>
      <w:r>
        <w:t>The Hook: Turn the awkward "who pays the bill" moment into a fun, stress-free experience with DateMate Bill Cards, featuring personalized messages and interactive elements, plus restaurant discounts.</w:t>
      </w:r>
    </w:p>
    <w:p>
      <w:pPr>
        <w:pStyle w:val="ListBullet2"/>
      </w:pPr>
      <w:r>
        <w:t>Problem: Who pays the bill is a common awkward and sensitive issue during dates, often leading to discomfort and confusion. Existing solutions in the market like dating apps, conversation starter games, and etiquette guides fail to address this specific problem directly and effectively.</w:t>
      </w:r>
    </w:p>
    <w:p>
      <w:pPr>
        <w:pStyle w:val="ListBullet2"/>
      </w:pPr>
      <w:r>
        <w:t>Solution: Personalized cards with custom messages and scratch-off panels make bill settlement fun. Collaborative gift cards with restaurant discounts, themed editions, and influencer endorsements add value. Built-in conversation starters enhance user experience.</w:t>
      </w:r>
    </w:p>
    <w:p>
      <w:pPr>
        <w:pStyle w:val="ListBullet2"/>
      </w:pPr>
      <w:r>
        <w:t>Competitive Advantage: Offering personalized, interactive solutions that directly address the bill-paying dilemma, while integrating discounts through partnerships with dining venues, making the product engaging and financially beneficial for both users and collaborated businesses.</w:t>
      </w:r>
    </w:p>
    <w:p>
      <w:pPr>
        <w:pStyle w:val="ListBullet2"/>
      </w:pPr>
      <w:r>
        <w:t>Value Creation: DateMate Bill Cards tapped into an unmet need by providing a creative and interactive solution for the awkward bill-paying moment during dates. No other existing product directly focuses on this specific issue, making DateMate Bill Cards the niche yet essential player in the dating scene. Through personalization, gamification, and strategic partnerships with restaurants for discounts, they offer tangible value to users and restaurants alike. This dual-focused approach not only minimizes the common dating dilemma but also incentivizes frequent use and repeat purchases, ensuring steady revenue streams and solid market positioning.</w:t>
      </w:r>
    </w:p>
    <w:p>
      <w:pPr>
        <w:pStyle w:val="ListBullet2"/>
      </w:pPr>
      <w:r>
        <w:t>Customer Acquisition: Host pop-up date night events in collaboration with local restaurants and influencers to showcase the DateMate Bill Cards in action. Offer attendees exclusive discounts and giveaways of the cards, creating buzz and encouraging a social sharing frenzy that attracts more users organically.</w:t>
      </w:r>
    </w:p>
    <w:p>
      <w:pPr>
        <w:pStyle w:val="ListBullet2"/>
      </w:pPr>
      <w:r>
        <w:t>Competitive Landscape: The dating market is crowded with multiple products designed to enhance dating experiences. While apps like Tinder and Splitwise feature in-app date planning and bill splitting, they lack the personal, human touch. Conversation starter games and etiquette guides break silences but don't tackle the bill-paying issue directly. DateMate Bill Cards fill this niche, combining tactful bill-paying solutions with interactive elements not found in other products.</w:t>
      </w:r>
    </w:p>
    <w:p>
      <w:pPr>
        <w:pStyle w:val="ListBullet2"/>
      </w:pPr>
      <w:r>
        <w:t>Teammate: A creative product designer with experience in creating interactive, consumer-facing products and someone skilled in developing partnerships with local businesses. This person should have a strong understanding of modern design aesthetics and a knack for negotiating mutually beneficial deals with restaurants and influencers.</w:t>
      </w:r>
    </w:p>
    <w:p>
      <w:pPr>
        <w:pStyle w:val="Heading1"/>
      </w:pPr>
      <w:r>
        <w:rPr>
          <w:sz w:val="30"/>
        </w:rPr>
        <w:t>ChirpGuard</w:t>
      </w:r>
    </w:p>
    <w:p>
      <w:pPr>
        <w:pStyle w:val="ListBullet2"/>
      </w:pPr>
      <w:r>
        <w:t>The Hook: Revolutionize home security with nature's guardians: birds! ChirpGuard blends advanced tech with soothing bird sounds for a unique, tranquil, and educational security experience tailored for homeowners and nature enthusiasts seeking peace, security, and a deeper connection with nature.</w:t>
      </w:r>
    </w:p>
    <w:p>
      <w:pPr>
        <w:pStyle w:val="ListBullet2"/>
      </w:pPr>
      <w:r>
        <w:t>Problem: Traditional security systems often offer harsh alarms and intrusive setups, leading to frequent false alarms and stress. Smart systems require complex tech integration and stable internet, presenting obstacles to user-friendliness and privacy. There's a lack of solutions seamlessly integrating security, tranquility, and environmental enhancement.</w:t>
      </w:r>
    </w:p>
    <w:p>
      <w:pPr>
        <w:pStyle w:val="ListBullet2"/>
      </w:pPr>
      <w:r>
        <w:t>Solution: ChirpGuard creates a home security system that uses birdsong and bird behavior monitoring. It integrates natural bird calls with adaptive playback technology and real-time anomaly detection to enhance security. The system also provides traditional alarm integration and mobile app customization, ensuring a tranquil yet secure environment.</w:t>
      </w:r>
    </w:p>
    <w:p>
      <w:pPr>
        <w:pStyle w:val="ListBullet2"/>
      </w:pPr>
      <w:r>
        <w:t>Competitive Advantage: Integrates natural bird behavior with advanced technology ensuring seamless security and tranquility; unique educational value and proactive detection system not seen in current market solutions. Dual-zone coverage enhances wellness while maintaining user-friendly control, appealing to homeowners and nature enthusiasts, setting it apart from tech-heavy or intrusive alternatives.</w:t>
      </w:r>
    </w:p>
    <w:p>
      <w:pPr>
        <w:pStyle w:val="ListBullet2"/>
      </w:pPr>
      <w:r>
        <w:t>Value Creation: Competitive advantage: ChirpGuard combines natural bird behavior with advanced sensing technology, offering a unique, non-intrusive, and aesthetically pleasing home security solution that enhances both security and mental wellness. By blending tranquility with practicality and providing customizable alerts, it stands out as an innovative product with clear market appeal and profit potential.</w:t>
      </w:r>
    </w:p>
    <w:p>
      <w:pPr>
        <w:pStyle w:val="ListBullet2"/>
      </w:pPr>
      <w:r>
        <w:t>Customer Acquisition: Engage nature enthusiasts and bird lovers through partnerships with wildlife conservation organizations and bird-watching clubs. Offer free trials coupled with educational workshops about local bird species to foster community interest and spread word-of-mouth referrals among target demographics.</w:t>
      </w:r>
    </w:p>
    <w:p>
      <w:pPr>
        <w:pStyle w:val="ListBullet2"/>
      </w:pPr>
      <w:r>
        <w:t>Competitive Landscape: ChirpGuard stands out in a saturated market with its blend of tranquility and security. Competing against standard systems like ADT and smart solutions from Ring and Nest, it introduces unique bio-inspired tech. Whereas existing options focus heavily on intrusive or tech-driven alerts, ChirpGuard uses natural bird behavior for early detection and aesthetics, catering to a niche yet broad consumer base. Lack of direct competition in bio-monitoring gives it a first-mover advantage.</w:t>
      </w:r>
    </w:p>
    <w:p>
      <w:pPr>
        <w:pStyle w:val="ListBullet2"/>
      </w:pPr>
      <w:r>
        <w:t>Teammate: A tech-savvy professional with experience in wildlife behavior and monitoring systems. Should have a strong background in bio-technology and software development, particularly in sensor integration and mobile apps. Passion for nature and wildlife conservation would be a plus to drive enthusiasm and authenticity in building the product.</w:t>
      </w:r>
    </w:p>
    <w:p>
      <w:pPr>
        <w:pStyle w:val="Heading1"/>
      </w:pPr>
      <w:r>
        <w:rPr>
          <w:sz w:val="30"/>
        </w:rPr>
        <w:t>InBox Maestro</w:t>
      </w:r>
    </w:p>
    <w:p>
      <w:pPr>
        <w:pStyle w:val="ListBullet2"/>
      </w:pPr>
      <w:r>
        <w:t>The Hook: Level up your inbox game with "InBox Guardian" – a next-gen email management tool delivering unparalleled customization, control, and personalization. Ideal for those seeking a bespoke communication experience, this subscription-based service offers advanced filtering, real-time analytics, and human moderation, setting a new standard beyond traditional inbox solutions.</w:t>
      </w:r>
    </w:p>
    <w:p>
      <w:pPr>
        <w:pStyle w:val="ListBullet2"/>
      </w:pPr>
      <w:r>
        <w:t>Problem: Email users face inefficient inbox management, complex categorization rules, and limited personalization options, leading to overwhelming clutter and missed priority messages. Existing solutions don’t provide user-friendly, highly customizable filtering or dynamic, context-aware controls, leaving users struggling to stay organized and in control.</w:t>
      </w:r>
    </w:p>
    <w:p>
      <w:pPr>
        <w:pStyle w:val="ListBullet2"/>
      </w:pPr>
      <w:r>
        <w:t>Solution: "InBox Guardian" offers advanced email customization and control with features like dynamic blacklists/whitelists, adaptive message frequency, contextual filters, multi-tier priority inbox, VIP alerts, dynamic quick replies, automated interaction scheduler, real-time analytics, and human moderation to enhance user experience beyond current solutions.</w:t>
      </w:r>
    </w:p>
    <w:p>
      <w:pPr>
        <w:pStyle w:val="ListBullet2"/>
      </w:pPr>
      <w:r>
        <w:t>Competitive Advantage: InBox Guardian stands out due to its high-level customization, personalized filtering experience, user-friendly interface, advanced analytics, and human moderation service that surpass existing inbox management solutions. The integration of user-driven community recommendations and seamless multi-platform sync further enhances its competitive edge.</w:t>
      </w:r>
    </w:p>
    <w:p>
      <w:pPr>
        <w:pStyle w:val="ListBullet2"/>
      </w:pPr>
      <w:r>
        <w:t>Value Creation: Offers enhanced customization and personalization with advanced filtering, behavioral analysis, and human moderation, surpassing existing inbox solutions.</w:t>
      </w:r>
    </w:p>
    <w:p>
      <w:pPr>
        <w:pStyle w:val="ListBullet2"/>
      </w:pPr>
      <w:r>
        <w:t>Customer Acquisition: Leverage tech influencers and productivity bloggers to review and demo "InBox Guardian" in exchange for premium subscriptions. Organize interactive webinars and live Q&amp;A sessions to showcase features and benefits, turning attendees into early adopters and brand ambassadors.</w:t>
      </w:r>
    </w:p>
    <w:p>
      <w:pPr>
        <w:pStyle w:val="ListBullet2"/>
      </w:pPr>
      <w:r>
        <w:t>Competitive Landscape: Gmail and Microsoft Outlook dominate with filtering and categorization features. They're comprehensive but often rigid, lacking flexibility in customization. Services like Clean Email and Unroll.Me offer basic cleaning but fall short in advanced features. InBox Maestro surpasses these with robust custom filters, dynamic frequency controls, and personalized human moderation.</w:t>
      </w:r>
    </w:p>
    <w:p>
      <w:pPr>
        <w:pStyle w:val="ListBullet2"/>
      </w:pPr>
      <w:r>
        <w:t>Teammate: Experienced product manager with strong background in email platforms and user experience. Innovator in customization features, adept in agile methodology, and expertise in developing subscription-based services. Ideal candidate combines technical know-how with a user-centric design philosophy to push InBox Guardian's advanced features and human moderation services.</w:t>
      </w:r>
    </w:p>
    <w:p>
      <w:pPr>
        <w:pStyle w:val="Heading1"/>
      </w:pPr>
      <w:r>
        <w:rPr>
          <w:sz w:val="30"/>
        </w:rPr>
        <w:t>CyberGuard Academy</w:t>
      </w:r>
    </w:p>
    <w:p>
      <w:pPr>
        <w:pStyle w:val="ListBullet2"/>
      </w:pPr>
      <w:r>
        <w:t>The Hook: With rapidly evolving cybersecurity threats, CyberGuard Academy revolutionizes online security training with timely innovations, hands-on simulations from industry experts, engaging multimedia content, and dynamic community support. We offer adaptive, industry-specific learning journeys, tiered certifications, and global access, setting us apart in a crowded market.</w:t>
      </w:r>
    </w:p>
    <w:p>
      <w:pPr>
        <w:pStyle w:val="ListBullet2"/>
      </w:pPr>
      <w:r>
        <w:t>Problem: Traditional cybersecurity education platforms often suffer from outdated content, lack of engagement, and standardized curriculums that do not adapt to individual industries or learners' needs. Existing solutions typically lack real-time expert interaction, up-to-date scam alerts, practical applications, and comprehensive community support, making current learning inadequate and less effective.</w:t>
      </w:r>
    </w:p>
    <w:p>
      <w:pPr>
        <w:pStyle w:val="ListBullet2"/>
      </w:pPr>
      <w:r>
        <w:t>Solution: On-demand, comprehensive online academy offering interactive cybersecurity training, up-to-date scam case studies, tiered certifications, customizable learning paths, expert-moderated forums, and global accessibility through multi-language support. Continuous updates and strategic partnerships ensure engaging, relevant, and credible content.</w:t>
      </w:r>
    </w:p>
    <w:p>
      <w:pPr>
        <w:pStyle w:val="ListBullet2"/>
      </w:pPr>
      <w:r>
        <w:t>Competitive Advantage: Dynamic, up-to-date content tailored to industry-specific needs, enhanced with engaging multimedia and expert-led simulations. Offers tiered certification levels with social media integration, adaptive learning assessments, expert-moderated community support, and strategic partnerships. Comprehensive language support ensures global accessibility.</w:t>
      </w:r>
    </w:p>
    <w:p>
      <w:pPr>
        <w:pStyle w:val="ListBullet2"/>
      </w:pPr>
      <w:r>
        <w:t>Value Creation: CyberGuard Academy distinguishes itself with up-to-date content, engaging multimedia, and expert-led simulations. Its tiered certifications, social media badges, and expert-moderated forums enhance engagement and validation. Customizable tracks, adaptive assessments, strategic partnerships, and global language support offer a tailored, credible, and accessible cybersecurity education.</w:t>
      </w:r>
    </w:p>
    <w:p>
      <w:pPr>
        <w:pStyle w:val="ListBullet2"/>
      </w:pPr>
      <w:r>
        <w:t>Customer Acquisition: Sponsor free webinars with industry experts, targeting corporate security teams and tech forums. Utilize social media like LinkedIn and Reddit for event promotions. Offer exclusive discounts to webinar attendees for your subscription service, creating a buzz and attracting a community of engaged professionals ready to invest in cybersecurity education.</w:t>
      </w:r>
    </w:p>
    <w:p>
      <w:pPr>
        <w:pStyle w:val="ListBullet2"/>
      </w:pPr>
      <w:r>
        <w:t>Competitive Landscape: The cybersecurity education market features notable players like Cybrary, Coursera, and Udemy, which offer various courses. However, most competitors lack frequent updates, expert-led simulations, tiered certifications, and sophisticated customization. By incorporating these, CyberGuard Academy sets itself apart with a more dynamic, engaging, and tailored approach.</w:t>
      </w:r>
    </w:p>
    <w:p>
      <w:pPr>
        <w:pStyle w:val="ListBullet2"/>
      </w:pPr>
      <w:r>
        <w:t>Teammate: A cybersecurity expert with experience in educational content development, familiarity with the latest scams, and involvement in interactive training. This individual should have a background in both technical security measures and user behavior analysis. They need strong skills in multimedia integration and real-world simulation creation, plus a knack for community engagement.</w:t>
      </w:r>
    </w:p>
    <w:p>
      <w:pPr>
        <w:pStyle w:val="Heading1"/>
      </w:pPr>
      <w:r>
        <w:rPr>
          <w:sz w:val="30"/>
        </w:rPr>
        <w:t>FreshValue Market</w:t>
      </w:r>
    </w:p>
    <w:p>
      <w:pPr>
        <w:pStyle w:val="ListBullet2"/>
      </w:pPr>
      <w:r>
        <w:t>The Hook: Affordable, accessible, and community-driven produce market combining physical stores with online convenience, flexible packaging, and engaging local events to cater to budget-conscious consumers.</w:t>
      </w:r>
    </w:p>
    <w:p>
      <w:pPr>
        <w:pStyle w:val="ListBullet2"/>
      </w:pPr>
      <w:r>
        <w:t>Problem: High prices and limited focus on blemished or surplus produce in traditional stores, limited accessibility and high prices at farmers markets, and lack of in-person experience in online surplus produce services lead to inadequate affordability and access for budget-conscious consumers.</w:t>
      </w:r>
    </w:p>
    <w:p>
      <w:pPr>
        <w:pStyle w:val="ListBullet2"/>
      </w:pPr>
      <w:r>
        <w:t>Solution: Offering a hybrid model combining physical stores and online shopping to create a seamless experience. Implementing price transparency by displaying original and discounted prices. Introducing flexible packaging with mix-and-match options at a flat rate and providing on-site processing services. Engaging the community through cooking workshops, pop-up markets, and themed recipe kits to enhance customer experience and loyalty.</w:t>
      </w:r>
    </w:p>
    <w:p>
      <w:pPr>
        <w:pStyle w:val="ListBullet2"/>
      </w:pPr>
      <w:r>
        <w:t>Competitive Advantage: Combines the tactile shopping experience of physical stores with the convenience of online shopping, flexible packaging options at a flat rate, and a community-centric model with workshops and pop-up markets, setting it apart from traditional grocery stores, farmers markets, discount chains, and online surplus services.</w:t>
      </w:r>
    </w:p>
    <w:p>
      <w:pPr>
        <w:pStyle w:val="ListBullet2"/>
      </w:pPr>
      <w:r>
        <w:t>Value Creation: The combination of physical and online presence, flexible packaging options, on-site processing services, community engagement initiatives, and transparent pricing creates a comprehensive and unique shopping experience that improves affordability and accessibility for budget-conscious consumers.</w:t>
      </w:r>
    </w:p>
    <w:p>
      <w:pPr>
        <w:pStyle w:val="ListBullet2"/>
      </w:pPr>
      <w:r>
        <w:t>Customer Acquisition: Collaborate with local community gardens and urban farming initiatives to host regular pop-up markets. This not only builds a strong local presence but also drives word-of-mouth and grassroots promotions, creating buzz and drawing in customers seeking fresh, affordable produce.</w:t>
      </w:r>
    </w:p>
    <w:p>
      <w:pPr>
        <w:pStyle w:val="ListBullet2"/>
      </w:pPr>
      <w:r>
        <w:t>Competitive Landscape: Traditional grocery stores emphasize aesthetics and high-quality standards, leading to higher prices. Farmers markets offer fresh, direct-from-farm produce but are both pricey and less accessible. Discount chains like Aldi focus on low-cost produce without targeting surplus. Online services like Misfits Market sell blemished produce via subscriptions but lack physical shopping experiences.</w:t>
      </w:r>
    </w:p>
    <w:p>
      <w:pPr>
        <w:pStyle w:val="ListBullet2"/>
      </w:pPr>
      <w:r>
        <w:t>Teammate: A professional with experience in grocery supply chain management and a strong understanding of e-commerce platforms. They should have a knack for innovative packaging solutions and community outreach experience to help drive local engagement and brand loyalty. Marketing insights, especially grassroots and digital strategies, would be beneficial.</w:t>
      </w:r>
    </w:p>
    <w:p>
      <w:pPr>
        <w:pStyle w:val="Heading1"/>
      </w:pPr>
      <w:r>
        <w:rPr>
          <w:sz w:val="30"/>
        </w:rPr>
        <w:t>SwatEase Deluxe</w:t>
      </w:r>
    </w:p>
    <w:p>
      <w:pPr>
        <w:pStyle w:val="ListBullet2"/>
      </w:pPr>
      <w:r>
        <w:t>The Hook: The SwatEase Deluxe combines innovative design and advanced marketing to transform the traditional fly swatter into a must-have, stylish, and ergonomic travel accessory.</w:t>
      </w:r>
    </w:p>
    <w:p>
      <w:pPr>
        <w:pStyle w:val="ListBullet2"/>
      </w:pPr>
      <w:r>
        <w:t>Problem: Traditional fly swatters are ergonomic nightmares and unsightly. They're often bulkier, potentially hazardous, and lack travel-friendliness. Users face hand fatigue and storage issues, not to mention hygiene concerns. The market needs a more stylish, user-friendly, and efficient solution for fly control.</w:t>
      </w:r>
    </w:p>
    <w:p>
      <w:pPr>
        <w:pStyle w:val="ListBullet2"/>
      </w:pPr>
      <w:r>
        <w:t>Solution: Introducing the Fly-Dropper Towel as a sleek, ergonomic, and travel-friendly fly-swatting alternative with advanced dual-surface fabric, ergonomic design, optimal weight distribution, compact storage, and collectible designs. This multifaceted, innovative product outperforms traditional swatters by addressing user comfort, hygiene, and style, while leveraging engaging marketing strategies to maximize market reach and customer appeal.</w:t>
      </w:r>
    </w:p>
    <w:p>
      <w:pPr>
        <w:pStyle w:val="ListBullet2"/>
      </w:pPr>
      <w:r>
        <w:t>Competitive Advantage: The Fly-Dropper Towel combines innovative fabric technology, ergonomic design, and unique features like a hygiene color indicator and collectible designs, making it more user-friendly, travel-friendly, and aesthetically appealing than traditional fly swatters. Its advanced marketing strategy leverages social media and influencer collaborations, setting it apart in a market of mostly functional products.</w:t>
      </w:r>
    </w:p>
    <w:p>
      <w:pPr>
        <w:pStyle w:val="ListBullet2"/>
      </w:pPr>
      <w:r>
        <w:t>Value Creation: The unique and innovative design, advanced fabric technology, ergonomic features, and creative marketing strategies, including collectible themes and social media challenges, make the Fly-Dropper Towel a standout product in a market filled with purely functional and less aesthetically appealing options.</w:t>
      </w:r>
    </w:p>
    <w:p>
      <w:pPr>
        <w:pStyle w:val="ListBullet2"/>
      </w:pPr>
      <w:r>
        <w:t xml:space="preserve">Customer Acquisition: </w:t>
        <w:br/>
        <w:t xml:space="preserve">Engage with popular travel bloggers and vloggers to showcase SwatEase Deluxe in their travel gear reviews. Partner with camping and outdoor adventure brands for cross-promotions. Host interactive pop-up events at travel expos and fairs, offering demos and giveaways. Create an engaging referral program where users get discounts by bringing in friends. </w:t>
      </w:r>
    </w:p>
    <w:p>
      <w:pPr>
        <w:pStyle w:val="ListBullet2"/>
      </w:pPr>
      <w:r>
        <w:t>Competitive Landscape: Market competitors include traditional fly swatters, often simple in design with plastic or metal handles and perforated striking surfaces, and electronic swatters with battery-powered electric grids. Current products lack ergonomic design, aesthetic appeal, and portability. The Fly-Dropper Towel, with its advanced features and unique marketing strategy, fills these gaps, offering a stylish and functional alternative.</w:t>
      </w:r>
    </w:p>
    <w:p>
      <w:pPr>
        <w:pStyle w:val="ListBullet2"/>
      </w:pPr>
      <w:r>
        <w:t>Teammate: A product designer with expertise in ergonomics and textile engineering would be ideal to develop the Fly-Dropper Towel's advanced dual-surface fabric, molded finger indentations, and optimal weight distribution features. Additionally, collaboration with a marketing strategist experienced in viral campaigns and influencer partnerships is crucial for deploying the innovative marketing strategies.</w:t>
      </w:r>
    </w:p>
    <w:p>
      <w:pPr>
        <w:pStyle w:val="Heading1"/>
      </w:pPr>
      <w:r>
        <w:rPr>
          <w:sz w:val="30"/>
        </w:rPr>
        <w:t>PetPure Solutions</w:t>
      </w:r>
    </w:p>
    <w:p>
      <w:pPr>
        <w:pStyle w:val="ListBullet2"/>
      </w:pPr>
      <w:r>
        <w:t>The Hook: Tailored pet odor neutralizing service blending remote and on-site consultations, personalized DIY solutions, and subscription models for a comprehensive, profitable, and engaging customer experience.</w:t>
      </w:r>
    </w:p>
    <w:p>
      <w:pPr>
        <w:pStyle w:val="ListBullet2"/>
      </w:pPr>
      <w:r>
        <w:t>Problem: Existing solutions for pet odor are either high-cost professional services or limited DIY products that lack customization or ongoing support. There is a gap in the market for affordable, personalized odor control solutions coupled with consistent customer engagement and specialized for different pet types and living environments.</w:t>
      </w:r>
    </w:p>
    <w:p>
      <w:pPr>
        <w:pStyle w:val="ListBullet2"/>
      </w:pPr>
      <w:r>
        <w:t>Solution: Offering both on-site and remote consultations, our service provides personalized recommendations and tailored formulas. Our proprietary odor-neutralizing spray comes with natural antimicrobial agents and fragrance-free options. Regular maintenance schedules and pet-specific solutions, including seasonal deep cleaning packages, ensure optimal results. DIY kits and interactive guides, paired with a subscription model, cater to ongoing needs while loyalty programs and referral incentives boost customer engagement. Advanced features like behavior tracking tools, a mobile app, and virtual communities foster long-term customer interaction and satisfaction.</w:t>
      </w:r>
    </w:p>
    <w:p>
      <w:pPr>
        <w:pStyle w:val="ListBullet2"/>
      </w:pPr>
      <w:r>
        <w:t>Competitive Advantage: Combines innovative on-site and remote consultations, personalized DIY solutions, comprehensive engagement programs, and advanced service features aimed at continuous customer interaction and satisfaction, making it a highly differentiated service in the market.</w:t>
      </w:r>
    </w:p>
    <w:p>
      <w:pPr>
        <w:pStyle w:val="ListBullet2"/>
      </w:pPr>
      <w:r>
        <w:t>Value Creation: Combines innovative on-site and remote consultations, exclusive DIY solutions, comprehensive engagement programs, and advanced features to meet diverse customer needs; creates a steady revenue stream with ongoing customer interaction and tailored services. Differentiates through adaptive scheduling, unique formulations, and loyalty initiatives.</w:t>
      </w:r>
    </w:p>
    <w:p>
      <w:pPr>
        <w:pStyle w:val="ListBullet2"/>
      </w:pPr>
      <w:r>
        <w:t>Customer Acquisition: Leverage popular pet influencers on social media to demonstrate the effectiveness of the product in real-life scenarios. Partner with pet adoption events and offer complimentary consultations for new pet owners, creating immediate brand trust and visibility among a community deeply invested in pet care.</w:t>
      </w:r>
    </w:p>
    <w:p>
      <w:pPr>
        <w:pStyle w:val="ListBullet2"/>
      </w:pPr>
      <w:r>
        <w:t>Competitive Landscape: The market consists of off-the-shelf sprays, high-cost cleaning services, and pet behaviorists. Off-the-shelf sprays lack customization and ongoing services. Professional cleaners focus on human areas, with no long-term engagement. Pet behaviorists provide discrete services unrelated to odor control. No competitor offers a comprehensive, personalized, and ongoing solution like PetPure Solutions.</w:t>
      </w:r>
    </w:p>
    <w:p>
      <w:pPr>
        <w:pStyle w:val="ListBullet2"/>
      </w:pPr>
      <w:r>
        <w:t>Teammate: An ideal person would be an experienced pet care expert with a deep understanding of pet behaviors and needs. They would also have experience in product development for pet-related items, preferably with knowledge of formulation chemistry. Additionally, they should be adept at digital marketing and customer engagement to grow the subscription and consultation services.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