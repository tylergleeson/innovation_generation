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20240514_173530</w:t>
      </w:r>
    </w:p>
    <w:p>
      <w:pPr>
        <w:pStyle w:val="Heading1"/>
      </w:pPr>
      <w:r>
        <w:t>Parameters: r/ ['lifehacks', 'Showerthoughts', 'DIY', 'ExplainLikeImFive', 'CrazyIdeas'] -- Post Limits: 5 -- Time: day</w:t>
      </w:r>
    </w:p>
    <w:p>
      <w:pPr>
        <w:pStyle w:val="Heading1"/>
      </w:pPr>
      <w:r>
        <w:rPr>
          <w:sz w:val="30"/>
        </w:rPr>
        <w:t>1. SyncTime Solutions</w:t>
      </w:r>
    </w:p>
    <w:p>
      <w:pPr>
        <w:pStyle w:val="ListBullet2"/>
      </w:pPr>
      <w:r>
        <w:t>Rating: 4</w:t>
      </w:r>
    </w:p>
    <w:p>
      <w:pPr>
        <w:pStyle w:val="ListBullet2"/>
      </w:pPr>
      <w:r>
        <w:t>Monetization: Sell smart clocks or time-sync services that ensure precise online synchronization.</w:t>
      </w:r>
    </w:p>
    <w:p>
      <w:pPr>
        <w:pStyle w:val="ListBullet2"/>
      </w:pPr>
      <w:r>
        <w:t>Explanation: Rated moderately: Discusses the issue but lacks details on implementing the innovation.</w:t>
      </w:r>
    </w:p>
    <w:p>
      <w:pPr>
        <w:pStyle w:val="ListBullet2"/>
      </w:pPr>
      <w:r>
        <w:t xml:space="preserve">Novelty Description: The text appears to discuss a societal trend where people are increasingly distrustful of traditional clocks unless they are synchronized with the internet for accurate timekeeping. However, the text does not describe any specific innovation or life hack related to this issue. </w:t>
        <w:br/>
        <w:br/>
        <w:t>The potential life hack here could be the usage of smart clocks or internet-connected devices that ensure accurate time by synchronizing with reliable online time servers. These devices can help restore trust by providing precise and up-to-date time information.</w:t>
      </w:r>
    </w:p>
    <w:p>
      <w:pPr>
        <w:pStyle w:val="Heading1"/>
      </w:pPr>
      <w:r>
        <w:rPr>
          <w:sz w:val="30"/>
        </w:rPr>
        <w:t>2. ZipGuard</w:t>
      </w:r>
    </w:p>
    <w:p>
      <w:pPr>
        <w:pStyle w:val="ListBullet2"/>
      </w:pPr>
      <w:r>
        <w:t>Rating: 3</w:t>
      </w:r>
    </w:p>
    <w:p>
      <w:pPr>
        <w:pStyle w:val="ListBullet2"/>
      </w:pPr>
      <w:r>
        <w:t>Monetization: Create a specialized, stylish zipper-holding clip or band that integrates easily with trousers.</w:t>
      </w:r>
    </w:p>
    <w:p>
      <w:pPr>
        <w:pStyle w:val="ListBullet2"/>
      </w:pPr>
      <w:r>
        <w:t>Explanation: Creative and practical DIY solutions; easily understandable and implementable. Effective for most users.</w:t>
      </w:r>
    </w:p>
    <w:p>
      <w:pPr>
        <w:pStyle w:val="ListBullet2"/>
      </w:pPr>
      <w:r>
        <w:t>Novelty Description: The user is experiencing an issue with the zipper on their trousers gradually sliding down over time, leading to unintentional exposure. They are seeking a solution to keep the zipper up while still allowing it to be easily opened when needed.</w:t>
        <w:br/>
        <w:br/>
        <w:t>**Innovation/Life Hack Suggestion:**</w:t>
        <w:br/>
        <w:t>1. **Add a Keyring or Rubber Band:** Attach a small keyring or rubber band to the zipper pull. After zipping up your trousers, loop the keyring or band over the button of your trousers. This will prevent the zipper from sliding down.</w:t>
        <w:br/>
        <w:t xml:space="preserve">   </w:t>
        <w:br/>
        <w:t>2. **Use a Zipper Lock:** There are small, discreet zipper locks available that can be attached to the zipper pull. These locks hold the zipper in place and can be easily disengaged when you need to unzip.</w:t>
        <w:br/>
        <w:br/>
        <w:t>3. **Apply Clear Nail Polish:** Apply a thin layer of clear nail polish to the teeth of the zipper. This creates friction, making it harder for the zipper to slide down unintentionally while still allowing it to be moved when necessary.</w:t>
        <w:br/>
        <w:br/>
        <w:t>4. **Zipper Repairs:** If the problem persists, consider having the zipper repaired or replaced by a tailor. Sometimes the issue is due to worn-out zipper teeth or a loose slider which can be fixed professionally.</w:t>
        <w:br/>
        <w:br/>
        <w:t>These solutions should help keep your zipper in place and avoid any unwanted exposure.</w:t>
      </w:r>
    </w:p>
    <w:p>
      <w:pPr>
        <w:pStyle w:val="Heading1"/>
      </w:pPr>
      <w:r>
        <w:rPr>
          <w:sz w:val="30"/>
        </w:rPr>
        <w:t>3. SafeSeal Solutions</w:t>
      </w:r>
    </w:p>
    <w:p>
      <w:pPr>
        <w:pStyle w:val="ListBullet2"/>
      </w:pPr>
      <w:r>
        <w:t>Rating: 2</w:t>
      </w:r>
    </w:p>
    <w:p>
      <w:pPr>
        <w:pStyle w:val="ListBullet2"/>
      </w:pPr>
      <w:r>
        <w:t>Monetization: Sell outlet gaskets or fire-blocking foam tailored for electrical box insulation and safety.</w:t>
      </w:r>
    </w:p>
    <w:p>
      <w:pPr>
        <w:pStyle w:val="ListBullet2"/>
      </w:pPr>
      <w:r>
        <w:t>Explanation: Innovative and practical; balances energy efficiency with fire safety.</w:t>
      </w:r>
    </w:p>
    <w:p>
      <w:pPr>
        <w:pStyle w:val="ListBullet2"/>
      </w:pPr>
      <w:r>
        <w:t>Novelty Description: The user discovered that nearly all the electrical outlets in their recently purchased house are filled with spray foam. They are concerned about potential fire safety hazards and are questioning whether this practice is safe or a method to seal air gaps for energy savings.</w:t>
        <w:br/>
        <w:br/>
        <w:t>**Innovation or Life Hack:**</w:t>
        <w:br/>
        <w:t>One innovative approach to address air gaps and improve energy efficiency without compromising safety is to use specialized outlet gaskets or fire-blocking foam specifically designed for electrical boxes. These products provide thermal insulation and draft protection while adhering to safety standards for use around electrical components. This ensures both energy efficiency and safety compliance.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