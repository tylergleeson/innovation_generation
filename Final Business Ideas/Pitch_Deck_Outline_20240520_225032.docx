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20240520_225032</w:t>
      </w:r>
    </w:p>
    <w:p>
      <w:pPr>
        <w:pStyle w:val="Heading1"/>
      </w:pPr>
      <w:r>
        <w:t>Parameters: r/ ['lifehacks', 'Showerthoughts', 'DIY', 'ExplainLikeImFive', 'CrazyIdeas'] -- Post Limits: 5 -- Time: all</w:t>
      </w:r>
    </w:p>
    <w:p>
      <w:pPr>
        <w:pStyle w:val="Heading1"/>
      </w:pPr>
      <w:r>
        <w:rPr>
          <w:sz w:val="30"/>
        </w:rPr>
        <w:t>InteractivePrint Pro</w:t>
      </w:r>
    </w:p>
    <w:p>
      <w:pPr>
        <w:pStyle w:val="ListBullet2"/>
      </w:pPr>
      <w:r>
        <w:t>The Hook: Welcome to InteractivePrint Pro – the future of interactive, sustainable, and personalized print technology.</w:t>
      </w:r>
    </w:p>
    <w:p>
      <w:pPr>
        <w:pStyle w:val="ListBullet2"/>
      </w:pPr>
      <w:r>
        <w:t>Problem: Existing solutions in the market suffer from limited interactivity, static displays, lack of personalization, and sustainability issues. Static photo frames, traditional prints, NFC-enabled products, and AR prints often require frequent maintenance and provide limited user engagement, making them less appealing in an increasingly tech-savvy world.</w:t>
      </w:r>
    </w:p>
    <w:p>
      <w:pPr>
        <w:pStyle w:val="ListBullet2"/>
      </w:pPr>
      <w:r>
        <w:t>Solution: Enhanced GIFPrint combines flexible e-paper displays, energy-harvesting tech, augmented reality, AI personalization, enhanced NFC, and smart home integration to deliver dynamic, interactive prints. This innovative approach offers a sustainable, customizable, and immersive experience, positioning it as a futuristic solution in the market.</w:t>
      </w:r>
    </w:p>
    <w:p>
      <w:pPr>
        <w:pStyle w:val="ListBullet2"/>
      </w:pPr>
      <w:r>
        <w:t>Competitive Advantage: InteractivePrint Pro differentiates itself with a combination of flexible e-paper displays, advanced energy-harvesting, rich AR integration, AI personalization, enhanced NFC, and smart home features. This robust suite of functionalities ensures superior interactivity, sustainability, and personalization, outpacing existing static and minimally interactive market options.</w:t>
      </w:r>
    </w:p>
    <w:p>
      <w:pPr>
        <w:pStyle w:val="ListBullet2"/>
      </w:pPr>
      <w:r>
        <w:t>Value Creation: InteractivePrint Pro leverages flexible e-paper displays, energy harvesting, AI personalization, and AR integration. This creates a sustainable, low-maintenance, and highly interactive user experience, setting it apart from static digital frames, traditional prints, and current AR solutions. The added voice-control and IoT integration further enhances its utility and market appeal.</w:t>
      </w:r>
    </w:p>
    <w:p>
      <w:pPr>
        <w:pStyle w:val="ListBullet2"/>
      </w:pPr>
      <w:r>
        <w:t>Customer Acquisition: Create partnerships with influencers and artists to showcase InteractivePrint Pro at exclusive events and online. Use AR tech to create intriguing teaser content and offer limited-time interactive experiences. Leverage FOMO to drive early adopters and create hype through shareable content and user-generated testimonials.</w:t>
      </w:r>
    </w:p>
    <w:p>
      <w:pPr>
        <w:pStyle w:val="ListBullet2"/>
      </w:pPr>
      <w:r>
        <w:t>Competitive Landscape: Existing solutions such as digital photo frames, AR prints, and NFC-enabled products offer limited interactivity and personalization. Traditional business cards lack dynamic updates. Event photobooths provide static prints. Enhanced GIFPrint differentiates itself with sustainable, flexible e-paper displays, energy-harvesting tech, rich AR integration, AI personalization, enhanced NFC, and smart home integration.</w:t>
      </w:r>
    </w:p>
    <w:p>
      <w:pPr>
        <w:pStyle w:val="ListBullet2"/>
      </w:pPr>
      <w:r>
        <w:t>Teammate: A tech-savvy professional with expertise in hardware engineering and low-power electronics, coupled with experience in AR/VR technologies. This individual should have a strong background in sustainable and energy-efficient designs, and a knack for integrating AI into user interfaces to ensure seamless immersion and personalization in interactive print products.</w:t>
      </w:r>
    </w:p>
    <w:p>
      <w:pPr>
        <w:pStyle w:val="Heading1"/>
      </w:pPr>
      <w:r>
        <w:rPr>
          <w:sz w:val="30"/>
        </w:rPr>
        <w:t>TechGrain Bakery</w:t>
      </w:r>
    </w:p>
    <w:p>
      <w:pPr>
        <w:pStyle w:val="ListBullet2"/>
      </w:pPr>
      <w:r>
        <w:t>The Hook: Blending ancient baking techniques with AI personalization, blockchain transparency, IoT optimization, and AR/VR educational experiences, TechGrain revolutionizes the bakery industry by bridging tradition with futuristic tech for a unique, custom, and sustainable consumer experience.</w:t>
      </w:r>
    </w:p>
    <w:p>
      <w:pPr>
        <w:pStyle w:val="ListBullet2"/>
      </w:pPr>
      <w:r>
        <w:t>Problem: Many bakeries operate with minimal technology and offer limited personalization or transparency in sourcing. Health-focused and eco-conscious options are inconsistent, and immersive educational experiences are rare. This leads to subpar personalization, inefficiencies, and failure to meet modern consumer demands for sustainability and tech integration.</w:t>
      </w:r>
    </w:p>
    <w:p>
      <w:pPr>
        <w:pStyle w:val="ListBullet2"/>
      </w:pPr>
      <w:r>
        <w:t>Solution: TechGrain integrates cutting-edge technology like AI, blockchain, IoT, and AR/VR with traditional baking. AI personalizes customer experiences, blockchain ensures transparency in sourcing, IoT optimizes baking conditions, and AR/VR offers immersive educational workshops. This tech blend elevates product quality, customer satisfaction, and operational efficiency.</w:t>
      </w:r>
    </w:p>
    <w:p>
      <w:pPr>
        <w:pStyle w:val="ListBullet2"/>
      </w:pPr>
      <w:r>
        <w:t>Competitive Advantage: TechGrain’s unique integration of AI, blockchain, IoT, and AR/VR sets it apart, offering unparalleled personalized customer experiences, supply chain transparency, and optimized baking processes. Its commitment to using ancient grains, sustainability, and immersive educational experiences builds a strong brand connection and fulfills modern consumer demands.</w:t>
      </w:r>
    </w:p>
    <w:p>
      <w:pPr>
        <w:pStyle w:val="ListBullet2"/>
      </w:pPr>
      <w:r>
        <w:t>Value Creation: TechGrain integrates cutting-edge AI, blockchain, IoT, and VR tech with ancient baking practices, offering unparalleled product personalization, supply chain transparency, optimal baking conditions, and educational experiences. This innovative approach sets industry standards, attracting health-conscious and tech-savvy consumers while maintaining eco-friendly practices.</w:t>
      </w:r>
    </w:p>
    <w:p>
      <w:pPr>
        <w:pStyle w:val="ListBullet2"/>
      </w:pPr>
      <w:r>
        <w:t>Customer Acquisition: Engage local influencers and popular food bloggers to co-create unique, themed bread recipes using our advanced tech. Host live, interactive AR/VR baking sessions that tap into their social media platforms for a viral launch, attracting curious followers and early adopters. Offer exclusive discounts to attendees, driving both engagement and initial sales.</w:t>
      </w:r>
    </w:p>
    <w:p>
      <w:pPr>
        <w:pStyle w:val="ListBullet2"/>
      </w:pPr>
      <w:r>
        <w:t>Competitive Landscape: Traditional bakeries primarily operate with minimal technology and limited personalization, often lacking transparency and advanced supply chain management. TechGrain introduces a tech-driven approach integrating AI, blockchain, IoT, and AR/VR for superior customer experience, product quality, and operational efficiency, setting it apart.</w:t>
      </w:r>
    </w:p>
    <w:p>
      <w:pPr>
        <w:pStyle w:val="ListBullet2"/>
      </w:pPr>
      <w:r>
        <w:t>Teammate: A highly skilled data scientist with experience in AI and machine learning for consumer personalization, alongside a software engineer with IoT expertise to optimize bakery operations, would be ideal. Additionally, a blockchain specialist for supply chain transparency and a creative technologist familiar with AR/VR for immersive experiences are crucial.</w:t>
      </w:r>
    </w:p>
    <w:p>
      <w:pPr>
        <w:pStyle w:val="Heading1"/>
      </w:pPr>
      <w:r>
        <w:rPr>
          <w:sz w:val="30"/>
        </w:rPr>
        <w:t>RescueTech Innovate</w:t>
      </w:r>
    </w:p>
    <w:p>
      <w:pPr>
        <w:pStyle w:val="ListBullet2"/>
      </w:pPr>
      <w:r>
        <w:t>The Hook: Elevate rescue training to the next level with cutting-edge tech, immersive experiences, and real-time AI-driven feedback, making RescueTech Innovate a best-in-class solution.</w:t>
      </w:r>
    </w:p>
    <w:p>
      <w:pPr>
        <w:pStyle w:val="ListBullet2"/>
      </w:pPr>
      <w:r>
        <w:t>Problem: Existing ice rescue and specialized emergency training methods are outdated and lack integration with current technology, making training less effective and less immersive. This results in inadequate practical preparedness and reduced engagement among trainees, potentially compromising emergency response effectiveness.</w:t>
      </w:r>
    </w:p>
    <w:p>
      <w:pPr>
        <w:pStyle w:val="ListBullet2"/>
      </w:pPr>
      <w:r>
        <w:t>Solution: By combining AI-driven interactive coaching, wearable tech for real-time biometric feedback, modular haptic feedback, and Hybrid XR modules (AR/VR/MR), it offers an immersive and adaptable training experience. Additionally, the blockchain-verified credentials and AI-driven scenario customization provide personalized and secure certification. Enhanced community engagement and holistic wellness training round out the comprehensive approach.</w:t>
      </w:r>
    </w:p>
    <w:p>
      <w:pPr>
        <w:pStyle w:val="ListBullet2"/>
      </w:pPr>
      <w:r>
        <w:t>Competitive Advantage: RescueTech Innovate integrates advanced AI, wearables, and modular haptic feedback for real-time, immersive training. Its hybrid XR modules, blockchain credentials, and AI-driven scenarios create a personalized, credible, and engaging experience, significantly improving upon traditional methods and basic VR solutions.</w:t>
      </w:r>
    </w:p>
    <w:p>
      <w:pPr>
        <w:pStyle w:val="ListBullet2"/>
      </w:pPr>
      <w:r>
        <w:t>Value Creation: Delivers a holistic, immersive, and highly interactive ice rescue training experience using AI, wearables, modular haptic gear, and hybrid XR technology. The solution offers real-time feedback, personalized scenarios, and recognized blockchain credentials, significantly enhancing engagement, realism, and training effectiveness over traditional methods and basic VR modules.</w:t>
      </w:r>
    </w:p>
    <w:p>
      <w:pPr>
        <w:pStyle w:val="ListBullet2"/>
      </w:pPr>
      <w:r>
        <w:t>Customer Acquisition: Partner with local fire departments, rescue teams, and emergency training centers for exclusive early access deals. Host interactive demo events showcasing the tech's immersive features and educational benefits, driving word-of-mouth through first-hand experiences and endorsements from key industry professionals.</w:t>
      </w:r>
    </w:p>
    <w:p>
      <w:pPr>
        <w:pStyle w:val="ListBullet2"/>
      </w:pPr>
      <w:r>
        <w:t>Competitive Landscape: The market currently includes traditional in-person programs, basic VR modules, and limited integrations of wearables and AI. Traditional methods focus on physical simulations with minimal tech, while VR lacks interactive feedback. RescueTech Innovate's unique AI-driven, wearable-integrated, and hybrid training modules offer substantial improvements, setting it apart from existing solutions.</w:t>
      </w:r>
    </w:p>
    <w:p>
      <w:pPr>
        <w:pStyle w:val="ListBullet2"/>
      </w:pPr>
      <w:r>
        <w:t>Teammate: A highly skilled tech entrepreneur with experience in AR/VR technology, AI, and wearables. They should have a background in developing immersive training modules and a deep understanding of integrating advanced technologies into educational platforms. Their skill set should include project management, business development, and commercialization strategies to lead the innovative charge of RescueTech Innovate.</w:t>
      </w:r>
    </w:p>
    <w:p>
      <w:pPr>
        <w:pStyle w:val="Heading1"/>
      </w:pPr>
      <w:r>
        <w:rPr>
          <w:sz w:val="30"/>
        </w:rPr>
        <w:t>MysteriaXperience</w:t>
      </w:r>
    </w:p>
    <w:p>
      <w:pPr>
        <w:pStyle w:val="ListBullet2"/>
      </w:pPr>
      <w:r>
        <w:t>The Hook: Step into an all-encompassing adventure where VR, AR, and AI tech combine to create the most immersive and personalized mystery experience ever, blurring the lines between the physical and digital worlds through adaptive story arcs and community collaboration.</w:t>
      </w:r>
    </w:p>
    <w:p>
      <w:pPr>
        <w:pStyle w:val="ListBullet2"/>
      </w:pPr>
      <w:r>
        <w:t>Problem: Current mystery subscription services and escape room experiences lack true immersion and personalization. They mainly offer static, physical puzzles and storytelling without significant technological integration, leading to limited engagement and repetitive experiences for users.</w:t>
      </w:r>
    </w:p>
    <w:p>
      <w:pPr>
        <w:pStyle w:val="ListBullet2"/>
      </w:pPr>
      <w:r>
        <w:t>Solution: Developing "MysteriaXperience" as a subscription-based platform that offers a range of immersive mystery experiences. Utilizing VR, AR, AI chatbots, and blockchain technology to create adaptive story arcs and personalized interactions, the platform will engage users in multifaceted, interactive narratives. This technology-driven approach promises a unique, evolving, and communal mystery-solving adventure.</w:t>
      </w:r>
    </w:p>
    <w:p>
      <w:pPr>
        <w:pStyle w:val="ListBullet2"/>
      </w:pPr>
      <w:r>
        <w:t>Competitive Advantage: Integration of VR, AR, AI-driven storylines, and blockchain technology creates a comprehensive, immersive experience unique in its multifaceted approach. Offering personalized, adaptive narratives and blending physical and digital interactions sets it apart from current market offerings, fostering deep user engagement and a strong sense of community collaboration.</w:t>
      </w:r>
    </w:p>
    <w:p>
      <w:pPr>
        <w:pStyle w:val="ListBullet2"/>
      </w:pPr>
      <w:r>
        <w:t>Value Creation: Integrating VR, AR, AI-driven narratives, and blockchain tech for verifiable collectibles, MysteriaXperience offers personalized and adaptive adventures. It leverages hybrid LARP events, AI chatbots, AR scavenger hunts, and voice-activated clues to deliver unparalleled immersive and communal mystery experiences.</w:t>
      </w:r>
    </w:p>
    <w:p>
      <w:pPr>
        <w:pStyle w:val="ListBullet2"/>
      </w:pPr>
      <w:r>
        <w:t>Customer Acquisition: Leverage influencer partnerships with gaming and tech personalities to create buzz. Use immersive snippets of the VR experience as shareable content on platforms like Twitch and YouTube. Host launch events in popular escape rooms and include exclusive access codes for attendees, converting event-goers into subscribers.</w:t>
      </w:r>
    </w:p>
    <w:p>
      <w:pPr>
        <w:pStyle w:val="ListBullet2"/>
      </w:pPr>
      <w:r>
        <w:t>Competitive Landscape: "MysteriaXperience" faces competition from established subscription mystery boxes, physical and online escape room games, AR games, blockchain collectibles, and voice-activated experiences. Competitors like "Hunt A Killer" and "Escape the Crate" offer traditional mystery boxes, while "The Escape Game" provides challenging but less immersive escape rooms. Unlike them, MysteriaXperience distinguishes itself with immersive VR, interactive AI chatbots, hybrid LARP events, and adaptive story arcs. Blockchain integration for secure collectibles and context-aware AR scavenger hunts position it uniquely. Its multifaceted, tech-enhanced, and personalized mystery experiences foster community collaboration, setting it apart in the market.</w:t>
      </w:r>
    </w:p>
    <w:p>
      <w:pPr>
        <w:pStyle w:val="ListBullet2"/>
      </w:pPr>
      <w:r>
        <w:t>Teammate: AR/VR developer with a knack for immersive experience design and familiarity with AI chatbots, blockchain tech, and adaptive narratives. This individual should have experience in integrating various technologies into cohesive, user-friendly applications, and be comfortable working in a collaborative, fast-paced startup environment.</w:t>
      </w:r>
    </w:p>
    <w:p>
      <w:pPr>
        <w:pStyle w:val="Heading1"/>
      </w:pPr>
      <w:r>
        <w:rPr>
          <w:sz w:val="30"/>
        </w:rPr>
        <w:t>GifBot 2.5: Empathy in Animation</w:t>
      </w:r>
    </w:p>
    <w:p>
      <w:pPr>
        <w:pStyle w:val="ListBullet2"/>
      </w:pPr>
      <w:r>
        <w:t>The Hook: Imagine a virtual assistant that doesn't just respond, but truly understands you. GifBot 2.5 leverages AI to blend emotional intelligence with powerful productivity and entertainment tools, all wrapped in eco-friendly design. Transforming the digital companion game, it turns interactions into personalized, empathetic experiences.</w:t>
      </w:r>
    </w:p>
    <w:p>
      <w:pPr>
        <w:pStyle w:val="ListBullet2"/>
      </w:pPr>
      <w:r>
        <w:t>Problem: Current virtual assistants, productivity tools, and wellness apps often lack comprehensive emotional support and advanced AI-driven interaction. They don't integrate multimedia-based engagement or tailored motivational content, leaving a gap in combining empathy with advanced, personalized user interactions.</w:t>
      </w:r>
    </w:p>
    <w:p>
      <w:pPr>
        <w:pStyle w:val="ListBullet2"/>
      </w:pPr>
      <w:r>
        <w:t>Solution: GifBot 2.5 employs advanced AI with sentiment analysis and natural language processing to understand emotions and offer empathetic responses. It integrates dynamic content creation tools, AI-powered task management, predictive trend analysis for social media, AI-based tutoring, and health monitoring. Enhanced with gesture recognition and cross-platform syncing, GifBot 2.5 combines multifunctionality, emotional intelligence, and sustainability to revolutionize user interaction and productivity.</w:t>
      </w:r>
    </w:p>
    <w:p>
      <w:pPr>
        <w:pStyle w:val="ListBullet2"/>
      </w:pPr>
      <w:r>
        <w:t>Competitive Advantage: GifBot 2.5 excels with its unique integration of advanced AI for sentiment analysis, multimedia customization with AR and GIFs, cross-platform syncing, and innovative gesture recognition. It combines productivity tools, social media integration, and health monitoring in one device, positioning itself as a versatile, empathetic companion, and content hub.</w:t>
      </w:r>
    </w:p>
    <w:p>
      <w:pPr>
        <w:pStyle w:val="ListBullet2"/>
      </w:pPr>
      <w:r>
        <w:t>Value Creation: GifBot 2.5 stands out due to advanced AI integration, multimedia customization, and unique features. It combines empathetic AI-driven responses, gesture recognition, and hands-free interaction. This, alongside dynamic content creation, cross-platform syncing, and AI-powered productivity tools, makes GifBot 2.5 a versatile and engaging device unmatched by existing solutions.</w:t>
      </w:r>
    </w:p>
    <w:p>
      <w:pPr>
        <w:pStyle w:val="ListBullet2"/>
      </w:pPr>
      <w:r>
        <w:t>Customer Acquisition: Partner with influencers and content creators to showcase how GifBot 2.5 enhances their creative workflow and overall productivity; offer early access or exclusive features to their followers to generate buzz and drive initial sales through social proof and authentic endorsements.</w:t>
      </w:r>
    </w:p>
    <w:p>
      <w:pPr>
        <w:pStyle w:val="ListBullet2"/>
      </w:pPr>
      <w:r>
        <w:t>Competitive Landscape: Existing competitors include Amazon Echo Show, Google Nest Hub, and Jibo, which primarily focus on voice commands and basic smart home integration. Other competitors are Giphy and Canva for content creation, but these lack the integrated AI and sentiment analysis that GifBot 2.5 offers. Productivity tools like Slack and Trello provide workflow management but do not provide multimedia-based or emotional support. Health and wellness apps like Headspace and Calm focus on mindfulness but lack GifBot's comprehensive AI integration. Educational tools such as Duolingo and Google Classroom offer effective learning but do not incorporate GIFs/AR for an engaging experience.</w:t>
      </w:r>
    </w:p>
    <w:p>
      <w:pPr>
        <w:pStyle w:val="ListBullet2"/>
      </w:pPr>
      <w:r>
        <w:t>Teammate: An ideal teammate for GifBot 2.5 would be someone with a strong background in AI and machine learning, particularly with experience in sentiment analysis and natural language processing. This person should also be skilled in multimedia content creation technologies and have a keen understanding of user interface design to leverage gesture recognition. Proficiency in blockchain tech and data security would be a significant plus to enhance user trust and device security. Additionally, experience integrating AI with existing productivity and social media tools would bring valuable insights for seamless functionality and user engagement.</w:t>
      </w:r>
    </w:p>
    <w:p>
      <w:pPr>
        <w:pStyle w:val="Heading1"/>
      </w:pPr>
      <w:r>
        <w:rPr>
          <w:sz w:val="30"/>
        </w:rPr>
        <w:t>MindMaze Arena</w:t>
      </w:r>
    </w:p>
    <w:p>
      <w:pPr>
        <w:pStyle w:val="ListBullet2"/>
      </w:pPr>
      <w:r>
        <w:t>The Hook: Dive into a revolution where augmented reality, AI personalization, and real-time neurofeedback create mind-blowing puzzles that adapt and evolve with you. Get ready for a dynamic, multisensory brain workout that transforms cognitive training into an immersive adventure.</w:t>
      </w:r>
    </w:p>
    <w:p>
      <w:pPr>
        <w:pStyle w:val="ListBullet2"/>
      </w:pPr>
      <w:r>
        <w:t>Problem: Traditional cognitive training games, puzzles, and AR experiences fail to fully engage users and lack personalized cognitive advancements. They often provide static, one-size-fits-all solutions that don't adapt in real-time, leaving users with limited long-term engagement and educational value, and missing deeper, multisensory, and interactive elements.</w:t>
      </w:r>
    </w:p>
    <w:p>
      <w:pPr>
        <w:pStyle w:val="ListBullet2"/>
      </w:pPr>
      <w:r>
        <w:t>Solution: MindMaze Arena combines augmented reality, artificial intelligence, and neurofeedback to create an immersive cognitive training platform. Users engage with dynamic optical illusions, interactive puzzles, and real-time personalized coaching. Multiplayer modes and esports-style tournaments further enhance engagement, offering a unique blend of education and entertainment.</w:t>
      </w:r>
    </w:p>
    <w:p>
      <w:pPr>
        <w:pStyle w:val="ListBullet2"/>
      </w:pPr>
      <w:r>
        <w:t>Competitive Advantage: The combination of advanced AR, AI personalization, neurofeedback, multisensory engagement, and collaborative features offers a uniquely immersive and adaptive cognitive training experience that outperforms traditional puzzles and apps. This multilayered approach enhances user engagement, educational value, and long-term retention, setting it apart from competitors.</w:t>
      </w:r>
    </w:p>
    <w:p>
      <w:pPr>
        <w:pStyle w:val="ListBullet2"/>
      </w:pPr>
      <w:r>
        <w:t>Value Creation: MindMaze Arena leverages cutting-edge AR and AI technology for personalized cognitive training, integrating neurofeedback for real-time adaptation. Its multisensory approach blends physical and digital interactions, enhancing engagement and educational value. Unique collaborative and competitive modes foster social connectivity, setting it apart from traditional puzzle and cognitive apps.</w:t>
      </w:r>
    </w:p>
    <w:p>
      <w:pPr>
        <w:pStyle w:val="ListBullet2"/>
      </w:pPr>
      <w:r>
        <w:t>Customer Acquisition: Partner with popular influencers in the gaming and mental wellness space to create sponsored AR/VR puzzle challenge content. Host livestream events where influencers compete or collaborate in MindMaze Arena and engage their audience in real-time, leveraging their massive reach to drive awareness and user sign-ups.</w:t>
      </w:r>
    </w:p>
    <w:p>
      <w:pPr>
        <w:pStyle w:val="ListBullet2"/>
      </w:pPr>
      <w:r>
        <w:t>Competitive Landscape: Key competitors include Lumosity, CogniFit, Peak, traditional jigsaw puzzles, puzzle apps, and emerging AR/VR games. Cognitive Wonderland's use of AR, AI personalization, real-time neurofeedback, multisensory engagement, and collaborative/competitive elements offers a unique user experience, setting it apart from both digital and physical alternatives in the cognitive training and puzzle market.</w:t>
      </w:r>
    </w:p>
    <w:p>
      <w:pPr>
        <w:pStyle w:val="ListBullet2"/>
      </w:pPr>
      <w:r>
        <w:t>Teammate: An ideal person for this team would be an experienced AR/VR developer with a strong background in AI integration and neurofeedback. A professional who has launched successful products in the cognitive training or edutainment space and is skilled in creating interactive, multisensory experiences would be a perfect fit.</w:t>
      </w:r>
    </w:p>
    <w:p>
      <w:pPr>
        <w:pStyle w:val="Heading1"/>
      </w:pPr>
      <w:r>
        <w:rPr>
          <w:sz w:val="30"/>
        </w:rPr>
        <w:t>TradeMinds 2.0</w:t>
      </w:r>
    </w:p>
    <w:p>
      <w:pPr>
        <w:pStyle w:val="ListBullet2"/>
      </w:pPr>
      <w:r>
        <w:t>The Hook: Experience next-gen trading education with TradeMinds 2.0, leveraging AI, AR, VR, blockchain, and voice-recognition to create an interactive, immersive, and educational trading ecosystem.</w:t>
      </w:r>
    </w:p>
    <w:p>
      <w:pPr>
        <w:pStyle w:val="ListBullet2"/>
      </w:pPr>
      <w:r>
        <w:t>Problem: Existing stock trading simulators, finance education apps, and AR/VR education tools fail to provide a truly immersive and adaptive learning experience that encompasses AI, blockchain security, and deeply integrated personalized coaching. They often lack in offering real-time, unpredictable market dynamics and a consistent user engagement approach that caters to different learning styles and levels.</w:t>
      </w:r>
    </w:p>
    <w:p>
      <w:pPr>
        <w:pStyle w:val="ListBullet2"/>
      </w:pPr>
      <w:r>
        <w:t>Solution: TradeMinds 2.0 merges AI-driven personalized market dynamics with AR/VR integration, blockchain security for in-game assets, and gamified learning modules. It provides adaptive learning paths, interactive VR trading environments, voice-activated assistance, and global leaderboards, creating an immersive and secure platform for advanced trading simulation and education.</w:t>
      </w:r>
    </w:p>
    <w:p>
      <w:pPr>
        <w:pStyle w:val="ListBullet2"/>
      </w:pPr>
      <w:r>
        <w:t>Competitive Advantage: Advanced AI for dynamic, evolving market scenarios, seamless AR integration for interactive learning, blockchain for secure asset ownership, customized machine learning-based coaching, immersive VR trading environments, real-time global leaderboards, gamified adaptive learning modules, and voice-activated assistance set TradeMinds 2.0 apart.</w:t>
      </w:r>
    </w:p>
    <w:p>
      <w:pPr>
        <w:pStyle w:val="ListBullet2"/>
      </w:pPr>
      <w:r>
        <w:t>Value Creation: TradeSmart 2.0 leverages advanced AI, AR, VR, blockchain, and voice-recognition tech to offer a highly personalized, secure, and engaging trading education experience. This multifaceted approach makes TradeSmart 2.0 a standout in the market, innovating beyond traditional tools by creating an immersive, adaptive, and interactive learning ecosystem.</w:t>
      </w:r>
    </w:p>
    <w:p>
      <w:pPr>
        <w:pStyle w:val="ListBullet2"/>
      </w:pPr>
      <w:r>
        <w:t>Customer Acquisition: Get influential finance bloggers and YouTubers involved in a virtual trading competition using TradeMinds 2.0, offering them prizes and an exclusive early access experience. Their content will naturally spread awareness and drive traffic organically. Engage communities through social media challenges showcasing AR/VR features.</w:t>
      </w:r>
    </w:p>
    <w:p>
      <w:pPr>
        <w:pStyle w:val="ListBullet2"/>
      </w:pPr>
      <w:r>
        <w:t>Competitive Landscape: Currently, the market is filled with basic trading simulators like Investopedia Simulator and gamified finance education apps such as Invstr. AR and VR tools are available but are limited in scope. Blockchain platforms like CryptoKitties provide trading but lack educational integration. Voice-activated apps like WealthFront offer ease but fall short on deeply integrated learning modules.</w:t>
      </w:r>
    </w:p>
    <w:p>
      <w:pPr>
        <w:pStyle w:val="ListBullet2"/>
      </w:pPr>
      <w:r>
        <w:t>Teammate: An ideal team member for TradeSmart 2.0 would be a product manager with a strong background in fintech and real-world experience in trading platforms. They should have expertise in AI integration, AR/VR development, and blockchain technologies. This individual should also be adept at user experience design to ensure the platform is not only functional but also engaging and educational.</w:t>
      </w:r>
    </w:p>
    <w:p>
      <w:pPr>
        <w:pStyle w:val="Heading1"/>
      </w:pPr>
      <w:r>
        <w:rPr>
          <w:sz w:val="30"/>
        </w:rPr>
        <w:t>PocketQuantum Pro</w:t>
      </w:r>
    </w:p>
    <w:p>
      <w:pPr>
        <w:pStyle w:val="ListBullet2"/>
      </w:pPr>
      <w:r>
        <w:t>The Hook: Imagine a world where your laptop learns and evolves with you, offering AI-driven enhancements, immersive AR experiences, and a truly sustainable design. PocketQuantum Pro is here to redefine high-performance computing with unmatched modularity and eco-consciousness.</w:t>
      </w:r>
    </w:p>
    <w:p>
      <w:pPr>
        <w:pStyle w:val="ListBullet2"/>
      </w:pPr>
      <w:r>
        <w:t>Problem: High-performance laptops often lack modularity, personalized AI features, and comprehensive sustainability. Users face premium prices with minimal upgrade options, limited AI-driven experiences, and insufficient eco-friendly practices. Current devices also miss advanced AR integration and are less adaptable to rapid tech changes.</w:t>
      </w:r>
    </w:p>
    <w:p>
      <w:pPr>
        <w:pStyle w:val="ListBullet2"/>
      </w:pPr>
      <w:r>
        <w:t>Solution: AI-powered, modular laptop with AR integration, quantum dot display, and eco-friendly, self-healing materials. Enhanced connectivity, context-aware AI assistant, and biometric security. Offers greater personalization, superior display performance, and sustainability leadership, providing a versatile, future-proof solution for diverse applications.</w:t>
      </w:r>
    </w:p>
    <w:p>
      <w:pPr>
        <w:pStyle w:val="ListBullet2"/>
      </w:pPr>
      <w:r>
        <w:t>Competitive Advantage: PocketQuantum Pro boasts advanced AI integration for personalized experiences, superior modularity with self-healing materials, and quantum dot display technology. With built-in AR tools, real-time translation AI, and carbon-neutral manufacturing, it leads in sustainability and versatility, offering unique enhancements over current market leaders like Apple, Microsoft, and Samsung.</w:t>
      </w:r>
    </w:p>
    <w:p>
      <w:pPr>
        <w:pStyle w:val="ListBullet2"/>
      </w:pPr>
      <w:r>
        <w:t>Value Creation: Competitive advantage: PocketQuantum Pro merges high-performance computing, sustainable modularity, advanced AI, and AR integration. It caters to tech-savvy users, eco-conscious consumers, and professionals requiring enhanced connectivity and AR tools. This innovative, versatile solution is poised to outperform traditional laptops and attract a broad user base.</w:t>
      </w:r>
    </w:p>
    <w:p>
      <w:pPr>
        <w:pStyle w:val="ListBullet2"/>
      </w:pPr>
      <w:r>
        <w:t>Customer Acquisition: Leverage partnerships with tech influencers and sustainable living advocates to unbox and review "PocketPower Pro" in engaging, relatable content. This taps into existing follower bases and positions the product within eco-conscious and tech-savvy communities, driving organic interest and trust.</w:t>
      </w:r>
    </w:p>
    <w:p>
      <w:pPr>
        <w:pStyle w:val="ListBullet2"/>
      </w:pPr>
      <w:r>
        <w:t>Competitive Landscape: The market is dominated by premium brands like Apple MacBook Pro, Microsoft Surface Pro, Samsung Galaxy Book Pro, and Fairphone. Each offers unique strengths but lacks the combined AI personalization, modularity, sustainability, and AR capabilities of PocketQuantum Pro. Competing devices suffer from premium pricing, battery issues, and limited modular designs, presenting an opportunity for PocketQuantum Pro to differentiate itself.</w:t>
      </w:r>
    </w:p>
    <w:p>
      <w:pPr>
        <w:pStyle w:val="ListBullet2"/>
      </w:pPr>
      <w:r>
        <w:t>Teammate: Person with a strong background in computer hardware engineering and sustainable product design, proficient in AI development and AR technologies. Should have experience in leading innovative, eco-friendly tech projects and delivering high-performance consumer electronics. Must demonstrate skills in managing multifunctional teams for product development and market introduction.</w:t>
      </w:r>
    </w:p>
    <w:p>
      <w:pPr>
        <w:pStyle w:val="Heading1"/>
      </w:pPr>
      <w:r>
        <w:rPr>
          <w:sz w:val="30"/>
        </w:rPr>
        <w:t>TrustVerity Plus</w:t>
      </w:r>
    </w:p>
    <w:p>
      <w:pPr>
        <w:pStyle w:val="ListBullet2"/>
      </w:pPr>
      <w:r>
        <w:t>The Hook: Combat misinformation with cutting-edge trust. TrustVerity Plus offers real-time, privacy-ensured fact-checking through federated learning and quantum-proof blockchain technology. Unlock hyper-personalized alerts, global reach, community-driven governance, and seamless integration with e-commerce and smart devices.</w:t>
      </w:r>
    </w:p>
    <w:p>
      <w:pPr>
        <w:pStyle w:val="ListBullet2"/>
      </w:pPr>
      <w:r>
        <w:t>Problem: With the rise of fake news, deepfakes, and misinformation on social media and other platforms, current solutions struggle to offer robust, real-time, and privacy-preserving verification methods. This has led to eroded trust, information overload, and the risk of public manipulation globally.</w:t>
      </w:r>
    </w:p>
    <w:p>
      <w:pPr>
        <w:pStyle w:val="ListBullet2"/>
      </w:pPr>
      <w:r>
        <w:t>Solution: Combining federated learning and quantum-proof blockchain, TrustVerity ensures real-time, decentralized verification with enhanced privacy and future-proof security. Hyper-personalized, multi-language alerts, community-driven governance, and tokenized rewards ensure high user engagement. Integration with social media platforms and educational resources extends its reach and usability.</w:t>
      </w:r>
    </w:p>
    <w:p>
      <w:pPr>
        <w:pStyle w:val="ListBullet2"/>
      </w:pPr>
      <w:r>
        <w:t>Competitive Advantage: TrustVerity Plus leverages federated learning for enhanced privacy without centralized data pooling and incorporates quantum-proof blockchain to safeguard verification records against future computing threats. These advanced features ensure superior security, continuous model improvement, and long-term reliability, setting it apart in the misinformation detection landscape.</w:t>
      </w:r>
    </w:p>
    <w:p>
      <w:pPr>
        <w:pStyle w:val="ListBullet2"/>
      </w:pPr>
      <w:r>
        <w:t>Value Creation: Leveraging federated learning for privacy and quantum-proof blockchain for future security, TrustVerity Plus offers unmatched real-time verification that protects user data. Its hyper-personalized alerts and multi-language support increase user engagement, while community-driven DAO governance and tokenized rewards foster trust and participation.</w:t>
      </w:r>
    </w:p>
    <w:p>
      <w:pPr>
        <w:pStyle w:val="ListBullet2"/>
      </w:pPr>
      <w:r>
        <w:t>Customer Acquisition: Organize interactive online events and webinars with popular influencers and experts to demonstrate TrustVerity’s real-time verification and functionalities. Offer exclusive trials to participants and encourage social media sharing to leverage their networks, creating buzz and trust organically.</w:t>
      </w:r>
    </w:p>
    <w:p>
      <w:pPr>
        <w:pStyle w:val="ListBullet2"/>
      </w:pPr>
      <w:r>
        <w:t>Competitive Landscape: Fact-checking services like Snopes and Politifact, misinformation detection tools such as NewsGuard and Hoaxy, and content verification platforms including Google Fact Check Tools and Facebook Fact-Checking Partnership lead market presence. Additionally, deepfake detection solutions by TruePic and Microsoft offer specialized services. TrustVerity Plus distinguishes itself with unique federated learning, quantum-proof blockchain, hyper-personalized alerts, and comprehensive community contributions.</w:t>
      </w:r>
    </w:p>
    <w:p>
      <w:pPr>
        <w:pStyle w:val="ListBullet2"/>
      </w:pPr>
      <w:r>
        <w:t>Teammate: Data Scientist with expertise in federated learning, blockchain technology, and AI algorithms. Experience in decentralized systems and privacy-preserving machine learning is crucial for developing and maintaining the unique features of TrustVerity. Proficiency in Python, TensorFlow, and R&amp;D experience in quantum-resistant blockchain solutions will be essential.</w:t>
      </w:r>
    </w:p>
    <w:p>
      <w:pPr>
        <w:pStyle w:val="Heading1"/>
      </w:pPr>
      <w:r>
        <w:rPr>
          <w:sz w:val="30"/>
        </w:rPr>
        <w:t>WonderNest Furniture</w:t>
      </w:r>
    </w:p>
    <w:p>
      <w:pPr>
        <w:pStyle w:val="ListBullet2"/>
      </w:pPr>
      <w:r>
        <w:t>The Hook: Imagine a vibrant, eco-friendly living space that comes to life with AR storytelling, customized wellness features, and smart home integration, turning every room into a whimsical wonderland. Welcome to WonderNest Furniture, where your home's story becomes as unique as you are.</w:t>
      </w:r>
    </w:p>
    <w:p>
      <w:pPr>
        <w:pStyle w:val="ListBullet2"/>
      </w:pPr>
      <w:r>
        <w:t>Problem: Current furniture options lack comprehensive customization, engaging storytelling, and integrated wellness features. Consumers seek unique, eco-friendly furnishings that provide personalized, immersive experiences, blending advanced tech with holistic well-being. The market demands multifunctional designs that cater to diverse and flexible living needs.</w:t>
      </w:r>
    </w:p>
    <w:p>
      <w:pPr>
        <w:pStyle w:val="ListBullet2"/>
      </w:pPr>
      <w:r>
        <w:t>Solution: By combining state-of-the-art AR and IoT technology, WonderNest Furniture not only creates immersive storytelling furniture pieces but also integrates features like voice/gesture control, built-in air purifiers, and UV-C sanitizing lights. With modular designs and high customization, customers can visualize and personalize pieces to their lifestyle and wellness needs, all while maintaining eco-friendly production practices.</w:t>
      </w:r>
    </w:p>
    <w:p>
      <w:pPr>
        <w:pStyle w:val="ListBullet2"/>
      </w:pPr>
      <w:r>
        <w:t>Competitive Advantage: Advanced AR storytelling, holistic wellness integration, high customization, eco-friendly production, and unique narrative experiences set Whimsical Wonderland Furniture above typical market offerings.</w:t>
      </w:r>
    </w:p>
    <w:p>
      <w:pPr>
        <w:pStyle w:val="ListBullet2"/>
      </w:pPr>
      <w:r>
        <w:t>Value Creation: Offers unparalleled integration of AR for storytelling, holistic wellness features, and high levels of customization, all produced sustainably. This unique blend creates an engaging, personalized, and eco-friendly furniture experience that sets it apart in the competitive market.</w:t>
      </w:r>
    </w:p>
    <w:p>
      <w:pPr>
        <w:pStyle w:val="ListBullet2"/>
      </w:pPr>
      <w:r>
        <w:t>Customer Acquisition: Partner with influencers and interior designers to create joint campaigns, featuring AR-transformed living spaces on social media and design blogs. Host pop-up interactive events in trendy urban locations and innovative online AR-based design contests to create buzz and engage a tech-savvy audience.</w:t>
      </w:r>
    </w:p>
    <w:p>
      <w:pPr>
        <w:pStyle w:val="ListBullet2"/>
      </w:pPr>
      <w:r>
        <w:t>Competitive Landscape: The furniture market features players like Ikea, West Elm, Häfele, and Ravenna Home. They focus mainly on affordability, sustainability, and basic smart features. However, they lack high levels of personalization, interactive AR storytelling, and a comprehensive wellness approach, making WonderNest distinct with its unique fusion of tech and wellness.</w:t>
      </w:r>
    </w:p>
    <w:p>
      <w:pPr>
        <w:pStyle w:val="ListBullet2"/>
      </w:pPr>
      <w:r>
        <w:t>Teammate: The ideal addition would be a UX designer with expertise in AR and VR technology. They should have experience in creating interactive and immersive customer experiences, ensuring seamless integration of storytelling and customization features. A background in wellness-focused design and sustainable practices would be a significant plus to enhance the holistic and eco-friendly aspects of the furniture.</w:t>
      </w:r>
    </w:p>
    <w:p>
      <w:pPr>
        <w:pStyle w:val="Heading1"/>
      </w:pPr>
      <w:r>
        <w:rPr>
          <w:sz w:val="30"/>
        </w:rPr>
        <w:t>MemoriiSync</w:t>
      </w:r>
    </w:p>
    <w:p>
      <w:pPr>
        <w:pStyle w:val="ListBullet2"/>
      </w:pPr>
      <w:r>
        <w:t>The Hook: Meet the "Memory Shelves"—where cutting-edge smart home tech, AR experiences, personal wellness, and eco-friendly design unite to revolutionize how we interact with our living spaces and memories.</w:t>
      </w:r>
    </w:p>
    <w:p>
      <w:pPr>
        <w:pStyle w:val="ListBullet2"/>
      </w:pPr>
      <w:r>
        <w:t>Problem: Current market furniture solutions often lack technological integration, sustainability, personalization, wellness features, and community connectivity, leaving an unmet demand for holistic, smart, and eco-friendly designs that enhance user experience while being environmentally conscious.</w:t>
      </w:r>
    </w:p>
    <w:p>
      <w:pPr>
        <w:pStyle w:val="ListBullet2"/>
      </w:pPr>
      <w:r>
        <w:t>Solution: Memory Shelves integrates smart home tech, AR personalization, and eco-friendly design to create customizable high-tech furniture. By merging technology with sustainable materials and wellness features, it offers a unique blend of interactive experiences and environmental consciousness, redefining modern living spaces.</w:t>
      </w:r>
    </w:p>
    <w:p>
      <w:pPr>
        <w:pStyle w:val="ListBullet2"/>
      </w:pPr>
      <w:r>
        <w:t>Competitive Advantage: Seamlessly integrates smart home capabilities, AR, customizable designs, eco-friendly materials, wellness features, and community connectivity into a single product, offering a comprehensive, multi-functional solution unmatched in personalization, sustainability, and technology integration in the current market.</w:t>
      </w:r>
    </w:p>
    <w:p>
      <w:pPr>
        <w:pStyle w:val="ListBullet2"/>
      </w:pPr>
      <w:r>
        <w:t>Value Creation: Integrates smart home tech, AR, personalization, and eco-friendly design into everyday furniture. Unique features like health and wellness integration, global artisan network, and comprehensive AR capabilities set it apart, creating a must-have, multi-functional item in modern, connected homes.</w:t>
      </w:r>
    </w:p>
    <w:p>
      <w:pPr>
        <w:pStyle w:val="ListBullet2"/>
      </w:pPr>
      <w:r>
        <w:t>Customer Acquisition: Leverage influencer partnerships and AR demos in eco-friendly pop-ups, smart home expos, and wellness retreats. Collaborate with interior designers to showcase it in high-traffic urban apartment models, and incentivize referrals with personalized design rewards. Use live social media events to engage and showcase features in real-time.</w:t>
      </w:r>
    </w:p>
    <w:p>
      <w:pPr>
        <w:pStyle w:val="ListBullet2"/>
      </w:pPr>
      <w:r>
        <w:t>Competitive Landscape: The current market is filled with traditional furniture lacking tech, personalization, wellness, or sustainability. Smart furniture exists but lacks AR or comprehensive customization. AR/VR devices are standalone and don't merge with furniture. Sustainable furniture generally lacks tech integrations. MemoriiSync's unique blend of smart tech, AR, eco-design, and wellness features stands out and addresses gaps in each segment, creating a new niche and competitive advantage.</w:t>
      </w:r>
    </w:p>
    <w:p>
      <w:pPr>
        <w:pStyle w:val="ListBullet2"/>
      </w:pPr>
      <w:r>
        <w:t>Teammate: Experience in smart home technology integration, AR/VR development, sustainable manufacturing, and wellness-centric product design. A tech entrepreneur with a strong background in IoT, sustainable materials, and user experience, plus a knack for creative product customization and community engagement. Familiarity with eco-friendly processes and health-focused innovations is a major plus.</w:t>
      </w:r>
    </w:p>
    <w:p>
      <w:pPr>
        <w:pStyle w:val="Heading1"/>
      </w:pPr>
      <w:r>
        <w:rPr>
          <w:sz w:val="30"/>
        </w:rPr>
        <w:t>PondTech Pro</w:t>
      </w:r>
    </w:p>
    <w:p>
      <w:pPr>
        <w:pStyle w:val="ListBullet2"/>
      </w:pPr>
      <w:r>
        <w:t>The Hook: Dive into the future of sustainable outdoor living with PondTech Pro's tech-enhanced DIY swim pond kits, featuring AR/VR design tools and AI-driven maintenance to simplify your dream backyard oasis.</w:t>
      </w:r>
    </w:p>
    <w:p>
      <w:pPr>
        <w:pStyle w:val="ListBullet2"/>
      </w:pPr>
      <w:r>
        <w:t>Problem: Building natural swim ponds is complex, time-consuming, and expensive, often requiring professional landscape architects. DIY kits currently available lack advanced tech support and easy-to-follow guidance, deterring potential enthusiasts from embracing natural, chemical-free swimming alternatives that need ongoing maintenance.</w:t>
      </w:r>
    </w:p>
    <w:p>
      <w:pPr>
        <w:pStyle w:val="ListBullet2"/>
      </w:pPr>
      <w:r>
        <w:t>Solution: Create and sell tech-enhanced DIY swim pond kits including IoT sensors, solar-powered components, smart home compatibility, personalized AR/VR design tools for custom pond visualization, digital consulting, AI-driven maintenance, and blockchain-powered community forums, all aimed at providing comprehensive, sustainable, and engaging solutions.</w:t>
      </w:r>
    </w:p>
    <w:p>
      <w:pPr>
        <w:pStyle w:val="ListBullet2"/>
      </w:pPr>
      <w:r>
        <w:t>Competitive Advantage: Leveraging IoT, AR/VR, and AI for a comprehensive home automation experience, enhanced personalization, and predictive maintenance, differentiating PondTech Pro from traditional DIY kits and expensive customized options, bridging the gap between affordability, convenience, and advanced technology in the swim pond industry.</w:t>
      </w:r>
    </w:p>
    <w:p>
      <w:pPr>
        <w:pStyle w:val="ListBullet2"/>
      </w:pPr>
      <w:r>
        <w:t>Value Creation: Enhances DIY swim pond experience with IoT-enabled real-time monitoring, personalized AR/VR design tools, and AI-driven maintenance in a cost-effective, user-friendly package. Incorporates sustainable tech for eco-friendly solutions unmatched in existing market offerings.</w:t>
      </w:r>
    </w:p>
    <w:p>
      <w:pPr>
        <w:pStyle w:val="ListBullet2"/>
      </w:pPr>
      <w:r>
        <w:t>Customer Acquisition: Partner with eco-friendly influencers and landscapers to create sponsored content showcasing PondTech Pro's unique features and benefits. Use targeted social media ads to reach DIY enthusiasts and eco-conscious consumers, offering limited-time discounts and engaging in AR/VR interactive demos to attract and convert leads.</w:t>
      </w:r>
    </w:p>
    <w:p>
      <w:pPr>
        <w:pStyle w:val="ListBullet2"/>
      </w:pPr>
      <w:r>
        <w:t>Competitive Landscape: Traditional swim pond solutions rely heavily on professional services, with high costs and long timelines. Standard DIY pond kits offer basic elements but lack technological integration. Smart home products are geared towards indoor use, and AR/VR tools in home improvement rarely target swim ponds. PondTech Pro stands out by combining AR/VR design, IoT sensors, and AI-driven maintenance in an eco-friendly package, creating a unique niche in a fragmented market.</w:t>
      </w:r>
    </w:p>
    <w:p>
      <w:pPr>
        <w:pStyle w:val="ListBullet2"/>
      </w:pPr>
      <w:r>
        <w:t>Teammate: An ideal team member is a tech-savvy landscape architect with experience in sustainable design and IoT technology. They should be skilled in AR/VR tools for visualizations and understand AI-driven systems for maintenance. A background in digital consulting and blockchain applications would also be highly beneficial.</w:t>
      </w:r>
    </w:p>
    <w:p>
      <w:pPr>
        <w:pStyle w:val="Heading1"/>
      </w:pPr>
      <w:r>
        <w:rPr>
          <w:sz w:val="30"/>
        </w:rPr>
        <w:t>Echo Harmony Innovate</w:t>
      </w:r>
    </w:p>
    <w:p>
      <w:pPr>
        <w:pStyle w:val="ListBullet2"/>
      </w:pPr>
      <w:r>
        <w:t>The Hook: Enhance your voice, communication, and mental well-being using the ultimate blend of AI, VR, AR, and psychological support, with Echo Harmony pushing your growth to the next level.</w:t>
      </w:r>
    </w:p>
    <w:p>
      <w:pPr>
        <w:pStyle w:val="ListBullet2"/>
      </w:pPr>
      <w:r>
        <w:t>Problem: People often struggle to find a platform that offers comprehensive voice training, communication enhancement, and psychological support all in one place. Existing solutions fall short by providing only partial or specialized aspects without the holistic integration that users need for optimal growth and well-being.</w:t>
      </w:r>
    </w:p>
    <w:p>
      <w:pPr>
        <w:pStyle w:val="ListBullet2"/>
      </w:pPr>
      <w:r>
        <w:t>Solution: Integrates AI, VR, AR, and biometric data to provide in-depth voice analysis, immersive virtual reality coaching, real-time augmented reality feedback, personalized AI-driven training, psychological support through teletherapy, and community engagement, creating a comprehensive platform for vocal and communication skills enhancement.</w:t>
      </w:r>
    </w:p>
    <w:p>
      <w:pPr>
        <w:pStyle w:val="ListBullet2"/>
      </w:pPr>
      <w:r>
        <w:t>Competitive Advantage: Echo Harmony offers a fusion of AI, VR, AR, and biometric feedback for a holistic user experience in voice and communication training, setting it apart from competitors. The integration with telehealth for psychological support, interactive multi-modal exercises, and robust community-building through AI moderation provides unparalleled value.</w:t>
      </w:r>
    </w:p>
    <w:p>
      <w:pPr>
        <w:pStyle w:val="ListBullet2"/>
      </w:pPr>
      <w:r>
        <w:t>Value Creation: Echo Harmony stands out by offering a fully integrated platform that combines advanced AI, VR, AR, and biometric technology to enhance vocal training and communication skills. Its holistic approach, inclusive of psychological support and an AI-moderated community, creates a truly unique user experience that exceeds existing market solutions.</w:t>
      </w:r>
    </w:p>
    <w:p>
      <w:pPr>
        <w:pStyle w:val="ListBullet2"/>
      </w:pPr>
      <w:r>
        <w:t>Customer Acquisition: Leverage AR/VR demo pop-ups at local events, music festivals, and mental health workshops. Offer limited-time free trials and exclusive discounts for early adopters who engage during these events. Utilize influencers and community leaders to share their positive experiences on social media, creating a buzz and gaining organic traction.</w:t>
      </w:r>
    </w:p>
    <w:p>
      <w:pPr>
        <w:pStyle w:val="ListBullet2"/>
      </w:pPr>
      <w:r>
        <w:t>Competitive Landscape: Voice coaching apps like Vocalizer and SingSharp focus on singing without real-time feedback or psychological support. Speech therapy tools such as Speechify and Voice by Google cater to speech disorders, lacking immersive experiences. Public speaking platforms like Orai offer AI feedback but lack VR/AR. Teletherapy services provide psychological aid but not voice training. Wearables like Fitbit monitor biometrics without integration for voice improvement.</w:t>
      </w:r>
    </w:p>
    <w:p>
      <w:pPr>
        <w:pStyle w:val="ListBullet2"/>
      </w:pPr>
      <w:r>
        <w:t>Teammate: A professional with deep expertise in AI and ML technologies who has experience in developing applications for health tech, AR, VR, and wearable devices. They should have a strong understanding of UX/UI design for immersive experiences and a background in psychological applications to integrate mental well-being features seamlessly. Ideally, they should have a knack for building adaptive learning systems.</w:t>
      </w:r>
    </w:p>
    <w:p>
      <w:pPr>
        <w:pStyle w:val="Heading1"/>
      </w:pPr>
      <w:r>
        <w:rPr>
          <w:sz w:val="30"/>
        </w:rPr>
        <w:t>PawPro Pals</w:t>
      </w:r>
    </w:p>
    <w:p>
      <w:pPr>
        <w:pStyle w:val="ListBullet2"/>
      </w:pPr>
      <w:r>
        <w:t>The Hook: Revolutionizing pet adoption and pet-parent bonding with AI-matchmaking, VR training, and eco-friendly boxes, all tailored for dads and rescue dogs to foster a deeper, sustainable connection.</w:t>
      </w:r>
    </w:p>
    <w:p>
      <w:pPr>
        <w:pStyle w:val="ListBullet2"/>
      </w:pPr>
      <w:r>
        <w:t>Problem: Current pet adoption platforms lack personalized matching using advanced tech, limiting post-adoption support. Subscription boxes aren't eco-focused and miss pet-owner relationship enhancement. Traditional dog training doesn't utilize immersive tech like VR. Communities lack dynamic, professional real-time support.</w:t>
      </w:r>
    </w:p>
    <w:p>
      <w:pPr>
        <w:pStyle w:val="ListBullet2"/>
      </w:pPr>
      <w:r>
        <w:t>Solution: PawPro Pals offers a subscription-based service that combines AI-driven adoption matching, immersive VR training, eco-friendly product boxes, and integrated wellness tracking for dads and their rescue dogs. This holistic approach ensures better compatibility, environmental consciousness, enhanced training experiences, comprehensive health monitoring, and a vibrant support community.</w:t>
      </w:r>
    </w:p>
    <w:p>
      <w:pPr>
        <w:pStyle w:val="ListBullet2"/>
      </w:pPr>
      <w:r>
        <w:t>Competitive Advantage: By leveraging AI-driven personalization, eco-friendly practices, immersive VR/AR tech, and holistic wellness solutions, PawPro Pals offers an unparalleled, comprehensive package tailored for dads and rescue dogs. This unique integration sets it apart from traditional, isolated pet care and subscription services, creating a deeply enriched pet-owner experience.</w:t>
      </w:r>
    </w:p>
    <w:p>
      <w:pPr>
        <w:pStyle w:val="ListBullet2"/>
      </w:pPr>
      <w:r>
        <w:t>Value Creation: PawPro Pals leverages a unique blend of AI-driven adoption matching, VR training, and eco-friendly subscription boxes tailored for dads and rescue dogs. It creates a holistic bonding experience through advanced tech and sustainability. Unlike existing solutions, this comprehensive package enhances the pet-owner relationship and long-term well-being.</w:t>
      </w:r>
    </w:p>
    <w:p>
      <w:pPr>
        <w:pStyle w:val="ListBullet2"/>
      </w:pPr>
      <w:r>
        <w:t>Customer Acquisition: Partner with dad-focused online communities and influencers to host virtual events and webinars centered around pet adoption, training, and wellness. Offer attendees exclusive discounts and early access to subscription boxes as incentives to join and share their experiences.</w:t>
      </w:r>
    </w:p>
    <w:p>
      <w:pPr>
        <w:pStyle w:val="ListBullet2"/>
      </w:pPr>
      <w:r>
        <w:t>Competitive Landscape: Platforms like Petfinder and RescueGroups.org dominate traditional pet adoption but lack personalized tech-driven matching. BarkBox leads in subscription boxes but misses eco-focus and health tracking. Training via Coursera lacks VR immersion. FitBark tracks pet activity standalone, while pet communities lack professional support and AR/VR integrations, providing limited post-adoption and engagement solutions.</w:t>
      </w:r>
    </w:p>
    <w:p>
      <w:pPr>
        <w:pStyle w:val="ListBullet2"/>
      </w:pPr>
      <w:r>
        <w:t>Teammate: An ideal person would be an experienced tech entrepreneur with a strong background in AI and machine learning, familiar with eco-friendly product development. They should also have expertise in AR/VR technologies, subscription-based business models, and a keen interest in pet care and wellness industries. Preferably someone with a proven track record in building tech-driven, user-focused platforms.</w:t>
      </w:r>
    </w:p>
    <w:p>
      <w:pPr>
        <w:pStyle w:val="Heading1"/>
      </w:pPr>
      <w:r>
        <w:rPr>
          <w:sz w:val="30"/>
        </w:rPr>
        <w:t>FamilyMemoryTech</w:t>
      </w:r>
    </w:p>
    <w:p>
      <w:pPr>
        <w:pStyle w:val="ListBullet2"/>
      </w:pPr>
      <w:r>
        <w:t>The Hook: Revolutionize family memory preservation by integrating AI, AR, and VR, offering eco-friendly, interactive, and secure solutions that combine emotional analytics with modern tech to create a deeply engaging and future-proof experience.</w:t>
      </w:r>
    </w:p>
    <w:p>
      <w:pPr>
        <w:pStyle w:val="ListBullet2"/>
      </w:pPr>
      <w:r>
        <w:t>Problem: Current family memory preservation methods are outdated, fragmented, and lack interactivity. Traditional scrapbooks and digital journals don't fully capture the emotional depth and opportunities for engagement that modern technology can offer. Additionally, existing solutions often overlook sustainability and robust privacy measures, making them less appealing to contemporary families.</w:t>
      </w:r>
    </w:p>
    <w:p>
      <w:pPr>
        <w:pStyle w:val="ListBullet2"/>
      </w:pPr>
      <w:r>
        <w:t>Solution: FamilyMemoryTech integrates AI, AR, and VR to create innovative memory preservation products like Smart Dual Perspective Journals, Time Capsule Kits, Annual Reflection Books, Interactive Apps, and Memory Workshops. These products are eco-friendly, offer enhanced emotional and physical connectivity, and prioritize data privacy, setting them apart from current market solutions.</w:t>
      </w:r>
    </w:p>
    <w:p>
      <w:pPr>
        <w:pStyle w:val="ListBullet2"/>
      </w:pPr>
      <w:r>
        <w:t>Competitive Advantage: FamilyMemoryTech leverages advanced yet accessible technologies like AI, AR, and VR to deliver interactive, emotionally intelligent, and eco-friendly solutions for memory preservation, surpassing traditional and digital journaling products. Its use of emotional analytics, NFC tags, and immersive AR/VR experiences provides a unique and secure way for families to connect and store memories.</w:t>
      </w:r>
    </w:p>
    <w:p>
      <w:pPr>
        <w:pStyle w:val="ListBullet2"/>
      </w:pPr>
      <w:r>
        <w:t>Value Creation: Integration of AI, AR, and VR technologies creates an immersive, interactive experience that surpasses traditional memory preservation methods. By leveraging emotional analytics, eco-friendly materials, and stringent privacy measures, it offers a unique, emotionally rich and secure solution not available in current offerings.</w:t>
      </w:r>
    </w:p>
    <w:p>
      <w:pPr>
        <w:pStyle w:val="ListBullet2"/>
      </w:pPr>
      <w:r>
        <w:t>Customer Acquisition: Collaborate with schools and parenting groups to host demo events, offering free trials and workshops that allow families to experience the product firsthand. Utilize social media tie-ins with user-generated content campaigns to foster organic community growth and engagement.</w:t>
      </w:r>
    </w:p>
    <w:p>
      <w:pPr>
        <w:pStyle w:val="ListBullet2"/>
      </w:pPr>
      <w:r>
        <w:t>Competitive Landscape: Traditional journaling and digital journals lead the market but lack eco-friendliness and voice transcription tailored for families. Digital memory preservation is advanced but misses AR interaction. Shutterfly's basic sentiment analysis can't compare with predictive AI. Family tree apps and cloud storage hold single-generation data without immersive timelines. Existing VR workshops lack customization for family memories.</w:t>
      </w:r>
    </w:p>
    <w:p>
      <w:pPr>
        <w:pStyle w:val="ListBullet2"/>
      </w:pPr>
      <w:r>
        <w:t>Teammate: An ideal teammate would be a seasoned tech lead with expertise in AI, AR/VR development, and emotional analytics, particularly in family-oriented or ed-tech applications. They should have a proven track record of launching consumer products that blend digital and physical experiences, prioritizing privacy, and employing sustainable practices. They should be innovative, tech-savvy, and passionate about creating user-friendly, engaging, and eco-conscious solutions.</w:t>
      </w:r>
    </w:p>
    <w:p>
      <w:pPr>
        <w:pStyle w:val="Heading1"/>
      </w:pPr>
      <w:r>
        <w:rPr>
          <w:sz w:val="30"/>
        </w:rPr>
        <w:t>PetSense360</w:t>
      </w:r>
    </w:p>
    <w:p>
      <w:pPr>
        <w:pStyle w:val="ListBullet2"/>
      </w:pPr>
      <w:r>
        <w:t>The Hook: Unleash a new era of pet care with PetSense360, an AI-driven, multi-sensory platform integrating smart home devices for comprehensive pet wellness.</w:t>
      </w:r>
    </w:p>
    <w:p>
      <w:pPr>
        <w:pStyle w:val="ListBullet2"/>
      </w:pPr>
      <w:r>
        <w:t>Problem: Pet owners face challenges keeping their pets engaged, healthy, and mentally stimulated, especially when left alone. Current solutions fail to integrate sensory stimulation, personalized content, and comprehensive health monitoring in a single platform, leaving a gap in truly holistic pet care.</w:t>
      </w:r>
    </w:p>
    <w:p>
      <w:pPr>
        <w:pStyle w:val="ListBullet2"/>
      </w:pPr>
      <w:r>
        <w:t>Solution: Developing an AI-driven pet wellness platform, PetSense360 capitalizes on multisensory stimulation for pets, offering visual, auditory, and olfactory engagement through smart home integration. It provides personalized, behavior-responsive content, and includes health monitoring with wearables, veterinary-endorsed wellness tips, interactive training modules, and eco-friendly merchandise.</w:t>
      </w:r>
    </w:p>
    <w:p>
      <w:pPr>
        <w:pStyle w:val="ListBullet2"/>
      </w:pPr>
      <w:r>
        <w:t>Competitive Advantage: Unique integration of visual, auditory, and olfactory stimuli with smart diffusers, AI-driven personalized content, and comprehensive smart device ecosystem provides an unparalleled, holistic pet wellness experience. Bridging entertainment, education, and health monitoring, it offers a tailored and enriched pet care solution distinct from existing market offerings.</w:t>
      </w:r>
    </w:p>
    <w:p>
      <w:pPr>
        <w:pStyle w:val="ListBullet2"/>
      </w:pPr>
      <w:r>
        <w:t>Value Creation: Multi-sensory stimulation and health monitoring through smart diffusers, AI-driven personalized content, comprehensive smart home integration, and educational vet-endorsed content uniquely differentiate Pet Network. Ethical advertising, eco-friendly merchandise, and telehealth packages add additional value, making it a holistic and innovative solution in pet care.</w:t>
      </w:r>
    </w:p>
    <w:p>
      <w:pPr>
        <w:pStyle w:val="ListBullet2"/>
      </w:pPr>
      <w:r>
        <w:t>Customer Acquisition: Engage pet influencers and veterinarians for endorsements, and create interactive social media challenges showcasing pets enjoying the platform. Offer limited-time trials and referral bonuses to incentivize sharing among pet owners. Collaborate with pet product brands for bundled offers, making PetSense360 an essential addition to their purchases.</w:t>
      </w:r>
    </w:p>
    <w:p>
      <w:pPr>
        <w:pStyle w:val="ListBullet2"/>
      </w:pPr>
      <w:r>
        <w:t>Competitive Landscape: ### Comparison with Existing Solutions:</w:t>
        <w:br/>
        <w:t>DOGTV offers stress-reducing video content, YouTube provides unspecialized pet entertainment, and PetCube and Furbo focus on smart pet cameras with interactive features. Each service has unique aspects but lacks the comprehensive, multisensory, AI-driven, wellness-focused approach of PetSense360.</w:t>
      </w:r>
    </w:p>
    <w:p>
      <w:pPr>
        <w:pStyle w:val="ListBullet2"/>
      </w:pPr>
      <w:r>
        <w:t>Teammate: An ideal team member is a tech-savvy product manager with experience in AI development, IoT integration, and the pet care market. This person should have a background in software engineering and a passion for animal wellness, ensuring the platform's features align with both technological advancements and pet owners' needs.</w:t>
      </w:r>
    </w:p>
    <w:p>
      <w:pPr>
        <w:pStyle w:val="Heading1"/>
      </w:pPr>
      <w:r>
        <w:rPr>
          <w:sz w:val="30"/>
        </w:rPr>
        <w:t>VirtuWed Elevate</w:t>
      </w:r>
    </w:p>
    <w:p>
      <w:pPr>
        <w:pStyle w:val="ListBullet2"/>
      </w:pPr>
      <w:r>
        <w:t>The Hook: Take your wedding planning to the next level with VirtuWed Elevate, offering an immersive VR/AR experience that personalizes every detail while keeping it eco-friendly.</w:t>
      </w:r>
    </w:p>
    <w:p>
      <w:pPr>
        <w:pStyle w:val="ListBullet2"/>
      </w:pPr>
      <w:r>
        <w:t>Problem: Planning weddings can be stressful, disjointed, and eco-unfriendly. Traditional platforms lack immersive and experiential elements, making it challenging to visualize the overall event, while dress fittings, venue tours, and AI tools are often siloed. The coordination of all planning aspects is often time-consuming and inefficient, without prioritizing personalization or sustainability.</w:t>
      </w:r>
    </w:p>
    <w:p>
      <w:pPr>
        <w:pStyle w:val="ListBullet2"/>
      </w:pPr>
      <w:r>
        <w:t>Solution: Integrates VR/AR technologies to create an immersive wedding planning experience, offering 5G-enhanced high-fidelity venue previews, advanced AR dress fittings, AI-driven event personalization, virtual expert consultations, and unique digital keepsakes like NFT albums. Focused on eco-friendliness and customization, it provides a stress-free, modern approach to planning.</w:t>
      </w:r>
    </w:p>
    <w:p>
      <w:pPr>
        <w:pStyle w:val="ListBullet2"/>
      </w:pPr>
      <w:r>
        <w:t>Competitive Advantage: Seamlessly integrates VR/AR and AI technologies to provide a full-spectrum and customizable wedding planning experience, focusing on personalizing every detail and offering eco-friendly options that distinguish it from existing, more limited solutions.</w:t>
      </w:r>
    </w:p>
    <w:p>
      <w:pPr>
        <w:pStyle w:val="ListBullet2"/>
      </w:pPr>
      <w:r>
        <w:t>Value Creation: VirtuWed Elevate's competitive edge lies in its comprehensive VR/AR wedding planning experience that offers high-fidelity previews, real-time AR dress fittings, AI-powered personalization, and immersive virtual consultations. Focusing on eco-friendly solutions, the platform delivers an unparalleled, customized service, setting it apart from conventional, less immersive planning tools.</w:t>
      </w:r>
    </w:p>
    <w:p>
      <w:pPr>
        <w:pStyle w:val="ListBullet2"/>
      </w:pPr>
      <w:r>
        <w:t>Customer Acquisition: Engage with influencers and notable figures in the wedding industry to use and promote our VR/AR planning tools. Create a series of engaging, shareable social media content, showcasing their experiences with VirtuWed Elevate. Offer exclusive early access to these influencers, incentivizing their followers to try out the platform through limited-time offers.</w:t>
      </w:r>
    </w:p>
    <w:p>
      <w:pPr>
        <w:pStyle w:val="ListBullet2"/>
      </w:pPr>
      <w:r>
        <w:t>Competitive Landscape: Online wedding planning platforms like The Knot and Zola offer comprehensive planning tools but lack immersive VR/AR experiences. VR wedding tour services like AllSeated focus mainly on venue visualization without broader planning capabilities. AR dress fitting apps such as Zyler focus solely on dresses with limited integration. AI-driven planners like Joy offer recommendations but don't provide immersive experiences. VirtuWed Elevate uniquely combines VR/AR with AI for a holistic, eco-friendly, and personalized wedding planning service, setting it apart from these existing solutions.</w:t>
      </w:r>
    </w:p>
    <w:p>
      <w:pPr>
        <w:pStyle w:val="ListBullet2"/>
      </w:pPr>
      <w:r>
        <w:t>Teammate: A perfect individual for this project would be an experienced VR/AR developer with a background in creating immersive environments and simulations. Familiarity with AI integration and a strong interest in sustainable practices would also be key. This person should have a creative eye for detail and an understanding of the wedding planning market to ensure the virtual elements are both functional and visually appealing.</w:t>
      </w:r>
    </w:p>
    <w:p>
      <w:pPr>
        <w:pStyle w:val="Heading1"/>
      </w:pPr>
      <w:r>
        <w:rPr>
          <w:sz w:val="30"/>
        </w:rPr>
        <w:t>Global Heroes Network</w:t>
      </w:r>
    </w:p>
    <w:p>
      <w:pPr>
        <w:pStyle w:val="ListBullet2"/>
      </w:pPr>
      <w:r>
        <w:t>The Hook: Imagine a platform where entrepreneurial reality TV meets cutting-edge tech like AR, AI, and blockchain, coupled with global mentorship and immersive experiences to create a new era of inclusive, engaging, and impactful learning and business innovation.</w:t>
      </w:r>
    </w:p>
    <w:p>
      <w:pPr>
        <w:pStyle w:val="ListBullet2"/>
      </w:pPr>
      <w:r>
        <w:t>Problem: Most existing business-oriented reality TV shows, digital learning platforms, and crowdfunding mechanisms are siloed, geographically restricted, lacking in real-time interactive engagement, and transparency. There is a significant gap in integrating AR, AI, blockchain, and immersive technologies to create a more engaging, inclusive, and transparent ecosystem for entrepreneurship and social impact.</w:t>
      </w:r>
    </w:p>
    <w:p>
      <w:pPr>
        <w:pStyle w:val="ListBullet2"/>
      </w:pPr>
      <w:r>
        <w:t>Solution: Holistic global platform blending AR, AI, and blockchain technologies. Merges reality TV entertainment, education, and social impact through interactive challenges, transparent financial tracking, personalized AI mentorship, and virtual events. Offers innovative ways to engage users, break geographical barriers, and incentivize community participation.</w:t>
      </w:r>
    </w:p>
    <w:p>
      <w:pPr>
        <w:pStyle w:val="ListBullet2"/>
      </w:pPr>
      <w:r>
        <w:t>Competitive Advantage: Integrated AR, AI, and blockchain technologies create immersive, secure, and transparent experiences, ensuring unmatched global inclusivity. Unique elements like global mentorship, AI-powered decision support, blockchain-based financial tracking, and gamified learning distinguish it from traditional models. This comprehensive and innovative approach fosters strong community engagement and sustainable practices, enhancing user appeal and market competitiveness.</w:t>
      </w:r>
    </w:p>
    <w:p>
      <w:pPr>
        <w:pStyle w:val="ListBullet2"/>
      </w:pPr>
      <w:r>
        <w:t>Value Creation: Order: 18</w:t>
        <w:br/>
        <w:t>Name: Global Heroes Network</w:t>
        <w:br/>
        <w:br/>
        <w:t>Competitive advantage: Integrates AR, AI, and blockchain for unique, interactive, and globally inclusive experiences, offering real-time decision-making support, enhanced audience engagement, transparent financial tracking, gamified learning, AI mentorship, and innovative charitable mechanisms using blockchain and DAOs.</w:t>
      </w:r>
    </w:p>
    <w:p>
      <w:pPr>
        <w:pStyle w:val="ListBullet2"/>
      </w:pPr>
      <w:r>
        <w:t>Customer Acquisition: Collaborate with popular social media influencers and entrepreneurs to create buzz and drive engagement. Leverage unique AR experiences where users can participate in challenges and share on their platforms, incentivizing referrals through exclusive content and early access perks. Promote these activities through viral marketing campaigns for widespread reach.</w:t>
      </w:r>
    </w:p>
    <w:p>
      <w:pPr>
        <w:pStyle w:val="ListBullet2"/>
      </w:pPr>
      <w:r>
        <w:t>Competitive Landscape: The existing market includes heavyweight shows like "Shark Tank" and "The Apprentice" for reality TV, crowdfunding platforms like Kickstarter, educational sites like Coursera, and charity portals like Kiva. Global Heroes Network's edge lies in integrating AR, AI, blockchain, and immersive Metaverse tech, providing a unique, dynamic, and globally inclusive experience that existing platforms don’t offer.</w:t>
      </w:r>
    </w:p>
    <w:p>
      <w:pPr>
        <w:pStyle w:val="ListBullet2"/>
      </w:pPr>
      <w:r>
        <w:t>Teammate: An individual with extensive experience in AR/VR technology development, AI integration, and blockchain solutions is ideal. Their background should include deploying digital platforms and organizing large-scale, interactive events. Equally important are skills in global mentorship initiatives and community-driven projects, ensuring a seamless and inclusive approach.</w:t>
      </w:r>
    </w:p>
    <w:p>
      <w:pPr>
        <w:pStyle w:val="Heading1"/>
      </w:pPr>
      <w:r>
        <w:rPr>
          <w:sz w:val="30"/>
        </w:rPr>
        <w:t>TranslaGrid Academy</w:t>
      </w:r>
    </w:p>
    <w:p>
      <w:pPr>
        <w:pStyle w:val="ListBullet2"/>
      </w:pPr>
      <w:r>
        <w:t>The Hook: Unlock language barriers and supercharge learning with TranslaGrid Academy's AI-powered translations, immersive virtual environments, and blockchain-validated community contributions. Dive into a seamless and personalized language experience revolutionizing how the world communicates and educates.</w:t>
      </w:r>
    </w:p>
    <w:p>
      <w:pPr>
        <w:pStyle w:val="ListBullet2"/>
      </w:pPr>
      <w:r>
        <w:t>Problem: Current language learning and translation tools lack deep contextual understanding, sentiment analysis, immersive virtual environments, transparent community validation, dynamic curriculum design, and customized corporate training options. This gap leaves users without accurate translations, personalized learning experiences, and industry-specific solutions, limiting global communication and training effectiveness.</w:t>
      </w:r>
    </w:p>
    <w:p>
      <w:pPr>
        <w:pStyle w:val="ListBullet2"/>
      </w:pPr>
      <w:r>
        <w:t>Solution: Developed to boost global communication, TranslaGrid Academy leverages cutting-edge AI for nuanced, context-aware translations, integrates user feedback for real-time refinement, and operates offline. It offers interactive learning with metaverse elements, blockchain-validation for community contributions, custom curricula, and industry-specific corporate training, all powered by advanced API integration.</w:t>
      </w:r>
    </w:p>
    <w:p>
      <w:pPr>
        <w:pStyle w:val="ListBullet2"/>
      </w:pPr>
      <w:r>
        <w:t>Competitive Advantage: TranslaGrid Academy stands out with nuanced context-aware translations using sentiment analysis, real-time AI-driven personalized learning, blockchain-validated community contributions, immersive 3D learning environments, and industry-specific customizations. These advanced features go beyond existing market offerings, providing a robust and adaptive language learning and translation tool.</w:t>
      </w:r>
    </w:p>
    <w:p>
      <w:pPr>
        <w:pStyle w:val="ListBullet2"/>
      </w:pPr>
      <w:r>
        <w:t>Value Creation: Innovative integration of advanced tech and unique features offers significant market differentiation.</w:t>
      </w:r>
    </w:p>
    <w:p>
      <w:pPr>
        <w:pStyle w:val="ListBullet2"/>
      </w:pPr>
      <w:r>
        <w:t>Customer Acquisition: Leverage partnerships with popular EdTech influencers and language learning communities to create buzz and offer exclusive discounts. Develop interactive webinars and workshops to showcase unique features, supplemented by referral programs encouraging satisfied early adopters to invite peers.</w:t>
      </w:r>
    </w:p>
    <w:p>
      <w:pPr>
        <w:pStyle w:val="ListBullet2"/>
      </w:pPr>
      <w:r>
        <w:t>Competitive Landscape: The market is populated by established players like Google Translate, Duolingo, SAP Litmos, and others offering various degrees of language services without deep context-awareness, sentiment analysis, immersive learning, or integrated cultural training modules. TranslaGrid Academy stands out by leveraging AI, Blockchain, and customized learning environments, offering a more nuanced, comprehensive, and flexible user experience.</w:t>
      </w:r>
    </w:p>
    <w:p>
      <w:pPr>
        <w:pStyle w:val="ListBullet2"/>
      </w:pPr>
      <w:r>
        <w:t>Teammate: A data scientist with a strong background in AI and machine learning who can develop and refine context-aware models and sentiment analysis tools. Additionally, someone with experience in blockchain technology to ensure transparent and secure community contributions, as well as a professional versed in LMS integration and API development tailored to educational platforms.</w:t>
      </w:r>
    </w:p>
    <w:p>
      <w:pPr>
        <w:pStyle w:val="Heading1"/>
      </w:pPr>
      <w:r>
        <w:rPr>
          <w:sz w:val="30"/>
        </w:rPr>
        <w:t>TheSkillHub: FutureLearn Pro</w:t>
      </w:r>
    </w:p>
    <w:p>
      <w:pPr>
        <w:pStyle w:val="ListBullet2"/>
      </w:pPr>
      <w:r>
        <w:t>The Hook: Imagine a learning platform that uses AI, AR/VR, blockchain, and gamification to create personalized, immersive, and secure learning experiences.</w:t>
      </w:r>
    </w:p>
    <w:p>
      <w:pPr>
        <w:pStyle w:val="ListBullet2"/>
      </w:pPr>
      <w:r>
        <w:t>Problem: Existing digital learning platforms often lack advanced technology integration, which can result in inefficient, non-personalized learning experiences, trust issues in credential verification, and limited practical engagement. This restricts quality professional development opportunities and diminishes the value of certifications in the job market.</w:t>
      </w:r>
    </w:p>
    <w:p>
      <w:pPr>
        <w:pStyle w:val="ListBullet2"/>
      </w:pPr>
      <w:r>
        <w:t>Solution: TheSkillHub introduces a blend of AI, AR/VR, and blockchain for a cutting-edge learning experience. Features include AI-powered expert verification, immersive AR/VR learning, adaptive AI learning pathways, interactive 3D models, live AI tutors, decentralized content curation, collaborative industry projects, advanced content analytics, gamification, NFT-based certifications, and personalized learning hubs.</w:t>
      </w:r>
    </w:p>
    <w:p>
      <w:pPr>
        <w:pStyle w:val="ListBullet2"/>
      </w:pPr>
      <w:r>
        <w:t>Competitive Advantage: TheSkillHub's use of AI-powered expert verification, immersive AR/VR experiences, adaptive learning pathways, and blockchain technology for secure credentialing significantly elevate trust, engagement, and personalization in learning, setting it apart from existing platforms like Coursera, Udemy, edX, and LinkedIn Learning.</w:t>
      </w:r>
    </w:p>
    <w:p>
      <w:pPr>
        <w:pStyle w:val="ListBullet2"/>
      </w:pPr>
      <w:r>
        <w:t>Value Creation: Combines cutting-edge AI, AR/VR, blockchain, and gamification to create a personalized, secure, and interactive learning experience unparalleled by current market leaders. Industry partnerships and decentralized content curation democratize learning, enhancing content trustworthiness and practical skill application, boosting learner engagement and career prospects.</w:t>
      </w:r>
    </w:p>
    <w:p>
      <w:pPr>
        <w:pStyle w:val="ListBullet2"/>
      </w:pPr>
      <w:r>
        <w:t>Customer Acquisition: Leverage partnerships with influencers and industry leaders to create co-branded content and promotions. Combine this with a referral program where users can earn rewards for inviting friends to join the platform. Utilize social media challenges and AR/VR demo experiences to showcase TheSkillHub's unique features and drive viral engagement.</w:t>
      </w:r>
    </w:p>
    <w:p>
      <w:pPr>
        <w:pStyle w:val="ListBullet2"/>
      </w:pPr>
      <w:r>
        <w:t>Competitive Landscape: Current leaders like Coursera, Udemy, edX, and LinkedIn Learning dominate the market with extensive course catalogs, university collaborations, and professional development focus. However, TheSkillHub's unique features like AI-powered verification, AR/VR integration, adaptive learning pathways, and blockchain-based credentialing offer a distinct edge, addressing gaps in personalization, interactivity, and content authenticity.</w:t>
      </w:r>
    </w:p>
    <w:p>
      <w:pPr>
        <w:pStyle w:val="ListBullet2"/>
      </w:pPr>
      <w:r>
        <w:t>Teammate: An ideal person would be a tech-savvy Learning and Development Specialist with experience in AI and blockchain integration. They should have a solid background in educational technologies, gamification techniques, and industry partnership development. Strong project management skills and a track record in creating immersive learning experiences using AR/VR would also be essential.</w:t>
      </w:r>
    </w:p>
    <w:p>
      <w:pPr>
        <w:pStyle w:val="Heading1"/>
      </w:pPr>
      <w:r>
        <w:rPr>
          <w:sz w:val="30"/>
        </w:rPr>
        <w:t>HoloFusion Reality</w:t>
      </w:r>
    </w:p>
    <w:p>
      <w:pPr>
        <w:pStyle w:val="ListBullet2"/>
      </w:pPr>
      <w:r>
        <w:t>The Hook: Redefine immersive experiences with AI-generated, user-interactive scenarios, seamlessly blending VR, AR, and ethical AI to create personalized and dynamically evolving content.</w:t>
      </w:r>
    </w:p>
    <w:p>
      <w:pPr>
        <w:pStyle w:val="ListBullet2"/>
      </w:pPr>
      <w:r>
        <w:t>Problem: Current entertainment and social engagement platforms excel in specific areas but lack an integrated approach to advanced technologies, resulting in fragmented user experiences that don't fully leverage AI, AR, VR, and blockchain to meet diverse user needs for interactive and ethical content.</w:t>
      </w:r>
    </w:p>
    <w:p>
      <w:pPr>
        <w:pStyle w:val="ListBullet2"/>
      </w:pPr>
      <w:r>
        <w:t>Solution: The platform integrates a range of advanced technologies such as AI, AR/VR, blockchain, and 5G to create dynamically evolving and immersive interactive experiences. It offers unique user-driven narratives, ethical personalization, AI-generated content, AR participation, gamification, collaborative storytelling, and holographic events, all within a unified application.</w:t>
      </w:r>
    </w:p>
    <w:p>
      <w:pPr>
        <w:pStyle w:val="ListBullet2"/>
      </w:pPr>
      <w:r>
        <w:t>Competitive Advantage: Holistic integration of AI, AR, VR, and blockchain into a single platform offering dynamic, personalized, and ethically transparent content with deep user engagement, addressing current market gaps in ethical algorithm usage, sustainable practices, and seamless interactivity across multiple devices and environments.</w:t>
      </w:r>
    </w:p>
    <w:p>
      <w:pPr>
        <w:pStyle w:val="ListBullet2"/>
      </w:pPr>
      <w:r>
        <w:t>Value Creation: The "Expectation vs. Reality" platform integrates multiple advanced technologies like AI, AR/VR, blockchain, and 5G into a user-centric entertainment experience. It closes gaps such as ethical algorithm transparency, deeply interactive content, and sustainable practices. This holistic approach ensures a more engaging, responsible, and forward-thinking platform, standing out in the competitive landscape.</w:t>
      </w:r>
    </w:p>
    <w:p>
      <w:pPr>
        <w:pStyle w:val="ListBullet2"/>
      </w:pPr>
      <w:r>
        <w:t>Customer Acquisition: Partner with popular influencers in tech and entertainment to showcase exclusive previews and interactive demos. Encourage them to share their immersive experiences on social media to drive curiosity and excitement among their followers, leveraging their large reach to attract early adopters and tech enthusiasts.</w:t>
      </w:r>
    </w:p>
    <w:p>
      <w:pPr>
        <w:pStyle w:val="ListBullet2"/>
      </w:pPr>
      <w:r>
        <w:t>Competitive Landscape: HoloFusion Reality will face competition from entertainment technology and social engagement platforms like Netflix, YouTube, TikTok, Roblox, Replika, AltspaceVR, and VRChat. While these competitors excel in specialized areas, none integrates such a wide range of advanced technologies under one umbrella to meet the expansive needs of users.</w:t>
      </w:r>
    </w:p>
    <w:p>
      <w:pPr>
        <w:pStyle w:val="ListBullet2"/>
      </w:pPr>
      <w:r>
        <w:t>Teammate: An ideal person would be an experienced AI &amp; AR/VR Developer with a strong background in creating interactive and immersive experiences. They should have a track record of successful project integration, a deep understanding of ethical AI and user privacy, and experience in blockchain technologies for user engagement and content ownership. A strong passion for innovative storytelling and sustainability practices would be essential.</w:t>
      </w:r>
    </w:p>
    <w:p>
      <w:pPr>
        <w:pStyle w:val="Heading1"/>
      </w:pPr>
      <w:r>
        <w:rPr>
          <w:sz w:val="30"/>
        </w:rPr>
        <w:t>Ascend Nexus</w:t>
      </w:r>
    </w:p>
    <w:p>
      <w:pPr>
        <w:pStyle w:val="ListBullet2"/>
      </w:pPr>
      <w:r>
        <w:t>The Hook: Next-gen platform combining AI, AR/VR, and blockchain to elevate personal growth, mentorship, and learning experiences, setting new standards in immersive, data-driven, and personalized development.</w:t>
      </w:r>
    </w:p>
    <w:p>
      <w:pPr>
        <w:pStyle w:val="ListBullet2"/>
      </w:pPr>
      <w:r>
        <w:t>Problem: Existing platforms for personal growth and mentorship lack advanced AI-driven customization, immersive AR/VR interactions, and blockchain-based verification, which limit their ability to provide a highly personalized, engaging, and secure experience.</w:t>
      </w:r>
    </w:p>
    <w:p>
      <w:pPr>
        <w:pStyle w:val="ListBullet2"/>
      </w:pPr>
      <w:r>
        <w:t>Solution: An AI-powered platform that tailors personal growth and lifelong learning through sophisticated mentorship matching, passion project guidance, adaptive courses, emotional wellness tools, obstacle overcoming strategies, community engagement, and expense-log analytics. Integrated AR/VR experiences, blockchain certifications, and gamified interactions ensure an immersive, data-driven, and personalized journey.</w:t>
      </w:r>
    </w:p>
    <w:p>
      <w:pPr>
        <w:pStyle w:val="ListBullet2"/>
      </w:pPr>
      <w:r>
        <w:t>Competitive Advantage: Exclusive combination of AI, AR/VR, and blockchain tech results in highly personalized and immersive experiences not currently available in comparable platforms, pushing the boundaries of personal growth, learning, and mentorship.</w:t>
      </w:r>
    </w:p>
    <w:p>
      <w:pPr>
        <w:pStyle w:val="ListBullet2"/>
      </w:pPr>
      <w:r>
        <w:t>Value Creation: A one-stop platform blending AI, AR/VR, and blockchain for a hyper-personalized experience in mentorship, learning, and personal growth, unmatched by other platforms.</w:t>
      </w:r>
    </w:p>
    <w:p>
      <w:pPr>
        <w:pStyle w:val="ListBullet2"/>
      </w:pPr>
      <w:r>
        <w:t>Customer Acquisition: Use viral social media challenges and exclusive AR/VR events to create buzz. Partner with influencers for unique NFT drops, driving initial user engagement through exclusivity and FOMO.</w:t>
      </w:r>
    </w:p>
    <w:p>
      <w:pPr>
        <w:pStyle w:val="ListBullet2"/>
      </w:pPr>
      <w:r>
        <w:t>Competitive Landscape: The market for personal growth and lifelong learning platforms is dominated by industry heavyweights like LinkedIn Learning, Coursera, Headspace, and Clubhouse. Each of these platforms offers robust features but lacks the integrated, advanced AI, AR/VR, and blockchain technologies that "Wisdom Hub 2.0" leverages. This tech trifecta positions Wisdom Hub 2.0 as a uniquely innovative and highly personalized solution in a competitive but increasingly segmented landscape.</w:t>
      </w:r>
    </w:p>
    <w:p>
      <w:pPr>
        <w:pStyle w:val="ListBullet2"/>
      </w:pPr>
      <w:r>
        <w:t>Teammate: An ideal individual would be a seasoned AI and Machine Learning expert with hands-on experience in developing and deploying AI-powered platforms. They should also possess knowledge of AR/VR development to integrate immersive experiences and proficiency in blockchain technology for secure certification and NFTs. A background in educational technology or personal growth platforms would be beneficial to understand user needs effectively.</w:t>
      </w:r>
    </w:p>
    <w:p>
      <w:pPr>
        <w:pStyle w:val="Heading1"/>
      </w:pPr>
      <w:r>
        <w:rPr>
          <w:sz w:val="30"/>
        </w:rPr>
        <w:t>EcoSecure Comfort Guard</w:t>
      </w:r>
    </w:p>
    <w:p>
      <w:pPr>
        <w:pStyle w:val="ListBullet2"/>
      </w:pPr>
      <w:r>
        <w:t>The Hook: Imagine a world where every seat reservation ensures eco-friendliness, comfort, and smart tech integration. EcoSecure Comfort Guard bridges the gap, merging AI-driven seat reservations with smart, sustainable comfort accessories for the modern, eco-conscious traveler.</w:t>
      </w:r>
    </w:p>
    <w:p>
      <w:pPr>
        <w:pStyle w:val="ListBullet2"/>
      </w:pPr>
      <w:r>
        <w:t>Problem: Current solutions for seat reservation and personal comfort lack integration with advanced technologies, sustainability, and eco-friendliness. Existing products are limited in functionality, offering no AI-driven analysis, seamless user experience, or environmentally conscious materials, leaving significant gaps in efficiency, personalization, and environmental impact.</w:t>
      </w:r>
    </w:p>
    <w:p>
      <w:pPr>
        <w:pStyle w:val="ListBullet2"/>
      </w:pPr>
      <w:r>
        <w:t>Solution: EcoSecure Comfort Guard combines eco-friendly materials with AI-driven seat decals, eco-heated blankets, AI-presence bags, and advanced app integration. It provides smart, sustainable, and portable accessories, ensuring personal comfort and security while significantly reducing environmental impact.</w:t>
      </w:r>
    </w:p>
    <w:p>
      <w:pPr>
        <w:pStyle w:val="ListBullet2"/>
      </w:pPr>
      <w:r>
        <w:t>Competitive Advantage: EcoSecure Comfort Guard delivers a one-of-a-kind combination of advanced tech and eco-friendly design, filling the gaps left by other solutions with AI-driven smart features, sustainable materials, and enhanced user convenience.</w:t>
      </w:r>
    </w:p>
    <w:p>
      <w:pPr>
        <w:pStyle w:val="ListBullet2"/>
      </w:pPr>
      <w:r>
        <w:t>Value Creation: By merging cost-effective smart tech with an eco-friendly approach, "The Seat Guard" offers a comprehensive, sustainable solution for personal comfort and space management. This makes it ideal for eco-conscious consumers across various settings, from travel to daily commuting, differentiating it from conventional alternatives.</w:t>
      </w:r>
    </w:p>
    <w:p>
      <w:pPr>
        <w:pStyle w:val="ListBullet2"/>
      </w:pPr>
      <w:r>
        <w:t>Customer Acquisition: Leverage partnerships with eco-conscious travel forums, influencer collaborations, and pop-up events at high-traffic travel hubs. Offer an appealing mix of product demos and limited-time discounts to create buzz and drive initial sales. Use social media campaigns highlighting customer testimonials and eco-impact statistics to attract a broad audience.</w:t>
      </w:r>
    </w:p>
    <w:p>
      <w:pPr>
        <w:pStyle w:val="ListBullet2"/>
      </w:pPr>
      <w:r>
        <w:t>Competitive Landscape: EcoSecure Comfort Guard is unique amidst conventional seat reservation systems, personal comfort accessories, standard interactive signs, and basic personal space solutions. Existing products lack eco-friendly aspects, smart tech, and seamless integration. EcoSecure elevates the market standard with AI, IoT, and sustainable materials, filling gaps unaddressed by competitors.</w:t>
      </w:r>
    </w:p>
    <w:p>
      <w:pPr>
        <w:pStyle w:val="ListBullet2"/>
      </w:pPr>
      <w:r>
        <w:t>Teammate: Eco-conscious materials engineer with experience in sustainable product development and a background in AI technology. Proficiency in IoT and app integration is crucial for implementing smart tech features. They should be adept at collaborating with app developers and designers to ensure seamless product functionality and user experience.</w:t>
      </w:r>
    </w:p>
    <w:p>
      <w:pPr>
        <w:pStyle w:val="Heading1"/>
      </w:pPr>
      <w:r>
        <w:rPr>
          <w:sz w:val="30"/>
        </w:rPr>
        <w:t>SatireGuard Pro</w:t>
      </w:r>
    </w:p>
    <w:p>
      <w:pPr>
        <w:pStyle w:val="ListBullet2"/>
      </w:pPr>
      <w:r>
        <w:t>The Hook: Punch through the noise of misinformation with SatireGuard Pro, the cutting-edge AI-driven tool that clarifies satire in real-time, integrates transparent AI decisions, and leverages blockchain for unparalleled news verification.</w:t>
      </w:r>
    </w:p>
    <w:p>
      <w:pPr>
        <w:pStyle w:val="ListBullet2"/>
      </w:pPr>
      <w:r>
        <w:t>Problem: People struggle to differentiate satire from real news, leading to misinformation. Current solutions lack effective tools to identify satire and provide contextual understanding, causing confusion and misinformed beliefs among readers.</w:t>
      </w:r>
    </w:p>
    <w:p>
      <w:pPr>
        <w:pStyle w:val="ListBullet2"/>
      </w:pPr>
      <w:r>
        <w:t>Solution: Leverages advanced AI models for precise satire detection, blockchain for easy and reliable news verification, and gamification for user engagement. Features include real-time contextual insights, personalized political education, and interactive AR verification badges. Additionally, deepfake detection and sentiment analysis tools enhance user trust and interaction.</w:t>
      </w:r>
    </w:p>
    <w:p>
      <w:pPr>
        <w:pStyle w:val="ListBullet2"/>
      </w:pPr>
      <w:r>
        <w:t>Competitive Advantage: SatireGuard Pro offers a unique blend of AI-driven satire detection, simple blockchain integration for news verification, and immersive VR experiences for political education. It seamlessly merges real-time sentiment analysis and gamification, providing an engaging and trustworthy user experience unmatched by existing fact-checking and educational platforms.</w:t>
      </w:r>
    </w:p>
    <w:p>
      <w:pPr>
        <w:pStyle w:val="ListBullet2"/>
      </w:pPr>
      <w:r>
        <w:t>Value Creation: Clearer, more context-aware satire detection using AI and Explainable AI, combines Blockchain for verification in a user-friendly manner, and includes crowdsourced rewards, AR badges, personalized AI tutors, and VR social experiences. It offers real-time sentiment analysis and gamification with advanced AR and VR, providing a comprehensive and transparent ecosystem.</w:t>
      </w:r>
    </w:p>
    <w:p>
      <w:pPr>
        <w:pStyle w:val="ListBullet2"/>
      </w:pPr>
      <w:r>
        <w:t>Customer Acquisition: Leverage humor influencers on social media to create engaging content that showcases SatireGuard Pro's capabilities. Host satire detection challenges with rewards, increasing virality and user engagement. Integrate with popular platforms for seamless sharing and organic growth.</w:t>
      </w:r>
    </w:p>
    <w:p>
      <w:pPr>
        <w:pStyle w:val="ListBullet2"/>
      </w:pPr>
      <w:r>
        <w:t>Competitive Landscape: The competitive landscape for SatireGuard Pro includes major players like Snopes and FactCheck.org for fact-checking, NLP-based misinformation detection tools like Flock and Logically, and news verification through blockchain by Civil. Other competitors include educational platforms like iCivics, influencer analysis tools like HypeAuditor, gamified learning like Kahoot, and deepfake detection by Microsoft.</w:t>
      </w:r>
    </w:p>
    <w:p>
      <w:pPr>
        <w:pStyle w:val="ListBullet2"/>
      </w:pPr>
      <w:r>
        <w:t>Teammate: A data scientist experienced with machine learning and NLP, an AI specialist for developing explainable AI frameworks, and a blockchain developer for integration of verification processes. Additionally, an educator with a background in political science and gamification would be beneficial for developing educational modules and interactive experiences.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