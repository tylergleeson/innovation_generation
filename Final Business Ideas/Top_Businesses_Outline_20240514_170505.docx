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20240514_170505</w:t>
      </w:r>
    </w:p>
    <w:p>
      <w:pPr>
        <w:pStyle w:val="Heading1"/>
      </w:pPr>
      <w:r>
        <w:t>Parameters: r/ ['lifehacks', 'Showerthoughts', 'DIY', 'ExplainLikeImFive', 'CrazyIdeas'] -- Post Limits: 5 -- Time: day</w:t>
      </w:r>
    </w:p>
    <w:p>
      <w:pPr>
        <w:pStyle w:val="Heading1"/>
      </w:pPr>
      <w:r>
        <w:rPr>
          <w:sz w:val="30"/>
        </w:rPr>
        <w:t>1. ZipSecureLoop</w:t>
      </w:r>
    </w:p>
    <w:p>
      <w:pPr>
        <w:pStyle w:val="ListBullet2"/>
      </w:pPr>
      <w:r>
        <w:t>Rating: 3</w:t>
      </w:r>
    </w:p>
    <w:p>
      <w:pPr>
        <w:pStyle w:val="ListBullet2"/>
      </w:pPr>
      <w:r>
        <w:t>Monetization: Create and sell specialized zipper rings designed for easy attachment and detachment.</w:t>
      </w:r>
    </w:p>
    <w:p>
      <w:pPr>
        <w:pStyle w:val="ListBullet2"/>
      </w:pPr>
      <w:r>
        <w:t>Explanation: Simple, cost-effective, and doesn't require altering the trousers.</w:t>
      </w:r>
    </w:p>
    <w:p>
      <w:pPr>
        <w:pStyle w:val="ListBullet2"/>
      </w:pPr>
      <w:r>
        <w:t xml:space="preserve">Novelty Description: The user is experiencing an issue where the flies (zippers) on their trousers gradually fall down over the course of a few hours. They are seeking creative solutions to keep the zippers securely up while still allowing them to easily pull the zipper down when needed. </w:t>
        <w:br/>
        <w:br/>
        <w:t>An innovative solution to this problem could be to attach a small keyring to the zipper pull. After pulling up the zipper, loop the keyring over the button or clasp of your trousers. This will keep the zipper in place and prevent it from sliding down. When you need to lower the zipper, simply unhook the keyring. This solution ensures the zipper stays up and remains functional when needed.</w:t>
      </w:r>
    </w:p>
    <w:p>
      <w:pPr>
        <w:pStyle w:val="Heading1"/>
      </w:pPr>
      <w:r>
        <w:rPr>
          <w:sz w:val="30"/>
        </w:rPr>
        <w:t>2. SoleSqueak</w:t>
      </w:r>
    </w:p>
    <w:p>
      <w:pPr>
        <w:pStyle w:val="ListBullet2"/>
      </w:pPr>
      <w:r>
        <w:t>Rating: 2</w:t>
      </w:r>
    </w:p>
    <w:p>
      <w:pPr>
        <w:pStyle w:val="ListBullet2"/>
      </w:pPr>
      <w:r>
        <w:t>Monetization: Sell as novelty shoes or as a subscription service for customizable sound effects.</w:t>
      </w:r>
    </w:p>
    <w:p>
      <w:pPr>
        <w:pStyle w:val="ListBullet2"/>
      </w:pPr>
      <w:r>
        <w:t>Explanation: It's a niche novelty that could appeal to fans but has limited practical use.</w:t>
      </w:r>
    </w:p>
    <w:p>
      <w:pPr>
        <w:pStyle w:val="ListBullet2"/>
      </w:pPr>
      <w:r>
        <w:t>Novelty Description: The idea being discussed involves creating shoes that produce the unique walking sound effect associated with the character Squidward from the TV show "SpongeBob SquarePants" with every step. This novelty concept combines footwear with a fun, recognizable sound effect for added entertainment value.</w:t>
      </w:r>
    </w:p>
    <w:p>
      <w:pPr>
        <w:pStyle w:val="Heading1"/>
      </w:pPr>
      <w:r>
        <w:rPr>
          <w:sz w:val="30"/>
        </w:rPr>
        <w:t>3. DryFinesse</w:t>
      </w:r>
    </w:p>
    <w:p>
      <w:pPr>
        <w:pStyle w:val="ListBullet2"/>
      </w:pPr>
      <w:r>
        <w:t>Rating: 1</w:t>
      </w:r>
    </w:p>
    <w:p>
      <w:pPr>
        <w:pStyle w:val="ListBullet2"/>
      </w:pPr>
      <w:r>
        <w:t>Monetization: Create a specialty towel designed for quicker drying and wrinkle removal, and market it as an energy-saving laundry tool.</w:t>
      </w:r>
    </w:p>
    <w:p>
      <w:pPr>
        <w:pStyle w:val="ListBullet2"/>
      </w:pPr>
      <w:r>
        <w:t>Explanation: Practical, money-saving, and efficient.</w:t>
      </w:r>
    </w:p>
    <w:p>
      <w:pPr>
        <w:pStyle w:val="ListBullet2"/>
      </w:pPr>
      <w:r>
        <w:t>Novelty Description: The life hack being discussed involves adding a dry towel to a wet load in the dryer to reduce the overall drying time by about one-third, which saves both time and money. Additionally, it suggests using a wet washcloth or towel and running the dryer for about 10 minutes to remove wrinkles from clothes that were left in the dryer overnight.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