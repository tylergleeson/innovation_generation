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20240531_000103</w:t>
      </w:r>
    </w:p>
    <w:p>
      <w:pPr>
        <w:pStyle w:val="Heading1"/>
      </w:pPr>
      <w:r>
        <w:t>Parameters: r/ ['Showerthoughts', 'LifeProTips', 'Lifehacks', 'DIY', 'CrazyIdeas'] -- Post Limits: 5 -- Time: day</w:t>
      </w:r>
    </w:p>
    <w:p>
      <w:pPr>
        <w:pStyle w:val="Heading1"/>
      </w:pPr>
      <w:r>
        <w:rPr>
          <w:sz w:val="30"/>
        </w:rPr>
        <w:t>1. CoolPulse Ultra</w:t>
      </w:r>
    </w:p>
    <w:p>
      <w:pPr>
        <w:pStyle w:val="ListBullet2"/>
      </w:pPr>
      <w:r>
        <w:t>Rating: 9</w:t>
      </w:r>
    </w:p>
    <w:p>
      <w:pPr>
        <w:pStyle w:val="ListBullet2"/>
      </w:pPr>
      <w:r>
        <w:t>Monetization: Market novel features with premium pricing, lease plans, and targeted advertisements for high-end consumers.</w:t>
      </w:r>
    </w:p>
    <w:p>
      <w:pPr>
        <w:pStyle w:val="ListBullet2"/>
      </w:pPr>
      <w:r>
        <w:t>Explanation: Comprehensive innovation with significant market differentiation and strong usability enhancements.</w:t>
      </w:r>
    </w:p>
    <w:p>
      <w:pPr>
        <w:pStyle w:val="ListBullet2"/>
      </w:pPr>
      <w:r>
        <w:t>Novelty Description: To effectively compare the suggested Smart, Self-Contained Air Conditioning Unit with existing solutions on the market, we'll need to focus on the specific unique features and improvements that make this product stand out. Here's an analysis emphasizing how it differentiates itself:</w:t>
        <w:br/>
        <w:br/>
        <w:t>### Unique Features and Improvements</w:t>
        <w:br/>
        <w:br/>
        <w:t>**1. Advanced Closed-Loop Cooling System with Phase-Change Material (PCM) Technology:**</w:t>
        <w:br/>
        <w:t xml:space="preserve">   - **Existing Solutions**: Traditional portable AC units often require venting to expel hot air, which necessitates window installations and limits portability.</w:t>
        <w:br/>
        <w:t xml:space="preserve">   - **Your Product**: Utilizes PCM technology, allowing the unit to provide sustained cooling without the need for venting. This makes it truly mobile and less intrusive, solving a major inconvenience of current portable ACs.</w:t>
        <w:br/>
        <w:br/>
        <w:t>**2. Integrated Dehumidifier:**</w:t>
        <w:br/>
        <w:t xml:space="preserve">   - **Existing Solutions**: Many portable AC units have some dehumidification capability but often at the expense of cooling efficiency.</w:t>
        <w:br/>
        <w:t xml:space="preserve">   - **Your Product**: Combines efficient cooling with a dedicated compact dehumidifier, ensuring a balanced indoor climate without compromising performance.</w:t>
        <w:br/>
        <w:br/>
        <w:t>**3. User-Friendly Touchscreen Control Panel:**</w:t>
        <w:br/>
        <w:t xml:space="preserve">   - **Existing Solutions**: Traditional units often use simple digital displays or manual knobs, which can be less intuitive.</w:t>
        <w:br/>
        <w:t xml:space="preserve">   - **Your Product**: Features an intuitive touchscreen interface, streamlining user interaction and enhancing the overall user experience with a modern, sophisticated look.</w:t>
        <w:br/>
        <w:br/>
        <w:t>**4. Adaptive Cooling with Sensor Integration:**</w:t>
        <w:br/>
        <w:t xml:space="preserve">   - **Existing Solutions**: Most portable units lack smart sensors and rely on manual settings for temperature and fan speed adjustments.</w:t>
        <w:br/>
        <w:t xml:space="preserve">   - **Your Product**: Employs integrated sensors to monitor humidity, occupancy, and ambient temperature, automatically adjusting settings to maintain optimal conditions, thus providing an intelligent cooling experience.</w:t>
        <w:br/>
        <w:br/>
        <w:t>**5. Rechargeable Battery Backup:**</w:t>
        <w:br/>
        <w:t xml:space="preserve">   - **Existing Solutions**: Portable AC units usually need to be plugged in constantly, making them vulnerable to power outages.</w:t>
        <w:br/>
        <w:t xml:space="preserve">   - **Your Product**: Includes a rechargeable lithium-ion battery for short-term power backup, ensuring continuous operation during outages and adding to the portability factor.</w:t>
        <w:br/>
        <w:br/>
        <w:t>**6. High-Efficiency Air Purification with HEPA Filter:**</w:t>
        <w:br/>
        <w:t xml:space="preserve">   - **Existing Solutions**: Not all portable AC units incorporate advanced air purification systems.</w:t>
        <w:br/>
        <w:t xml:space="preserve">   - **Your Product**: Enhances indoor air quality with a HEPA filter, which is effective in removing dust, pollen, and bacteria, aligning cooling comfort with health benefits.</w:t>
        <w:br/>
        <w:br/>
        <w:t>**7. Ergonomic Remote Control:**</w:t>
        <w:br/>
        <w:t xml:space="preserve">   - **Existing Solutions**: Many units offer remote controls but often with a limited range of features and inferior ergonomic design.</w:t>
        <w:br/>
        <w:t xml:space="preserve">   - **Your Product**: Provides a streamlined, ergonomically designed remote control for convenient adjustments, leveraging tried-and-true IR technology for reliability.</w:t>
        <w:br/>
        <w:br/>
        <w:t>**8. Ultra-Quiet Operation:**</w:t>
        <w:br/>
        <w:t xml:space="preserve">   - **Existing Solutions**: Portable AC units can be quite noisy, which is a significant drawback.</w:t>
        <w:br/>
        <w:t xml:space="preserve">   - **Your Product**: Designed with noise-reducing fan blades and vibration-damping technology, ensuring operation remains below 40 decibels, creating a much quieter user environment.</w:t>
        <w:br/>
        <w:br/>
        <w:t>**9. Adjustable Directional Air Vents:**</w:t>
        <w:br/>
        <w:t xml:space="preserve">   - **Existing Solutions**: Some units have limited vent adjustability, affecting airflow direction control.</w:t>
        <w:br/>
        <w:t xml:space="preserve">   - **Your Product**: Features fully adjustable air vents, allowing users to direct air where it's needed most, optimizing airflow efficiency.</w:t>
        <w:br/>
        <w:br/>
        <w:t>**10. Sleek, Customizable Aesthetic:**</w:t>
        <w:br/>
        <w:t xml:space="preserve">   - **Existing Solutions**: Often have a utilitarian design with limited aesthetic appeal.</w:t>
        <w:br/>
        <w:t xml:space="preserve">   - **Your Product**: Offers a range of finishes and colors, enabling customers to match the unit with their interior décor, adding an element of personalization and style.</w:t>
        <w:br/>
        <w:br/>
        <w:t>**11. Energy-Saving Built-in Timer:**</w:t>
        <w:br/>
        <w:t xml:space="preserve">   - **Existing Solutions**: Timer features can be rudimentary or absent altogether in many models.</w:t>
        <w:br/>
        <w:t xml:space="preserve">   - **Your Product**: Comes with an advanced programmable timer that allows users to set precise on/off schedules, enhancing energy efficiency and cost savings.</w:t>
        <w:br/>
        <w:br/>
        <w:t>### Market Differentiation and Novelty</w:t>
        <w:br/>
        <w:br/>
        <w:t>- **Technological Innovation**: The use of PCM technology for a closed-loop cooling system is notably advanced compared to traditional portable ACs.</w:t>
        <w:br/>
        <w:t>- **Enhanced Usability and Intelligence**: Features like the touch screen interface, sensor-based adaptive cooling, and ergonomic remote control significantly boost user experience and convenience.</w:t>
        <w:br/>
        <w:t>- **Portability and Power Backup**: The built-in rechargeable battery addresses a major limitation of current portable units.</w:t>
        <w:br/>
        <w:t>- **Comprehensive Indoor Climate Control**: Integration of air purification and dehumidification ensures an all-in-one solution for indoor comfort.</w:t>
        <w:br/>
        <w:t>- **Quiet and Customizable Design**: Ultra-quiet operation paired with customizable aesthetics offers unmatched comfort and design flexibility.</w:t>
        <w:br/>
        <w:br/>
        <w:t>### Conclusion</w:t>
        <w:br/>
        <w:br/>
        <w:t>The Smart, Self-Contained Air Conditioning Unit stands out by blending high-efficiency cooling technology with intelligent sensors, advanced user interfaces, and supplementary features like air purification and a rechargeable battery. Together, these innovations make it a novel, practical, and profit-generating product that addresses significant gaps in the current market.</w:t>
      </w:r>
    </w:p>
    <w:p>
      <w:pPr>
        <w:pStyle w:val="Heading1"/>
      </w:pPr>
      <w:r>
        <w:rPr>
          <w:sz w:val="30"/>
        </w:rPr>
        <w:t>2. CedarGuard Pro Kit</w:t>
      </w:r>
    </w:p>
    <w:p>
      <w:pPr>
        <w:pStyle w:val="ListBullet2"/>
      </w:pPr>
      <w:r>
        <w:t>Rating: 9</w:t>
      </w:r>
    </w:p>
    <w:p>
      <w:pPr>
        <w:pStyle w:val="ListBullet2"/>
      </w:pPr>
      <w:r>
        <w:t>Monetization: Sell the Cedar Fence Maintenance Kit or subscription with standout, user-friendly features.</w:t>
      </w:r>
    </w:p>
    <w:p>
      <w:pPr>
        <w:pStyle w:val="ListBullet2"/>
      </w:pPr>
      <w:r>
        <w:t>Explanation: This innovation integrates simplicity, functionality, and customer-centric features effectively.</w:t>
      </w:r>
    </w:p>
    <w:p>
      <w:pPr>
        <w:pStyle w:val="ListBullet2"/>
      </w:pPr>
      <w:r>
        <w:t>Novelty Description: **Comparison with Existing Solutions and Standout Features:**</w:t>
        <w:br/>
        <w:br/>
        <w:t>### **1. Smart Wood Sealer:**</w:t>
        <w:br/>
        <w:t>**Existing Solutions:** Traditional wood sealers often require periodic reapplication but offer no clear way to determine when they have degraded.</w:t>
        <w:br/>
        <w:t xml:space="preserve">**Unique Features &amp; Improvements:** </w:t>
        <w:br/>
        <w:t>- **UV-Sensitive Dye:** This innovative feature ensures homeowners know exactly when the sealer needs to be reapplied by using a UV flashlight, thus removing the guesswork and encouraging timely maintenance.</w:t>
        <w:br/>
        <w:br/>
        <w:t>### **2. Enhanced Fence Cleaner:**</w:t>
        <w:br/>
        <w:t>**Existing Solutions:** Most fence cleaners are standalone products that require multiple steps in the cleaning and sealing process.</w:t>
        <w:br/>
        <w:t>**Unique Features &amp; Improvements:**</w:t>
        <w:br/>
        <w:t>- **Biodegradable and Pre-Sealing:** The combined cleaning agent with a mild bonding agent makes it unique by streamlining the maintenance process. Users clean and begin the sealing preparation in one step.</w:t>
        <w:br/>
        <w:br/>
        <w:t>### **3. Advanced Fasteners:**</w:t>
        <w:br/>
        <w:t>**Existing Solutions:** Standard fasteners are commonly used, which can be tampered with using basic tools.</w:t>
        <w:br/>
        <w:t xml:space="preserve">**Unique Features &amp; Improvements:** </w:t>
        <w:br/>
        <w:t>- **Tamper-Proof Design:** By including uniquely headed fasteners and a matching tool, the kit not only secures the fence better but gives an exclusive feature that enhances security with ease of installation.</w:t>
        <w:br/>
        <w:br/>
        <w:t>### **4. Ergonomic Application Tools:**</w:t>
        <w:br/>
        <w:t>**Existing Solutions:** Standard brushes and rollers often require constant dipping into the product and can be cumbersome.</w:t>
        <w:br/>
        <w:t>**Unique Features &amp; Improvements:**</w:t>
        <w:br/>
        <w:t>- **Built-In Reservoirs:** This design facilitates an even application while reducing downtime, enhancing input efficiency and user comfort with ergonomic grips.</w:t>
        <w:br/>
        <w:br/>
        <w:t>### **5. Interactive Instruction Guide:**</w:t>
        <w:br/>
        <w:t>**Existing Solutions:** Printed manuals and standalone videos are common, sometimes provided separately.</w:t>
        <w:br/>
        <w:t>**Unique Features &amp; Improvements:**</w:t>
        <w:br/>
        <w:t>- **QR Code Integration:** Combining a detailed booklet with QR codes that link to instructional videos provides accessible, enhanced guidance. Hosting these on a dedicated, engagement-tracking website ties the instructional content to customer support and marketing insights.</w:t>
        <w:br/>
        <w:br/>
        <w:t>### **6. Augmented Fence Protection:**</w:t>
        <w:br/>
        <w:t>**Existing Solutions:** Protective coatings are available but generally not as an easily applicable, additional layer post-sealing.</w:t>
        <w:br/>
        <w:t>**Unique Features &amp; Improvements:**</w:t>
        <w:br/>
        <w:t>- **Transparent Anti-Graffiti Coating:** This add-on is user-friendly and doesn't affect the wood's appearance while actively protecting against vandalism, making it a practical and appealing accessory.</w:t>
        <w:br/>
        <w:br/>
        <w:t>### **7. Customizable Brush and Pad Set:**</w:t>
        <w:br/>
        <w:t>**Existing Solutions:** Standardized application tools often lack versatility.</w:t>
        <w:br/>
        <w:t>**Unique Features &amp; Improvements:**</w:t>
        <w:br/>
        <w:t>- **Versatility and Universal Handle:** Offering specialized brush and pad attachments that connect to a single ergonomic handle ensures multifunctionality and user convenience without adding modular complexity.</w:t>
        <w:br/>
        <w:br/>
        <w:t>### **8. Professional-Grade Touch-Up Pens:**</w:t>
        <w:br/>
        <w:t>**Existing Solutions:** Touch-up pens exist but may not always match common stains or offer dual ends.</w:t>
        <w:br/>
        <w:t>**Unique Features &amp; Improvements:**</w:t>
        <w:br/>
        <w:t>- **Dual-Tip Design and Pigment Matching:** This approach provides a solution for both minor and larger touch-ups with high-quality pigments, enhancing the finish quality and user satisfaction.</w:t>
        <w:br/>
        <w:br/>
        <w:t>### **9. Premium Loyalty Program:**</w:t>
        <w:br/>
        <w:t>**Existing Solutions:** Basic loyalty programs may offer discounts but lack depth and engagement.</w:t>
        <w:br/>
        <w:t>**Unique Features &amp; Improvements:**</w:t>
        <w:br/>
        <w:t>- **Comprehensive Membership Benefits:** Additional live webinars, priority service, and scheduled supply deliveries create a deep connection with the customer, encouraging repeat business and loyalty.</w:t>
        <w:br/>
        <w:br/>
        <w:t>### **10. Collector’s Edition Packaging:**</w:t>
        <w:br/>
        <w:t>**Existing Solutions:** Standard or disposable packaging lacks appeal.</w:t>
        <w:br/>
        <w:t>**Unique Features &amp; Improvements:**</w:t>
        <w:br/>
        <w:t>- **Artistic Cedar Crates:** Collaborating with local artists for limited-edition designs makes the packaging reusable and collectible, adding unique value and fostering customer attachment to the brand.</w:t>
        <w:br/>
        <w:br/>
        <w:t>### **Summary:**</w:t>
        <w:br/>
        <w:t>The Cedar Fence Maintenance Kit stands out in the market with its thoughtful integration of user-friendly, innovative features while avoiding complex, high-cost technologies. The kit's components collectively enhance ease of use, security, practical maintenance, and customer engagement, ultimately driving profitability through a compelling, value-rich offer.</w:t>
      </w:r>
    </w:p>
    <w:p>
      <w:pPr>
        <w:pStyle w:val="Heading1"/>
      </w:pPr>
      <w:r>
        <w:rPr>
          <w:sz w:val="30"/>
        </w:rPr>
        <w:t>3. Office Breakout Adventures</w:t>
      </w:r>
    </w:p>
    <w:p>
      <w:pPr>
        <w:pStyle w:val="ListBullet2"/>
      </w:pPr>
      <w:r>
        <w:t>Rating: 8</w:t>
      </w:r>
    </w:p>
    <w:p>
      <w:pPr>
        <w:pStyle w:val="ListBullet2"/>
      </w:pPr>
      <w:r>
        <w:t>Monetization: Introduce the "Office Escape Experience" as a unique team-building escape room themed around office life.</w:t>
      </w:r>
    </w:p>
    <w:p>
      <w:pPr>
        <w:pStyle w:val="ListBullet2"/>
      </w:pPr>
      <w:r>
        <w:t>Explanation: Relatable settings and unique challenges make a novel, engaging corporate team-building solution.</w:t>
      </w:r>
    </w:p>
    <w:p>
      <w:pPr>
        <w:pStyle w:val="ListBullet2"/>
      </w:pPr>
      <w:r>
        <w:t>Novelty Description: ### Comparison with Existing Market Solutions:</w:t>
        <w:br/>
        <w:br/>
        <w:t>In the current market, traditional escape rooms and team-building activities have gained substantial popularity. Some notable competitors include:</w:t>
        <w:br/>
        <w:br/>
        <w:t>1. **Standard Escape Rooms:**</w:t>
        <w:br/>
        <w:t xml:space="preserve">   - Interior settings range from haunted houses to prison cells.</w:t>
        <w:br/>
        <w:t xml:space="preserve">   - Puzzles primarily involve finding hidden objects, deciphering codes, and solving logic puzzles, often set within confines of themed rooms.</w:t>
        <w:br/>
        <w:t xml:space="preserve">   </w:t>
        <w:br/>
        <w:t>2. **Corporate Team-Building Events:**</w:t>
        <w:br/>
        <w:t xml:space="preserve">   - Activities like trust-building exercises, problem-solving workshops, and outdoor adventure games.</w:t>
        <w:br/>
        <w:t xml:space="preserve">   - Usually involves passive learning sessions or generic tasks not customized to specific company environments.</w:t>
        <w:br/>
        <w:br/>
        <w:t>### Unique Features and Improvements:</w:t>
        <w:br/>
        <w:br/>
        <w:t>#### 1. Realistic and Relatable Settings</w:t>
        <w:br/>
        <w:br/>
        <w:t>**Unique Feature:** **Office-Themed Environment**</w:t>
        <w:br/>
        <w:t>- **Improvement Over Competition:** Current escape rooms seldom use a relatable and mundane setting like an office as the primary theme, which makes "Office Escape Experience" highly novel and engaging for corporate teams. The satirical take on everyday office life enhances the relatability factor, encouraging participation and enjoyment.</w:t>
        <w:br/>
        <w:br/>
        <w:t>#### 2. Scenario-Based Challenges with Role-Playing</w:t>
        <w:br/>
        <w:br/>
        <w:t>**Unique Feature:** **Specific Roles with Tailored Challenges**</w:t>
        <w:br/>
        <w:t>- **Improvement Over Competition:** Unlike traditional escape rooms which usually provide a narrative around escaping a location, "Office Escape Experience" assigns participants specific office roles with unique objectives. This role-playing element adds depth and personal investment for participants, making the experience more interactive and diversified.</w:t>
        <w:br/>
        <w:br/>
        <w:t>#### 3. Use of Real Office Supplies and Props</w:t>
        <w:br/>
        <w:br/>
        <w:t>**Unique Feature:** **Interactive Real-World Office Supplies**</w:t>
        <w:br/>
        <w:t>- **Improvement Over Competition:** Many escape rooms rely on fantasy props or clearly out-of-place artifacts. By incorporating everyday office items as puzzle components, the "Office Escape Experience" fosters a more seamless and immersive challenge that feels organically part of the participants’ actual work environment.</w:t>
        <w:br/>
        <w:br/>
        <w:t>#### 4. Live Actors with Dynamic Roles</w:t>
        <w:br/>
        <w:br/>
        <w:t>**Unique Feature:** **Professional Actors Playing Office Staff**</w:t>
        <w:br/>
        <w:t>- **Improvement Over Competition:** Standard escape rooms generally depend on static clues and puzzles. In contrast, live actors in "Office Escape Experience" introduce fluid and unpredictable dynamics, reacting to participants' actions and enhancing the realism and challenge intensity of the experience.</w:t>
        <w:br/>
        <w:br/>
        <w:t>#### 5. Time-Bound Challenge Segments</w:t>
        <w:br/>
        <w:br/>
        <w:t>**Unique Feature:** **Specific Scenarios with Time Constraints**</w:t>
        <w:br/>
        <w:t>- **Improvement Over Competition:** Most escape rooms follow a singular time frame. With varied segments like "Rush Hour" and "Meeting Mayhem," "Office Escape Experience" offers multiple short bursts of intense activity, mimicking and satirizing real office time pressures effectively.</w:t>
        <w:br/>
        <w:br/>
        <w:t>#### 6. Customizable Team-Building Options</w:t>
        <w:br/>
        <w:br/>
        <w:t>**Unique Feature:** **Tailored Company-Specific Themes**</w:t>
        <w:br/>
        <w:t>- **Improvement Over Competition:** While traditional team-building events may be somewhat customizable, they often do not integrate the specific cultural and operational nuances of a company. "Office Escape Experience" crafts challenges and narratives around internal company data, jokes, or scenarios, ensuring a deeply personalized team-building activity.</w:t>
        <w:br/>
        <w:br/>
        <w:t>### Profit Potential and Marketability:</w:t>
        <w:br/>
        <w:br/>
        <w:t>**1. Target Audience Diversification:**</w:t>
        <w:br/>
        <w:t xml:space="preserve">   - **Corporate Teams:** The primary and most profitable audience, seeking innovative team-building experiences.</w:t>
        <w:br/>
        <w:t xml:space="preserve">   - **Individual Consumers and Social Groups:** Attracts a secondary market for unique social entertainment.</w:t>
        <w:br/>
        <w:br/>
        <w:t>**2. Multiple Revenue Streams:**</w:t>
        <w:br/>
        <w:t xml:space="preserve">   - **Event-Based Booking:** Flexible pricing based on time slots and group sizes ensures accessible entry points and premium exclusive sessions.</w:t>
        <w:br/>
        <w:t xml:space="preserve">   - **Subscription Packages:** Corporate clients can benefit from repeat booking incentives, fostering loyalty and long-term engagement.</w:t>
        <w:br/>
        <w:t xml:space="preserve">   - **Seasonal and Themed Specials:** Continuous novelty through themed events ensures repeat customers and keeps the experience fresh.</w:t>
        <w:br/>
        <w:br/>
        <w:t>**3. Cognitive and Emotional Appeal:**</w:t>
        <w:br/>
        <w:t xml:space="preserve">   - The innovative mix of real-world scenarios, role-playing, and interactive tasks ensures cognitive engagement and offers stress relief, making it much more than just a recreational activity.</w:t>
        <w:br/>
        <w:br/>
        <w:t>### Conclusion</w:t>
        <w:br/>
        <w:br/>
        <w:t>The "Office Escape Experience" leverages a highly novel and relatable environment, customized role-playing challenges, and real-world office props to offer a unique solution in the escape room and team-building market. By addressing specific gaps, such as the relevance of scenarios and the use of office culture, it stands out distinctly from existing solutions and holds significant potential for profitability and market success.</w:t>
      </w:r>
    </w:p>
    <w:p>
      <w:pPr>
        <w:pStyle w:val="Heading1"/>
      </w:pPr>
      <w:r>
        <w:rPr>
          <w:sz w:val="30"/>
        </w:rPr>
        <w:t>4. GeneRomance</w:t>
      </w:r>
    </w:p>
    <w:p>
      <w:pPr>
        <w:pStyle w:val="ListBullet2"/>
      </w:pPr>
      <w:r>
        <w:t>Rating: 8</w:t>
      </w:r>
    </w:p>
    <w:p>
      <w:pPr>
        <w:pStyle w:val="ListBullet2"/>
      </w:pPr>
      <w:r>
        <w:t>Monetization: Monetize through subscriptions, testing fees, add-on services, and strategic partnerships.</w:t>
      </w:r>
    </w:p>
    <w:p>
      <w:pPr>
        <w:pStyle w:val="ListBullet2"/>
      </w:pPr>
      <w:r>
        <w:t>Explanation: Combines genetic compatibility with traditional tools, comprehensive user education, and strong community focus.</w:t>
      </w:r>
    </w:p>
    <w:p>
      <w:pPr>
        <w:pStyle w:val="ListBullet2"/>
      </w:pPr>
      <w:r>
        <w:t>Novelty Description: ### Comparison with Existing Solutions:</w:t>
        <w:br/>
        <w:br/>
        <w:t>#### Existing Solutions in the Market:</w:t>
        <w:br/>
        <w:t>1. **Traditional Dating Apps (Tinder, Bumble, Hinge):**</w:t>
        <w:br/>
        <w:t xml:space="preserve">   - **Matching Basis:** Predominantly rely on user profiles, swiping mechanics, and mutual likes.</w:t>
        <w:br/>
        <w:t xml:space="preserve">   - **User Data:** Profile photos, bios, interests, and sometimes basic preferences (height, age range, etc.).</w:t>
        <w:br/>
        <w:t xml:space="preserve">   - **Engagement:** Chat features, date ideas, and sometimes integrated video calls.</w:t>
        <w:br/>
        <w:t xml:space="preserve">   - **Monetization:** Subscription tiers, premium features (boosting profile visibility, super likes, etc.).</w:t>
        <w:br/>
        <w:br/>
        <w:t>2. **Genetic Dating Services (DNA Romance, Pheramor):**</w:t>
        <w:br/>
        <w:t xml:space="preserve">   - **Matching Basis:** Use genetic data to suggest matches based on immune system genes (e.g., MHC genes).</w:t>
        <w:br/>
        <w:t xml:space="preserve">   - **User Data:** DNA samples, genetic compatibility scores, coupled with standard dating profile features.</w:t>
        <w:br/>
        <w:t xml:space="preserve">   - **Engagement:** Informative content and occasional scientific backing, but less focus on deep user education or hybrid matchmaking.</w:t>
        <w:br/>
        <w:t xml:space="preserve">   - **Monetization:** Primarily subscription fees and genetic testing kit costs.</w:t>
        <w:br/>
        <w:br/>
        <w:t>#### Unique Features and Improvements of DiverseDNA Matchmaking Service:</w:t>
        <w:br/>
        <w:br/>
        <w:t>1. **Hybrid Matching Algorithm:**</w:t>
        <w:br/>
        <w:t xml:space="preserve">   - **Uniqueness:** Integrates genetic compatibility with traditional dating profile elements (interests, lifestyle).</w:t>
        <w:br/>
        <w:t xml:space="preserve">   - **Improvement:** Provides a more holistic approach to matchmaking by allowing users to adjust the genetic versus traditional factor weightage according to their preferences.</w:t>
        <w:br/>
        <w:br/>
        <w:t>2. **Comprehensive Health Insights and Counseling:**</w:t>
        <w:br/>
        <w:t xml:space="preserve">   - **Uniqueness:** Offers detailed health reports and personalized genetic counseling.</w:t>
        <w:br/>
        <w:t xml:space="preserve">   - **Improvement:** Adds value by educating users on genetic compatibility and potential health benefits, enhancing trust and engagement.</w:t>
        <w:br/>
        <w:br/>
        <w:t>3. **Dynamic and Interactive Content:**</w:t>
        <w:br/>
        <w:t xml:space="preserve">   - **Uniqueness:** Creates a rich content ecosystem with success stories, articles, expert opinions, quizzes, and educational tools.</w:t>
        <w:br/>
        <w:t xml:space="preserve">   - **Improvement:** Keeps users more engaged and informed compared to existing genetic dating services.</w:t>
        <w:br/>
        <w:br/>
        <w:t>4. **Community Building Events:**</w:t>
        <w:br/>
        <w:t xml:space="preserve">   - **Uniqueness:** Organizes both virtual and in-person events to foster community and user interaction.</w:t>
        <w:br/>
        <w:t xml:space="preserve">   - **Improvement:** Strengthens user engagement and community feeling, beyond just online interactions.</w:t>
        <w:br/>
        <w:br/>
        <w:t>5. **Flexible Subscription Tiers:**</w:t>
        <w:br/>
        <w:t xml:space="preserve">   - **Uniqueness:** Provides varied subscription options, from basic matchmaking to comprehensive packages including counseling and detailed reports.</w:t>
        <w:br/>
        <w:t xml:space="preserve">   - **Improvement:** Appeals to a broader range of users with different needs and budgets, enhancing inclusivity and adoption rates.</w:t>
        <w:br/>
        <w:br/>
        <w:t>6. **Stringent Privacy and Data Security:**</w:t>
        <w:br/>
        <w:t xml:space="preserve">   - **Uniqueness:** Implements robust encryption and clear policies on data usage, emphasizing user consent and privacy.</w:t>
        <w:br/>
        <w:t xml:space="preserve">   - **Improvement:** Builds trust through transparent data handling practices, addressing common concerns associated with genetic data sharing.</w:t>
        <w:br/>
        <w:br/>
        <w:t>### Marketing and Revenue Strategy:</w:t>
        <w:br/>
        <w:br/>
        <w:t>1. **Strong Scientific Credibility:**</w:t>
        <w:br/>
        <w:t xml:space="preserve">   - **Uniqueness:** Marketing campaigns with endorsements from recognized experts to emphasize the scientific foundation.</w:t>
        <w:br/>
        <w:t xml:space="preserve">   - **Improvement:** Enhances credibility and attracts scientifically-minded and health-conscious users.</w:t>
        <w:br/>
        <w:br/>
        <w:t>2. **Targeted Audience Engagement:**</w:t>
        <w:br/>
        <w:t xml:space="preserve">   - **Uniqueness:** Focuses on health-conscious individuals and those interested in innovative approaches.</w:t>
        <w:br/>
        <w:t xml:space="preserve">   - **Improvement:** Efficiently uses targeted online advertising and social media campaigns for precise audience outreach.</w:t>
        <w:br/>
        <w:br/>
        <w:t>3. **Strategic Partnerships:**</w:t>
        <w:br/>
        <w:t xml:space="preserve">   - **Uniqueness:** Partnerships with genetic testing companies and wellness brands.</w:t>
        <w:br/>
        <w:t xml:space="preserve">   - **Improvement:** Expands reach through co-branded offers and value-added content collaborations.</w:t>
        <w:br/>
        <w:br/>
        <w:t>### Revenue Model:</w:t>
        <w:br/>
        <w:t>- **Uniqueness:** Diverse revenue streams from subscription fees, one-time testing fees, and add-on services for personalized genetic counseling and detailed health assessments.</w:t>
        <w:br/>
        <w:t>- **Improvement:** Ensures multiple revenue sources, providing financial stability and growth potential.</w:t>
        <w:br/>
        <w:br/>
        <w:t>### Conclusion:</w:t>
        <w:br/>
        <w:t>DiverseDNA Matchmaking Service stands out by blending genetic science with traditional dating elements, providing comprehensive health insights, engaging content, and community-building initiatives. With stringent privacy measures and flexible subscription models, it uniquely addresses user concerns and preferences, offering a novel and balanced approach to modern matchmaking. The focused marketing and strategic partnerships solidify its potential to generate profit and establish a strong market presence, differentiating it significantly from both traditional dating apps and existing genetic dating services.</w:t>
      </w:r>
    </w:p>
    <w:p>
      <w:pPr>
        <w:pStyle w:val="Heading1"/>
      </w:pPr>
      <w:r>
        <w:rPr>
          <w:sz w:val="30"/>
        </w:rPr>
        <w:t>5. CivicEngage</w:t>
      </w:r>
    </w:p>
    <w:p>
      <w:pPr>
        <w:pStyle w:val="ListBullet2"/>
      </w:pPr>
      <w:r>
        <w:t>Rating: 8</w:t>
      </w:r>
    </w:p>
    <w:p>
      <w:pPr>
        <w:pStyle w:val="ListBullet2"/>
      </w:pPr>
      <w:r>
        <w:t>Monetization: Launch a freemium model app, offer premium features, and secure sponsorships and subscriptions.</w:t>
      </w:r>
    </w:p>
    <w:p>
      <w:pPr>
        <w:pStyle w:val="ListBullet2"/>
      </w:pPr>
      <w:r>
        <w:t>Explanation: Highly rated for its comprehensive, mobile-first, interactive features, user engagement, and real-time updates.</w:t>
      </w:r>
    </w:p>
    <w:p>
      <w:pPr>
        <w:pStyle w:val="ListBullet2"/>
      </w:pPr>
      <w:r>
        <w:t>Novelty Description: ### Comparative Analysis with Existing Solutions</w:t>
        <w:br/>
        <w:br/>
        <w:t>**Existing Solutions Overview:**</w:t>
        <w:br/>
        <w:t>1. **Ballotpedia:**</w:t>
        <w:br/>
        <w:t xml:space="preserve">   - Focuses on providing comprehensive information about candidates, elections, and policy issues.</w:t>
        <w:br/>
        <w:t xml:space="preserve">   - While it offers detailed profiles, it doesn't emphasize mobile-first design or interactive issue matching.</w:t>
        <w:br/>
        <w:t xml:space="preserve">   - Few features for live debate fact-checking and limited user interactivity.</w:t>
        <w:br/>
        <w:br/>
        <w:t>2. **iSideWith:**</w:t>
        <w:br/>
        <w:t xml:space="preserve">   - Offers an issue-matching quiz to help users find candidates and parties that align with their views.</w:t>
        <w:br/>
        <w:t xml:space="preserve">   - Provides more granular insights but lacks comprehensive candidate profiles and live fact-checking.</w:t>
        <w:br/>
        <w:br/>
        <w:t>3. **Vote Smart:**</w:t>
        <w:br/>
        <w:t xml:space="preserve">   - Presents factual data about candidates, including voting records and policy positions, with some level of user interactivity.</w:t>
        <w:br/>
        <w:t xml:space="preserve">   - Does not offer live debate fact-checking or real-time user engagement features.</w:t>
        <w:br/>
        <w:br/>
        <w:t>4. **TurboVote:**</w:t>
        <w:br/>
        <w:t xml:space="preserve">   - Primarily focused on simplifying voter registration and voting reminders.</w:t>
        <w:br/>
        <w:t xml:space="preserve">   - Does not include detailed candidate information, issue matching, or interactive features.</w:t>
        <w:br/>
        <w:br/>
        <w:t>**Unique Features and Improvements:**</w:t>
        <w:br/>
        <w:br/>
        <w:t>1. **Comprehensive Candidate Profiles:**</w:t>
        <w:br/>
        <w:t xml:space="preserve">   - **Mobile-First Design:** Unlike many existing solutions, the platform will prioritize mobile optimization to cater to the increasing number of mobile users, making the interface more accessible.</w:t>
        <w:br/>
        <w:t xml:space="preserve">   - **Verified Information:** Emphasis on verified data ensures credibility and trust, a step beyond basic profile information.</w:t>
        <w:br/>
        <w:t xml:space="preserve">   - **User-Friendly Presentation:** Focus on clear visuals and structured information improves usability, going beyond verbose or cluttered layouts often seen.</w:t>
        <w:br/>
        <w:br/>
        <w:t>2. **Interactive Issue Matching Tool:**</w:t>
        <w:br/>
        <w:t xml:space="preserve">   - **Dynamic Quiz:** Adapts to user responses for a personalized experience, which is more advanced than fixed quizzes.</w:t>
        <w:br/>
        <w:t xml:space="preserve">   - **Granular Matching:** Provides detailed insights on issue alignment, enhancing user understanding and engagement.</w:t>
        <w:br/>
        <w:br/>
        <w:t>3. **Live Debate Fact-Checking:**</w:t>
        <w:br/>
        <w:t xml:space="preserve">   - **Quick-Access Summaries and Social Sharing:** Offers post-debate fact-checks and short video clips for easy consumption and virality on social media, a feature not prevalently incorporated by existing platforms.</w:t>
        <w:br/>
        <w:br/>
        <w:t>4. **Public Policy Challenges:**</w:t>
        <w:br/>
        <w:t xml:space="preserve">   - **Crowdsourced Section:** Empowering users to upvote key concerns and receive candidate responses in video format drives direct engagement and transparency, addressing a gap in current offerings.</w:t>
        <w:br/>
        <w:t xml:space="preserve">   - **Engagement Metrics:** Displays real-time data on the most discussed issues, enhancing user interaction and awareness.</w:t>
        <w:br/>
        <w:br/>
        <w:t>5. **Candidate Q&amp;A Sessions:**</w:t>
        <w:br/>
        <w:t xml:space="preserve">   - **Interactive and Live with Polling:** Facilitates real-time engagement with candidates, offering a more dynamic approach compared to static content.</w:t>
        <w:br/>
        <w:t xml:space="preserve">   - **Session Highlights:** Summaries and highlight reels ensure accessibility for users who miss live interactions.</w:t>
        <w:br/>
        <w:br/>
        <w:t>6. **Candidate Report Cards:**</w:t>
        <w:br/>
        <w:t xml:space="preserve">   - **Intuitive Design:** Use of color codes and icons for easy understanding, keeping content digestible and regularly updated.</w:t>
        <w:br/>
        <w:t xml:space="preserve">   - **Continuous Updates:** Reflects current information, providing a trustworthy and up-to-date resource.</w:t>
        <w:br/>
        <w:br/>
        <w:t>7. **Voter Engagement Score:**</w:t>
        <w:br/>
        <w:t xml:space="preserve">   - **Real-Time Metrics and Gamification:** Unique engagement score and gamification elements like badges incentivize users to interact more, which is not commonly seen in existing solutions.</w:t>
        <w:br/>
        <w:br/>
        <w:t>8. **Non-Political Achievements:**</w:t>
        <w:br/>
        <w:t xml:space="preserve">   - **Storytelling Format:** Showcases candidates’ non-political achievements with engaging content formats, contributes to a more holistic voter understanding.</w:t>
        <w:br/>
        <w:br/>
        <w:t>**Monetization and Marketing Strategy:**</w:t>
        <w:br/>
        <w:br/>
        <w:t>- **Diversified Revenue Streams:** From government and corporate subscriptions to freemium models and sponsored content, it ensures multiple income sources.</w:t>
        <w:br/>
        <w:t>- **Targeted Outreach:** Through precise digital marketing, community engagement, and tailored demos for different stakeholders, it guarantees widespread adoption and engagement.</w:t>
        <w:br/>
        <w:br/>
        <w:t>**Key Differentiators:**</w:t>
        <w:br/>
        <w:br/>
        <w:t>1. **All-In-One Platform:** Combines detailed profiles, interactive tools, real-time updates, and fact-checking in one place.</w:t>
        <w:br/>
        <w:t>2. **User Engagement Focus:** Through crowdsourced issues, live Q&amp;A, and gamification, it fosters a higher level of interaction.</w:t>
        <w:br/>
        <w:t>3. **Mobile-First Approach:** Ensures accessibility and reach, addressing the gap where many current platforms lack.</w:t>
        <w:br/>
        <w:t>4. **Real-Time Features:** Continuous updates and live interaction capabilities keep information current and engaging.</w:t>
        <w:br/>
        <w:t>5. **Monetization Strategy:** Diverse revenue models catering to different market segments, providing sustainability and growth potential.</w:t>
        <w:br/>
        <w:br/>
        <w:t>By integrating these unique features and improvements, the Candidate Choice Platform stands out as a novel solution that provides a comprehensive, accessible, and engaging user experience, unlike existing market offerings.</w:t>
      </w:r>
    </w:p>
    <w:p>
      <w:pPr>
        <w:pStyle w:val="Heading1"/>
      </w:pPr>
      <w:r>
        <w:rPr>
          <w:sz w:val="30"/>
        </w:rPr>
        <w:t>6. Serenity OrganCare Services</w:t>
      </w:r>
    </w:p>
    <w:p>
      <w:pPr>
        <w:pStyle w:val="ListBullet2"/>
      </w:pPr>
      <w:r>
        <w:t>Rating: 8</w:t>
      </w:r>
    </w:p>
    <w:p>
      <w:pPr>
        <w:pStyle w:val="ListBullet2"/>
      </w:pPr>
      <w:r>
        <w:t>Monetization: Monetize through targeted partner programs, service tiers, loyalty initiatives, and educational workshops.</w:t>
      </w:r>
    </w:p>
    <w:p>
      <w:pPr>
        <w:pStyle w:val="ListBullet2"/>
      </w:pPr>
      <w:r>
        <w:t>Explanation: Serenity Farewell Services innovates with targeted partnerships, unique service tiers, loyalty programs, and holistic community support.</w:t>
      </w:r>
    </w:p>
    <w:p>
      <w:pPr>
        <w:pStyle w:val="ListBullet2"/>
      </w:pPr>
      <w:r>
        <w:t>Novelty Description: ### Comparison with Existing Solutions and Unique Features</w:t>
        <w:br/>
        <w:br/>
        <w:t>**1. Partnership Model:**</w:t>
        <w:br/>
        <w:t xml:space="preserve">   **Existing Solutions:** Traditional funeral homes may have loose connections with healthcare institutions or offer general funeral providers without a focus on organ donors.</w:t>
        <w:br/>
        <w:t xml:space="preserve">   **Unique Features and Improvements:** Serenity Farewell Services creates formalized, strategic partnerships specifically targeting organ donation networks (e.g., transplant organizations), providing both credibility and direct channels to reach donor families. This focused approach ensures a reliable stream of potential clients and enhances the societal impact through promoting organ donation.</w:t>
        <w:br/>
        <w:br/>
        <w:t>**2. Service Tiers:**</w:t>
        <w:br/>
        <w:t xml:space="preserve">   **Existing Solutions:** Most funeral homes offer packages but without a dedicated focus on organ donors and usually not at significantly reduced prices.</w:t>
        <w:br/>
        <w:t xml:space="preserve">   **Unique Features and Improvements:** Serenity Farewell Services tailors its packages to cater specifically to organ donors, providing free basic services, and significantly discounted premium and elite services. This tiering benefits donors' families substantially, recognizing their contributions in a unique and fiscally responsible manner.</w:t>
        <w:br/>
        <w:br/>
        <w:t>**3. Memorial Credits:**</w:t>
        <w:br/>
        <w:t xml:space="preserve">   **Existing Solutions:** Loyalty or reward programs are rare in the funeral industry, and when present, they're not typically focused on community or cause-related involvement.</w:t>
        <w:br/>
        <w:t xml:space="preserve">   **Unique Features and Improvements:** The Memorial Credits program ties loyalty directly to participation in organ donation campaigns and events. This innovative approach motivates families to remain engaged and socially active, fostering a sense of community and continued connection with the service provider.</w:t>
        <w:br/>
        <w:br/>
        <w:t>**4. Storytelling and Legacy Features:**</w:t>
        <w:br/>
        <w:t xml:space="preserve">   **Existing Solutions:** Creating digital or physical keepsakes is typically an auxiliary service, often outsourced or secondary in traditional funeral services.</w:t>
        <w:br/>
        <w:t xml:space="preserve">   **Unique Features and Improvements:** Serenity Farewell Services integrates storytelling and legacy creation into its core offerings. By providing intuitive tools for personal keepsakes, the service stands out by adding a deeply personal and lasting tribute option that is woven into the funeral package itself.</w:t>
        <w:br/>
        <w:br/>
        <w:t>**5. Community Engagement:**</w:t>
        <w:br/>
        <w:t xml:space="preserve">   **Existing Solutions:** Community support among donor families is generally left to non-profits or third parties, not directly handled by funeral service providers.</w:t>
        <w:br/>
        <w:t xml:space="preserve">   **Unique Features and Improvements:** The "Legacy of Life" forum provides a platform for donor families to connect, share experiences, and celebrate the contributions of donors. This adds a dimension of emotional and social support directly facilitated by Serenity Farewell Services, enhancing customer loyalty and satisfaction.</w:t>
        <w:br/>
        <w:br/>
        <w:t>**6. Transparent Financing:**</w:t>
        <w:br/>
        <w:t xml:space="preserve">   **Existing Solutions:** Funeral costs are often seen as opaque, leading to potential distrust or dissatisfaction.</w:t>
        <w:br/>
        <w:t xml:space="preserve">   **Unique Features and Improvements:** By implementing fully transparent financing, Serenity Farewell Services demystifies the cost structure, fostering trust and encouraging families to opt for services, knowing exactly how contributions are used.</w:t>
        <w:br/>
        <w:br/>
        <w:t>**7. Collaborative Benefits:**</w:t>
        <w:br/>
        <w:t xml:space="preserve">   **Existing Solutions:** Partnerships with related providers are somewhat common but not always structured to offer significant added value.</w:t>
        <w:br/>
        <w:t xml:space="preserve">   **Unique Features and Improvements:** Strategic, value-adding partnerships with florists, event planners, and grief counselors result in comprehensive package deals. These collaborations enhance the service experience and ensure profitability while providing convenience and added benefits to the customers.</w:t>
        <w:br/>
        <w:br/>
        <w:t>**8. Educational Workshops:**</w:t>
        <w:br/>
        <w:t xml:space="preserve">   **Existing Solutions:** While organ donation education may be promoted by healthcare providers or nonprofits, it is not a typical feature of funeral service companies.</w:t>
        <w:br/>
        <w:t xml:space="preserve">   **Unique Features and Improvements:** Regularly scheduled, relatable educational workshops conducted by Serenity Farewell Services bridge the gap in understanding about organ donation. These workshops help demystify the process, directly contributing to a higher rate of donor registrations and business sustainability.</w:t>
        <w:br/>
        <w:br/>
        <w:t>### Additional Unique and Practical Features:</w:t>
        <w:br/>
        <w:br/>
        <w:t>**Subscription-Based Services:**</w:t>
        <w:br/>
        <w:t xml:space="preserve">   - **Existing Solutions:** Installment plans may exist but aren’t widely adopted.</w:t>
        <w:br/>
        <w:t xml:space="preserve">   - **Unique Features and Improvements:** Introducing subscriptions allows pre-planning and paying for funeral services in installments, ensuring families can comfortably afford premium services. This also provides a steady revenue stream for Serenity Farewell Services.</w:t>
        <w:br/>
        <w:br/>
        <w:t>**Responsive Customer Service:**</w:t>
        <w:br/>
        <w:t xml:space="preserve">   - **Existing Solutions:** Some funeral homes offer 24/7 support but not always with a personal touch.</w:t>
        <w:br/>
        <w:t xml:space="preserve">   - **Unique Features and Improvements:** Serenity Farewell Services assigns dedicated coordinators for personalized support, enhancing the emotional care and satisfaction for families during a difficult time.</w:t>
        <w:br/>
        <w:br/>
        <w:t>**Marketing Campaigns:**</w:t>
        <w:br/>
        <w:t xml:space="preserve">   - **Existing Solutions:** Marketing in the funeral industry is traditionally limited to local ads and some online presence.</w:t>
        <w:br/>
        <w:t xml:space="preserve">   - **Unique Features and Improvements:** Utilizing targeted social media, collaboration with healthcare influencers, and amplifying real-life success stories, Serenity Farewell Services effectively raises awareness about organ donation and its specialized services.</w:t>
        <w:br/>
        <w:br/>
        <w:t>**Incentive Programs:**</w:t>
        <w:br/>
        <w:t xml:space="preserve">   - **Existing Solutions:** Incentive programs are rare in this industry.</w:t>
        <w:br/>
        <w:t xml:space="preserve">   - **Unique Features and Improvements:** Offering early registration and referral program incentives, such as discounted rates on premium packages or additional memorial credits, actively engages families and grows the client base through word-of-mouth and financial incentives.</w:t>
        <w:br/>
        <w:br/>
        <w:t>**Practical and Immediate Implementation:**</w:t>
        <w:br/>
        <w:t xml:space="preserve">   - **Existing Solutions:** Many funeral homes may struggle with adopting new technologies rapidly.</w:t>
        <w:br/>
        <w:t xml:space="preserve">   - **Unique Features and Improvements:** Serenity Farewell focuses on practical and existing tools, ensuring immediate and smooth implementation without the risks associated with new or untested technologies.</w:t>
        <w:br/>
        <w:br/>
        <w:t>By refining and combining these aspects, Serenity Farewell Services differentiates itself in the market, providing not only a socially conscious service but also a uniquely personal and financially accessible experience for families of organ donors.</w:t>
      </w:r>
    </w:p>
    <w:p>
      <w:pPr>
        <w:pStyle w:val="Heading1"/>
      </w:pPr>
      <w:r>
        <w:rPr>
          <w:sz w:val="30"/>
        </w:rPr>
        <w:t>7. PatioPerfect</w:t>
      </w:r>
    </w:p>
    <w:p>
      <w:pPr>
        <w:pStyle w:val="ListBullet2"/>
      </w:pPr>
      <w:r>
        <w:t>Rating: 8</w:t>
      </w:r>
    </w:p>
    <w:p>
      <w:pPr>
        <w:pStyle w:val="ListBullet2"/>
      </w:pPr>
      <w:r>
        <w:t>Monetization: Enhance existing patio kits and offer robust support with expert consultations, workshops, and custom options.</w:t>
      </w:r>
    </w:p>
    <w:p>
      <w:pPr>
        <w:pStyle w:val="ListBullet2"/>
      </w:pPr>
      <w:r>
        <w:t>Explanation: The innovation stands out due to enhanced customization, improved support, and engaging educational opportunities.</w:t>
      </w:r>
    </w:p>
    <w:p>
      <w:pPr>
        <w:pStyle w:val="ListBullet2"/>
      </w:pPr>
      <w:r>
        <w:t>Novelty Description: ### Market Comparison and Unique Features</w:t>
        <w:br/>
        <w:br/>
        <w:t>### Existing Market Solutions:</w:t>
        <w:br/>
        <w:t>1. **Basic DIY Patio Kits:**</w:t>
        <w:br/>
        <w:t xml:space="preserve">   - **Features:** Simple kits usually include paving stones, sand or gravel, and a basic installation guide.</w:t>
        <w:br/>
        <w:t xml:space="preserve">   - **Pricing:** Moderate, with an emphasis on affordability over customization.</w:t>
        <w:br/>
        <w:t xml:space="preserve">   - **Support:** Limited customer support, mainly relied on written manuals or minimal online resources.</w:t>
        <w:br/>
        <w:br/>
        <w:t>2. **Custom Patio Solutions:**</w:t>
        <w:br/>
        <w:t xml:space="preserve">   - **Features:** High-end custom solutions involve professional installation and extensive material options.</w:t>
        <w:br/>
        <w:t xml:space="preserve">   - **Pricing:** Expensive due to bespoke design and professional labor costs.</w:t>
        <w:br/>
        <w:t xml:space="preserve">   - **Support:** Comprehensive support, including in-person consultations and detailed project management.</w:t>
        <w:br/>
        <w:br/>
        <w:t>### Unique Features and Improvements of the Refined "DIY Patio Kits for Beginners":</w:t>
        <w:br/>
        <w:br/>
        <w:t>#### Product Offering Enhancements:</w:t>
        <w:br/>
        <w:t>- **Complete Kit Packages:**</w:t>
        <w:br/>
        <w:t xml:space="preserve">  - **Collaborations with Landscape Designers and Influencers:** By involving well-known landscape designers, the kits offer an exclusive, curated touch that standard kits in the market lack.</w:t>
        <w:br/>
        <w:t xml:space="preserve">  - **Color-Coordinated Kits:** Ensures aesthetic appeal aligns with current home and garden trends, providing an immediate visual selling point over generic options.</w:t>
        <w:br/>
        <w:br/>
        <w:t>- **Instructional Guide:**</w:t>
        <w:br/>
        <w:t xml:space="preserve">  - **Step-by-Step Laminated Manual:** Enhanced durability and ease of use with visual-heavy instructions stand out against the often text-heavy, standard paper manuals.</w:t>
        <w:br/>
        <w:t xml:space="preserve">  - **Community Forum Access:** Building a community offers customers ongoing support and engagement, distinguishing this solution through continual, peer-driven, and expert-backed assistance.</w:t>
        <w:br/>
        <w:br/>
        <w:t>- **Customization Options:**</w:t>
        <w:br/>
        <w:t xml:space="preserve">  - **Mix-and-Match Materials:** Simplified yet diverse customization options cater to personal tastes without the overwhelming choices that professional custom solutions present.</w:t>
        <w:br/>
        <w:t xml:space="preserve">  - **Personalized Layout Tool:** Provides practical, hands-on utility to help visualize and plan the project, an element often missing in basic kits.</w:t>
        <w:br/>
        <w:br/>
        <w:t>#### Support Services:</w:t>
        <w:br/>
        <w:t>- **On-Call Expert Advice:** Available virtual consultations offer a level of personalized support rare in DIY kits.</w:t>
        <w:br/>
        <w:t>- **Quick Start Hotline:** Immediate availability of expert advice particularly during peak DIY seasons can alleviate common frustrations and hurdles faced by beginners.</w:t>
        <w:br/>
        <w:br/>
        <w:t>#### Additional Unique Features:</w:t>
        <w:br/>
        <w:t>- **Paver Stencil Kits:** This unique feature enables customers to create custom, stylish patterns, adding an artistic value to their patio that generic kits don’t provide.</w:t>
        <w:br/>
        <w:t>- **Pre-Fabricated Design Elements:**</w:t>
        <w:br/>
        <w:t xml:space="preserve">  - **Built-In Lighting Solutions:** Easy-to-install, both aesthetically pleasing and functional, these solutions add a novel touch that integrates tech without complexity.</w:t>
        <w:br/>
        <w:br/>
        <w:t>- **Educational Workshops:**</w:t>
        <w:br/>
        <w:t xml:space="preserve">  - **In-Person Classes and Demo Days:** Direct, experiential learning opportunities offered through partnerships with local retailers drive hands-on engagement and confidence, an advantage rarely available with other DIY kit suppliers.</w:t>
        <w:br/>
        <w:br/>
        <w:t>#### Enhanced Marketing Strategy:</w:t>
        <w:br/>
        <w:t>- **Celebrity Endorsements:** Collaboration with DIY influencers and celebrities brings credibility and aspirational marketing, giving the kits a higher profile and perceived value.</w:t>
        <w:br/>
        <w:t>- **Referral Program:** Incentivizes word-of-mouth spread, leveraging the social proof aspect to organically grow the customer base.</w:t>
        <w:br/>
        <w:t>- **Installation Competitions:** Engages customers in showcasing their projects, enhancing community involvement and brand warmth.</w:t>
        <w:br/>
        <w:t>- **Visual Impact Campaigns:** Investment in professional, high-quality visuals including before-and-after showcases creates more engaging and aspirational marketing content.</w:t>
        <w:br/>
        <w:br/>
        <w:t>### Conclusion:</w:t>
        <w:br/>
        <w:br/>
        <w:t>The "DIY Patio Kits for Beginners" outshines current market offerings by combining practical simplicity with customizable artistry and robust support services. Unique collaborations with designers, aesthetic-focused complete kit packages, and engaging learning opportunities enhance both the product and the customer journey. This approach enhances market differentiation, ensuring the kits are visually appealing, easy to install, and supported by comprehensive customer service, thereby driving profitability and standing out in a crowded market.</w:t>
      </w:r>
    </w:p>
    <w:p>
      <w:pPr>
        <w:pStyle w:val="Heading1"/>
      </w:pPr>
      <w:r>
        <w:rPr>
          <w:sz w:val="30"/>
        </w:rPr>
        <w:t>8. HomeWise Mentors</w:t>
      </w:r>
    </w:p>
    <w:p>
      <w:pPr>
        <w:pStyle w:val="ListBullet2"/>
      </w:pPr>
      <w:r>
        <w:t>Rating: 8</w:t>
      </w:r>
    </w:p>
    <w:p>
      <w:pPr>
        <w:pStyle w:val="ListBullet2"/>
      </w:pPr>
      <w:r>
        <w:t>Monetization: Offer tiered mentorship packages, events, workshops, vendor discounts, and personalized plans.</w:t>
        <w:br/>
      </w:r>
    </w:p>
    <w:p>
      <w:pPr>
        <w:pStyle w:val="ListBullet2"/>
      </w:pPr>
      <w:r>
        <w:t>Explanation: Offers a comprehensive, personalized, and community-driven approach, lacking in existing solutions.</w:t>
      </w:r>
    </w:p>
    <w:p>
      <w:pPr>
        <w:pStyle w:val="ListBullet2"/>
      </w:pPr>
      <w:r>
        <w:t>Novelty Description: To evaluate the First-Time Homebuyer Mentorship Service against existing market solutions, let's first identify several existing models and compare them based on unique features and improvements.</w:t>
        <w:br/>
        <w:br/>
        <w:t>### Existing Solutions in the Market</w:t>
        <w:br/>
        <w:br/>
        <w:t>1. **Real Estate Agencies Offering Guidance:**</w:t>
        <w:br/>
        <w:t xml:space="preserve">   - **Features:**</w:t>
        <w:br/>
        <w:t xml:space="preserve">     - One-on-one consultation with real estate agents.</w:t>
        <w:br/>
        <w:t xml:space="preserve">     - Some online resources or basic FAQs.</w:t>
        <w:br/>
        <w:t xml:space="preserve">     - Periodic seminars about the buying process.</w:t>
        <w:br/>
        <w:br/>
        <w:t>2. **Homebuyer Education Programs:**</w:t>
        <w:br/>
        <w:t xml:space="preserve">   - **Features:**</w:t>
        <w:br/>
        <w:t xml:space="preserve">     - Structured educational courses (e.g., often provided by HUD-approved housing counseling agencies).</w:t>
        <w:br/>
        <w:t xml:space="preserve">     - Access to workshops or webinars.</w:t>
        <w:br/>
        <w:t xml:space="preserve">     - In some cases, access to one-on-one counseling.</w:t>
        <w:br/>
        <w:br/>
        <w:t>3. **Mortgage Lenders Offering Workshops:**</w:t>
        <w:br/>
        <w:t xml:space="preserve">   - **Features:**</w:t>
        <w:br/>
        <w:t xml:space="preserve">     - Information on mortgage products.</w:t>
        <w:br/>
        <w:t xml:space="preserve">     - Financial planning and credit improvement webinars.</w:t>
        <w:br/>
        <w:t xml:space="preserve">     - Limited access to one-on-one consultations focused on financing rather than the overall homebuying process.</w:t>
        <w:br/>
        <w:br/>
        <w:t>4. **Online Real Estate Platforms:**</w:t>
        <w:br/>
        <w:t xml:space="preserve">   - **Features:**</w:t>
        <w:br/>
        <w:t xml:space="preserve">     - Extensive property listings with various search filters.</w:t>
        <w:br/>
        <w:t xml:space="preserve">     - Basic mortgage calculators and automated valuation models.</w:t>
        <w:br/>
        <w:t xml:space="preserve">     - General articles and guides on the real estate market.</w:t>
        <w:br/>
        <w:br/>
        <w:t>### Unique Features and Improvements of the First-Time Homebuyer Mentorship Service</w:t>
        <w:br/>
        <w:br/>
        <w:t>#### 1. **Tiered Mentorship Packages**</w:t>
        <w:br/>
        <w:t xml:space="preserve">   - **Unique Features:**</w:t>
        <w:br/>
        <w:t xml:space="preserve">     - Structured tiered packages from Basic to Premium.</w:t>
        <w:br/>
        <w:t xml:space="preserve">     - Tailored to varying levels of support and financial commitment.</w:t>
        <w:br/>
        <w:t xml:space="preserve">     - Personalized roadmaps specific to individual participants.</w:t>
        <w:br/>
        <w:t xml:space="preserve">   - **Improvements:**</w:t>
        <w:br/>
        <w:t xml:space="preserve">     - More personalized and scalable than existing models.</w:t>
        <w:br/>
        <w:t xml:space="preserve">     - Direct mentorship and specialized consultations not generally offered by traditional entities.</w:t>
        <w:br/>
        <w:br/>
        <w:t>#### 2. **Localized Community Groups**</w:t>
        <w:br/>
        <w:t xml:space="preserve">   - **Unique Features:**</w:t>
        <w:br/>
        <w:t xml:space="preserve">     - Focus on local networking and community support.</w:t>
        <w:br/>
        <w:t xml:space="preserve">     - Regular virtual and in-person meetups.</w:t>
        <w:br/>
        <w:t xml:space="preserve">   - **Improvements:**</w:t>
        <w:br/>
        <w:t xml:space="preserve">     - Encourages grassroots-level engagement and localized advice sharing.</w:t>
        <w:br/>
        <w:t xml:space="preserve">     - Supports emotional and experiential exchanges among peers.</w:t>
        <w:br/>
        <w:br/>
        <w:t>#### 3. **Exclusive Networking Events**</w:t>
        <w:br/>
        <w:t xml:space="preserve">   - **Unique Features:**</w:t>
        <w:br/>
        <w:t xml:space="preserve">     - Exclusive access to events with industry professionals.</w:t>
        <w:br/>
        <w:t xml:space="preserve">     - Both in-person and online formats.</w:t>
        <w:br/>
        <w:t xml:space="preserve">   - **Improvements:**</w:t>
        <w:br/>
        <w:t xml:space="preserve">     - Direct exposure to industry insiders that goes beyond standard consultations.</w:t>
        <w:br/>
        <w:t xml:space="preserve">     - Facilitates building professional networks at a personal level.</w:t>
        <w:br/>
        <w:br/>
        <w:t>#### 4. **Specialized Workshops**</w:t>
        <w:br/>
        <w:t xml:space="preserve">   - **Unique Features:**</w:t>
        <w:br/>
        <w:t xml:space="preserve">     - Content developed in collaboration with industry experts.</w:t>
        <w:br/>
        <w:t xml:space="preserve">     - On-demand workshop recordings available.</w:t>
        <w:br/>
        <w:t xml:space="preserve">   - **Improvements:**</w:t>
        <w:br/>
        <w:t xml:space="preserve">     - Allowing customization of workshops to address specific needs.</w:t>
        <w:br/>
        <w:t xml:space="preserve">     - Accessibility through recorded content, ensuring users can learn at their pace.</w:t>
        <w:br/>
        <w:br/>
        <w:t>#### 5. **Access to a Curated Vendor Network**</w:t>
        <w:br/>
        <w:t xml:space="preserve">   - **Unique Features:**</w:t>
        <w:br/>
        <w:t xml:space="preserve">     - Partnerships with vetted service providers.</w:t>
        <w:br/>
        <w:t xml:space="preserve">     - Members benefit from exclusive discounts and preferential services.</w:t>
        <w:br/>
        <w:t xml:space="preserve">   - **Improvements:**</w:t>
        <w:br/>
        <w:t xml:space="preserve">     - Provides an all-in-one resource for home-related services.</w:t>
        <w:br/>
        <w:t xml:space="preserve">     - Simplifies decisions for users by offering trusted vendors.</w:t>
        <w:br/>
        <w:br/>
        <w:t>#### 6. **Emergency Hotlines**</w:t>
        <w:br/>
        <w:t xml:space="preserve">   - **Unique Features:**</w:t>
        <w:br/>
        <w:t xml:space="preserve">     - Dedicated support hotline for urgent homebuying queries.</w:t>
        <w:br/>
        <w:t xml:space="preserve">     - Trained customer service teams.</w:t>
        <w:br/>
        <w:t xml:space="preserve">   - **Improvements:**</w:t>
        <w:br/>
        <w:t xml:space="preserve">     - Real-time support feature that’s often missing in current market solutions.</w:t>
        <w:br/>
        <w:t xml:space="preserve">     - Addresses urgent issues promptly, driving customer reassurance.</w:t>
        <w:br/>
        <w:br/>
        <w:t>#### 7. **Peer Reviews and Ratings**</w:t>
        <w:br/>
        <w:t xml:space="preserve">   - **Unique Features:**</w:t>
        <w:br/>
        <w:t xml:space="preserve">     - Integrated review system for all service aspects.</w:t>
        <w:br/>
        <w:t xml:space="preserve">     - Encourages transparency and quality assurance.</w:t>
        <w:br/>
        <w:t xml:space="preserve">   - **Improvements:**</w:t>
        <w:br/>
        <w:t xml:space="preserve">     - Empowers users with trusted insights from other community members.</w:t>
        <w:br/>
        <w:t xml:space="preserve">     - Creates accountability and continuous improvement among service providers.</w:t>
        <w:br/>
        <w:br/>
        <w:t>#### 8. **Personalized Action Plans**</w:t>
        <w:br/>
        <w:t xml:space="preserve">   - **Unique Features:**</w:t>
        <w:br/>
        <w:t xml:space="preserve">     - Customizable action plans guided by mentors.</w:t>
        <w:br/>
        <w:t xml:space="preserve">     - Regular updates and progress checks.</w:t>
        <w:br/>
        <w:t xml:space="preserve">   - **Improvements:**</w:t>
        <w:br/>
        <w:t xml:space="preserve">     - Proactive method for maintaining client engagement.</w:t>
        <w:br/>
        <w:t xml:space="preserve">     - Adapts to evolving needs of the homebuyer.</w:t>
        <w:br/>
        <w:br/>
        <w:t>#### 9. **Move-In Assistance**</w:t>
        <w:br/>
        <w:t xml:space="preserve">   - **Unique Features:**</w:t>
        <w:br/>
        <w:t xml:space="preserve">     - Partnerships with moving companies.</w:t>
        <w:br/>
        <w:t xml:space="preserve">     - Practical guides and checklists for moving day.</w:t>
        <w:br/>
        <w:t xml:space="preserve">   - **Improvements:**</w:t>
        <w:br/>
        <w:t xml:space="preserve">     - Extends support beyond the purchase phase.</w:t>
        <w:br/>
        <w:t xml:space="preserve">     - Adds value by easing the transition into new homes.</w:t>
        <w:br/>
        <w:br/>
        <w:t>#### 10. **Success Stories and Case Studies**</w:t>
        <w:br/>
        <w:t xml:space="preserve">   - **Unique Features:**</w:t>
        <w:br/>
        <w:t xml:space="preserve">     - Detailed case studies and storytelling.</w:t>
        <w:br/>
        <w:t xml:space="preserve">     - Highlighting real examples and testimonials.</w:t>
        <w:br/>
        <w:t xml:space="preserve">   - **Improvements:**</w:t>
        <w:br/>
        <w:t xml:space="preserve">     - Builds trust and inspires confidence through relatable success.</w:t>
        <w:br/>
        <w:t xml:space="preserve">     - Demonstrates a proven track record of service effectiveness.</w:t>
        <w:br/>
        <w:br/>
        <w:t>### Refinements Based on Trends</w:t>
        <w:br/>
        <w:br/>
        <w:t>#### Emphasis on Digital and Mobile Accessibility</w:t>
        <w:br/>
        <w:t>- A comprehensive mobile app integrating a range of features from consultation bookings to accessing resources aligns with increasing digital consumption patterns and makes the service accessible anytime, anywhere.</w:t>
        <w:br/>
        <w:br/>
        <w:t>#### Personalized and Real-Time Support</w:t>
        <w:br/>
        <w:t>- Chatbot assistance and real-time progress tracking within the app further enhance user experience by providing immediate support and ensuring clients stay on top of their homebuying journey.</w:t>
        <w:br/>
        <w:br/>
        <w:t>#### Enhanced Networking Opportunities</w:t>
        <w:br/>
        <w:t>- Mentorship matchmaking algorithms ensure clients are paired with mentors best suited to their needs, a unique and impactful feature in providing tailored guidance.</w:t>
        <w:br/>
        <w:br/>
        <w:t>#### Expanded Vendor and Local Service Integration</w:t>
        <w:br/>
        <w:t>- Local service listings and discount partnerships offer additional value, making it a one-stop-shop for every homebuying need.</w:t>
        <w:br/>
        <w:br/>
        <w:t>#### Increased Engagement and Retention Mechanisms</w:t>
        <w:br/>
        <w:t>- Gamification and monthly challenges within the service keep users engaged and active, creating a sense of achievement and community.</w:t>
        <w:br/>
        <w:br/>
        <w:t>#### Focus on Long-Term Relationships</w:t>
        <w:br/>
        <w:t>- Post-purchase follow-up ensures ongoing client engagement and satisfaction, encouraging repeat business and referrals.</w:t>
        <w:br/>
        <w:br/>
        <w:t>### Conclusion</w:t>
        <w:br/>
        <w:t>The detailed and structured features of the First-Time Homebuyer Mentorship Service provide a novel, comprehensive approach not fully addressed by existing solutions, integrating mentorship, community, practical lifestyle assistance, and digital engagement in a unique, accessible, and holistic manner. Such a service sets itself apart with its deep personalization, broad community involvement, exclusive professional access, and sustained support system driving value throughout the entire homebuying journey.</w:t>
      </w:r>
    </w:p>
    <w:p>
      <w:pPr>
        <w:pStyle w:val="Heading1"/>
      </w:pPr>
      <w:r>
        <w:rPr>
          <w:sz w:val="30"/>
        </w:rPr>
        <w:t>9. Saltillo RevivePro</w:t>
      </w:r>
    </w:p>
    <w:p>
      <w:pPr>
        <w:pStyle w:val="ListBullet2"/>
      </w:pPr>
      <w:r>
        <w:t>Rating: 8</w:t>
      </w:r>
    </w:p>
    <w:p>
      <w:pPr>
        <w:pStyle w:val="ListBullet2"/>
      </w:pPr>
      <w:r>
        <w:t>Monetization: Sell the categorized restoration kits online, highlight unique features in marketing campaigns.</w:t>
      </w:r>
    </w:p>
    <w:p>
      <w:pPr>
        <w:pStyle w:val="ListBullet2"/>
      </w:pPr>
      <w:r>
        <w:t>Explanation: The innovation idea is highly-rated due to its tailored, comprehensive, and user-centric approach.</w:t>
      </w:r>
    </w:p>
    <w:p>
      <w:pPr>
        <w:pStyle w:val="ListBullet2"/>
      </w:pPr>
      <w:r>
        <w:t>Novelty Description: When comparing the suggested Enhanced DIY Saltillo Tile Restoration Kits to existing solutions in the market, several unique features and improvements make it stand out and offer a novel solution:</w:t>
        <w:br/>
        <w:br/>
        <w:t>### Unique Features and Improvements</w:t>
        <w:br/>
        <w:br/>
        <w:t>1. **Categorized Restoration Kits**:</w:t>
        <w:br/>
        <w:t xml:space="preserve">   - **Existing Solutions**: Most tile restoration products on the market are one-size-fits-all, not tailored to varying levels of wear and damage.</w:t>
        <w:br/>
        <w:t xml:space="preserve">   - **Improvement**: The categorized kits (Starter and Pro) directly cater to different user experience levels and specific restoration needs, making it easier for customers to pick the right kit.</w:t>
        <w:br/>
        <w:br/>
        <w:t>2. **Specialized Cleaning Tools**:</w:t>
        <w:br/>
        <w:t xml:space="preserve">   - **Existing Solutions**: While generic brushes and pads are available, there's a lack of tools specifically designed for the unique texture and pattern of Saltillo tiles.</w:t>
        <w:br/>
        <w:t xml:space="preserve">   - **Improvement**: Offering textured scrubbing pads and fine detail brushes provides more effective and safer cleaning tailored to Saltillo tiles, enhancing the overall restoration quality.</w:t>
        <w:br/>
        <w:br/>
        <w:t>3. **Effective Color Restoration Solutions**:</w:t>
        <w:br/>
        <w:t xml:space="preserve">   - **Existing Solutions**: Color restoration solutions often lack precision in matching the particular tones of Saltillo tiles.</w:t>
        <w:br/>
        <w:t xml:space="preserve">   - **Improvement**: Vivid color sealants and touch-up pigment kits with common Saltillo colors address the unique aesthetic requirements, ensuring seamless and professional-looking results.</w:t>
        <w:br/>
        <w:br/>
        <w:t>4. **Moisture and Humidity Control Products**:</w:t>
        <w:br/>
        <w:t xml:space="preserve">   - **Existing Solutions**: Common kits rarely address the crucial aspect of moisture and humidity control, which is vital for long-term tile maintenance.</w:t>
        <w:br/>
        <w:t xml:space="preserve">   - **Improvement**: Including compact humidity meters and dehumidifying pouches helps users create an optimal environment for tile restoration, preventing future damage and mold growth.</w:t>
        <w:br/>
        <w:br/>
        <w:t>5. **Comprehensive Instruction Manuals**:</w:t>
        <w:br/>
        <w:t xml:space="preserve">   - **Existing Solutions**: Instruction manuals are often poorly detailed or overly complex.</w:t>
        <w:br/>
        <w:t xml:space="preserve">   - **Improvement**: Visual step-by-step guides with clear diagrams and photos, along with troubleshooting tips, make the process more user-friendly and less daunting for DIY enthusiasts.</w:t>
        <w:br/>
        <w:br/>
        <w:t>6. **Customer Loyalty Program**:</w:t>
        <w:br/>
        <w:t xml:space="preserve">   - **Existing Solutions**: Very few products feature comprehensive loyalty or referral programs.</w:t>
        <w:br/>
        <w:t xml:space="preserve">   - **Improvement**: Offering loyalty discounts and referral rewards encourages repeat purchases, enhancing customer retention and organic growth through word-of-mouth.</w:t>
        <w:br/>
        <w:br/>
        <w:t>7. **User-Centric Packaging**:</w:t>
        <w:br/>
        <w:t xml:space="preserve">   - **Existing Solutions**: Packaging is often basic and doesn't facilitate organization or easy access to tools.</w:t>
        <w:br/>
        <w:t xml:space="preserve">   - **Improvement**: Organized packaging with compartments or trays, along with QR codes for quick access to additional resources, greatly improves the user experience and convenience.</w:t>
        <w:br/>
        <w:br/>
        <w:t>8. **Exclusive Add-On Products**:</w:t>
        <w:br/>
        <w:t xml:space="preserve">   - **Existing Solutions**: The availability of repair and buffing products is limited or non-existent in many tile restoration kits.</w:t>
        <w:br/>
        <w:t xml:space="preserve">   - **Improvement**: Introducing tile repair kits and high-quality buffing pads adds value by addressing cracks, chips, and finishing touches, appealing to customers seeking comprehensive restoration solutions.</w:t>
        <w:br/>
        <w:br/>
        <w:t>### Implementation Strategy</w:t>
        <w:br/>
        <w:br/>
        <w:t>1. **Sourcing High-Quality Materials**:</w:t>
        <w:br/>
        <w:t xml:space="preserve">   - **Improvement**: Ensuring high-quality materials through reputable suppliers guarantees the durability and effectiveness of the kits, positioning them as a premium option in the market.</w:t>
        <w:br/>
        <w:br/>
        <w:t>2. **Cost-Effective Manufacturing**:</w:t>
        <w:br/>
        <w:t xml:space="preserve">   - **Improvement**: Efficient manufacturing processes allow for competitive pricing while maintaining quality, making the kits accessible to a broader audience.</w:t>
        <w:br/>
        <w:br/>
        <w:t>3. **Effective Marketing Campaigns**:</w:t>
        <w:br/>
        <w:t xml:space="preserve">   - **Improvement**: Leveraging modern digital marketing strategies like social media, online tutorials, and blog collaborations enhances visibility and customer engagement, differentiating the product from less aggressively marketed competitors.</w:t>
        <w:br/>
        <w:br/>
        <w:t>4. **Strategic Distribution Channels**:</w:t>
        <w:br/>
        <w:t xml:space="preserve">   - **Improvement**: A multi-channel distribution approach, including major online retailers and a dedicated website, improves product accessibility and reach, adapting to diverse consumer shopping preferences.</w:t>
        <w:br/>
        <w:br/>
        <w:t>5. **Customer Support and Engagement**:</w:t>
        <w:br/>
        <w:t xml:space="preserve">   - **Improvement**: Establishing a robust customer support system ensures users have a positive experience, addressing any issues promptly and maintaining high customer satisfaction and loyalty.</w:t>
        <w:br/>
        <w:br/>
        <w:t>### Conclusion</w:t>
        <w:br/>
        <w:br/>
        <w:t>The Enhanced DIY Saltillo Tile Restoration Kits stand out in the market due to their tailored approach, specialized tools and solutions, and customer-centric features. By addressing common gaps in existing products, these kits provide a more comprehensive, user-friendly, and effective solution for Saltillo tile restoration. This approach not only enhances profitability but also creates a strong competitive edge in the market.</w:t>
      </w:r>
    </w:p>
    <w:p>
      <w:pPr>
        <w:pStyle w:val="Heading1"/>
      </w:pPr>
      <w:r>
        <w:rPr>
          <w:sz w:val="30"/>
        </w:rPr>
        <w:t>10. Toothpaste Titan</w:t>
      </w:r>
    </w:p>
    <w:p>
      <w:pPr>
        <w:pStyle w:val="ListBullet2"/>
      </w:pPr>
      <w:r>
        <w:t>Rating: 8</w:t>
      </w:r>
    </w:p>
    <w:p>
      <w:pPr>
        <w:pStyle w:val="ListBullet2"/>
      </w:pPr>
      <w:r>
        <w:t>Monetization: Create and sell "Clever Plus Toothpaste Stand" with its distinct stability, convenience, and aesthetic features.</w:t>
      </w:r>
    </w:p>
    <w:p>
      <w:pPr>
        <w:pStyle w:val="ListBullet2"/>
      </w:pPr>
      <w:r>
        <w:t>Explanation: High potential due to unique features, practical improvements, and emphasis on user convenience.</w:t>
      </w:r>
    </w:p>
    <w:p>
      <w:pPr>
        <w:pStyle w:val="ListBullet2"/>
      </w:pPr>
      <w:r>
        <w:t>Novelty Description: ### Comparison with Existing Solutions</w:t>
        <w:br/>
        <w:br/>
        <w:t>#### 1. Weighted Base with Secure, Non-Slip Padding</w:t>
        <w:br/>
        <w:t>**Existing Solutions**:</w:t>
        <w:br/>
        <w:t>- Many existing toothpaste holders have lightweight plastic bases which can easily tip over.</w:t>
        <w:br/>
        <w:t>- Some products use suction cups which can lose grip over time.</w:t>
        <w:br/>
        <w:br/>
        <w:t>**Unique Features and Improvements**:</w:t>
        <w:br/>
        <w:t>- The use of a weighted base ensures stability, preventing the stand from tipping over.</w:t>
        <w:br/>
        <w:t>- Rubberized, non-slip pads provide a secure grip on various surfaces, improving usability over other products with suction systems which can fail over time.</w:t>
        <w:br/>
        <w:br/>
        <w:t>#### 2. Transparent Measuring Guide with Easy-Read Gauge</w:t>
        <w:br/>
        <w:t>**Existing Solutions**:</w:t>
        <w:br/>
        <w:t>- Few products offer a mechanism to visually track toothpaste levels.</w:t>
        <w:br/>
        <w:t>- Many users rely on squeezing the tube or guesswork.</w:t>
        <w:br/>
        <w:br/>
        <w:t>**Unique Features and Improvements**:</w:t>
        <w:br/>
        <w:t>- The transparent window with a color-coded gauge is a straightforward yet effective feature that sets this product apart.</w:t>
        <w:br/>
        <w:t>- Users can easily see how much toothpaste is left, promoting better management and reducing waste.</w:t>
        <w:br/>
        <w:br/>
        <w:t>#### 3. Ergonomic One-Handed Operation Slot</w:t>
        <w:br/>
        <w:t>**Existing Solutions**:</w:t>
        <w:br/>
        <w:t>- Most toothpaste holders are not designed for one-handed operation.</w:t>
        <w:br/>
        <w:t>- Some devices require complex hand movements or both hands.</w:t>
        <w:br/>
        <w:br/>
        <w:t>**Unique Features and Improvements**:</w:t>
        <w:br/>
        <w:t>- The ergonomic design caters to users of all ages, including children and seniors.</w:t>
        <w:br/>
        <w:t>- Allows for comfortable, one-handed operation, reducing effort and increasing convenience.</w:t>
        <w:br/>
        <w:br/>
        <w:t>#### 4. Intuitive Tube Roller Mechanism</w:t>
        <w:br/>
        <w:t>**Existing Solutions**:</w:t>
        <w:br/>
        <w:t>- Existing tube rollers can be cumbersome or break easily.</w:t>
        <w:br/>
        <w:t>- Many require two-handed operation.</w:t>
        <w:br/>
        <w:br/>
        <w:t>**Unique Features and Improvements**:</w:t>
        <w:br/>
        <w:t>- The manual tube roller with a rotating handle and basic gear mechanism is easy to use and durable.</w:t>
        <w:br/>
        <w:t>- Unlike other options, this mechanism is user-friendly and requires minimal effort, offering a practical solution to squeeze out toothpaste effectively.</w:t>
        <w:br/>
        <w:br/>
        <w:t>#### 5. Built-in Cap Retainer</w:t>
        <w:br/>
        <w:t>**Existing Solutions**:</w:t>
        <w:br/>
        <w:t>- Many holders do not provide a place to keep the cap.</w:t>
        <w:br/>
        <w:t>- Users often lose the cap or it rolls away, creating inconvenience.</w:t>
        <w:br/>
        <w:br/>
        <w:t>**Unique Features and Improvements**:</w:t>
        <w:br/>
        <w:t>- The cap retainer is a small but highly useful feature that keeps the cap secure and in place.</w:t>
        <w:br/>
        <w:t>- Improves overall user experience by minimizing the hassle of losing or misplacing the cap.</w:t>
        <w:br/>
        <w:br/>
        <w:t>#### 6. Dual Orientation Mounting Options</w:t>
        <w:br/>
        <w:t>**Existing Solutions**:</w:t>
        <w:br/>
        <w:t>- Products are either countertop or wall-mounted, rarely both.</w:t>
        <w:br/>
        <w:t>- Limited flexibility in installation options can be inconvenient for users.</w:t>
        <w:br/>
        <w:br/>
        <w:t>**Unique Features and Improvements**:</w:t>
        <w:br/>
        <w:t>- The ability to use the stand both on a countertop and as a wall-mount enhances versatility.</w:t>
        <w:br/>
        <w:t>- Includes easy-to-use, heavy-duty adhesive strips for non-permanent mounting, providing flexibility and convenience compared to permanent wall mounts.</w:t>
        <w:br/>
        <w:br/>
        <w:t>#### 7. Personalized Labels for Multiple Users</w:t>
        <w:br/>
        <w:t>**Existing Solutions**:</w:t>
        <w:br/>
        <w:t>- Shared holders in family settings often cause confusion.</w:t>
        <w:br/>
        <w:t>- Customization for multiple users is often overlooked.</w:t>
        <w:br/>
        <w:br/>
        <w:t>**Unique Features and Improvements**:</w:t>
        <w:br/>
        <w:t>- Customizable name tags and included dry-erase markers provide a simple way to personalize the stand.</w:t>
        <w:br/>
        <w:t>- Helps families and households manage individual preferences more efficiently.</w:t>
        <w:br/>
        <w:br/>
        <w:t>#### 8. Modern, Frosted Transparent Tube Holder with Concealed Tracks</w:t>
        <w:br/>
        <w:t>**Existing Solutions**:</w:t>
        <w:br/>
        <w:t>- Existing products often have visible mechanisms which can look cluttered.</w:t>
        <w:br/>
        <w:t>- Aesthetics are often not a primary focus.</w:t>
        <w:br/>
        <w:br/>
        <w:t>**Unique Features and Improvements**:</w:t>
        <w:br/>
        <w:t>- The frosted polycarbonate design offers a sleek, modern look that blends seamlessly into various bathroom decors.</w:t>
        <w:br/>
        <w:t>- Concealed tracks maintain a clean appearance, improving overall product appeal.</w:t>
        <w:br/>
        <w:br/>
        <w:t>#### 9. Automated Reminder Card Slot</w:t>
        <w:br/>
        <w:t>**Existing Solutions**:</w:t>
        <w:br/>
        <w:t>- Most products do not offer any reminder features.</w:t>
        <w:br/>
        <w:t>- Users rely on memory or external reminders for toothpaste replenishment.</w:t>
        <w:br/>
        <w:br/>
        <w:t>**Unique Features and Improvements**:</w:t>
        <w:br/>
        <w:t>- The card slot and printed reminder cards offer a unique, low-tech solution for tracking toothpaste usage.</w:t>
        <w:br/>
        <w:t>- Potential brand partnerships for co-branded cards can provide additional marketing and sales opportunities.</w:t>
        <w:br/>
        <w:br/>
        <w:t>### Conclusion</w:t>
        <w:br/>
        <w:br/>
        <w:t>The **Clever Plus Toothpaste Stand** introduces several unique features and practical improvements over existing products in the market. Its emphasis on simplicity, efficiency, and user convenience sets it apart while ensuring that it can be manufactured cost-effectively. This combination of practical functionality and user-friendly design makes it a novel solution poised to capture market interest and generate profit.</w:t>
      </w:r>
    </w:p>
    <w:p>
      <w:pPr>
        <w:pStyle w:val="Heading1"/>
      </w:pPr>
      <w:r>
        <w:rPr>
          <w:sz w:val="30"/>
        </w:rPr>
        <w:t>11. Epicurean Dessert Parlor</w:t>
      </w:r>
    </w:p>
    <w:p>
      <w:pPr>
        <w:pStyle w:val="ListBullet2"/>
      </w:pPr>
      <w:r>
        <w:t>Rating: 8</w:t>
      </w:r>
    </w:p>
    <w:p>
      <w:pPr>
        <w:pStyle w:val="ListBullet2"/>
      </w:pPr>
      <w:r>
        <w:t>Monetization: Monetize as a premium dessert parlor with personalized experiences, exclusive events, luxury packaging, and collaborations.</w:t>
      </w:r>
    </w:p>
    <w:p>
      <w:pPr>
        <w:pStyle w:val="ListBullet2"/>
      </w:pPr>
      <w:r>
        <w:t>Explanation: The idea's uniqueness and luxury focus exceed existing market solutions, promising high customer appeal.</w:t>
      </w:r>
    </w:p>
    <w:p>
      <w:pPr>
        <w:pStyle w:val="ListBullet2"/>
      </w:pPr>
      <w:r>
        <w:t>Novelty Description: ### Comparative Analysis with Existing Market Solutions</w:t>
        <w:br/>
        <w:br/>
        <w:t>#### Existing Market Solutions:</w:t>
        <w:br/>
        <w:t>1. **Traditional Fine Dining Dessert Experiences**:</w:t>
        <w:br/>
        <w:t xml:space="preserve">   - High-end restaurants often include gourmet desserts as part of their fine dining experiences.</w:t>
        <w:br/>
        <w:t xml:space="preserve">   - Limited interaction with chefs and static menu offerings.</w:t>
        <w:br/>
        <w:t xml:space="preserve">   - Occasionally paired with wines or coffees but not a focal point.</w:t>
        <w:br/>
        <w:t xml:space="preserve">   </w:t>
        <w:br/>
        <w:t>2. **Artisanal Dessert Shops**:</w:t>
        <w:br/>
        <w:t xml:space="preserve">   - These shops focus on handcrafted, visually appealing desserts.</w:t>
        <w:br/>
        <w:t xml:space="preserve">   - Customers pick from a fixed menu with occasional seasonal additions.</w:t>
        <w:br/>
        <w:t xml:space="preserve">   - Limited educational components and personalization options.</w:t>
        <w:br/>
        <w:t xml:space="preserve">   </w:t>
        <w:br/>
        <w:t>3. **Dessert Subscription Boxes**:</w:t>
        <w:br/>
        <w:t xml:space="preserve">   - Subscription boxes for gourmet desserts exist, often including a mix of different sweets from various brands.</w:t>
        <w:br/>
        <w:t xml:space="preserve">   - Limited customer personalization and typically do not include pairings with beverages.</w:t>
        <w:br/>
        <w:t xml:space="preserve">   </w:t>
        <w:br/>
        <w:t>4. **Cooking Classes and Workshops**:</w:t>
        <w:br/>
        <w:t xml:space="preserve">   - Many culinary schools and local establishments offer baking/pastry classes.</w:t>
        <w:br/>
        <w:t xml:space="preserve">   - Generally larger class sizes and less focus on luxury and personalization.</w:t>
        <w:br/>
        <w:t xml:space="preserve">   - Not typically integrated with a fine dining or parlor setting.</w:t>
        <w:br/>
        <w:br/>
        <w:t>#### Unique Features and Improvements:</w:t>
        <w:br/>
        <w:br/>
        <w:t>1. **Exclusive Dessert Tasting Sessions**:</w:t>
        <w:br/>
        <w:t xml:space="preserve">   - **Unique Features**: Pairings with high-end wines, artisan coffee, and rare teas along with expert guidance and storytelling.</w:t>
        <w:br/>
        <w:t xml:space="preserve">   - **Improvements**: Unlike traditional fine dining, this elevates the dessert to the main event, focusing on the pairing experience and educational elements which are rarely highlighted.</w:t>
        <w:br/>
        <w:br/>
        <w:t>2. **Interactive Custom Dessert Stations**:</w:t>
        <w:br/>
        <w:t xml:space="preserve">   - **Unique Features**: Chef-guided live cooking stations where customers can tailor their desserts from a selection of premium ingredients.</w:t>
        <w:br/>
        <w:t xml:space="preserve">   - **Improvements**: This offers a level of interaction and customizability not typically found in existing artisanal shops or dining establishments, adding a theatrical element to the dining experience.</w:t>
        <w:br/>
        <w:br/>
        <w:t>3. **Exclusive Dessert Releases**:</w:t>
        <w:br/>
        <w:t xml:space="preserve">   - **Unique Features**: Limited-edition, thematic dessert releases tied to seasons or cultural events.</w:t>
        <w:br/>
        <w:t xml:space="preserve">   - **Improvements**: Creates exclusivity and scarcity, driving customer interest and repeat visits, a strategy not commonly employed in current dessert parlors.</w:t>
        <w:br/>
        <w:br/>
        <w:t>4. **Luxury Packaging and Presentation**:</w:t>
        <w:br/>
        <w:t xml:space="preserve">   - **Unique Features**: High-end, reusable packaging designed by local artists, premium "white glove" delivery service.</w:t>
        <w:br/>
        <w:t xml:space="preserve">   - **Improvements**: This adds an element of luxury and presentation that enhances the overall customer experience and provides a unique selling proposition, especially appealing for gifts.</w:t>
        <w:br/>
        <w:br/>
        <w:t>5. **Themed Dessert Subscription Boxes**:</w:t>
        <w:br/>
        <w:t xml:space="preserve">   - **Unique Features**: Personalized, tiered subscription plans that include curated fine teas, single-origin coffee, or wine samples.</w:t>
        <w:br/>
        <w:t xml:space="preserve">   - **Improvements**: Greater personalization based on customer preferences, higher-end offerings compared to existing subscription boxes.</w:t>
        <w:br/>
        <w:br/>
        <w:t>6. **Collaborations with Renowned Chefs**:</w:t>
        <w:br/>
        <w:t xml:space="preserve">   - **Unique Features**: Rotating guest chef program with special menus and monthly features.</w:t>
        <w:br/>
        <w:t xml:space="preserve">   - **Improvements**: Adds variety and exclusivity, encouraging frequent visits, and attracting food enthusiasts who follow renowned chefs.</w:t>
        <w:br/>
        <w:br/>
        <w:t>7. **Bespoke Culinary Workshops**:</w:t>
        <w:br/>
        <w:t xml:space="preserve">   - **Unique Features**: Elite classes with a focus on baking, presentation, and plating in a small, personalized setting.</w:t>
        <w:br/>
        <w:t xml:space="preserve">   - **Improvements**: Aiming for a more focused and luxurious learning experience, these workshops attract a niche market of customers seeking the highest quality instruction and experience.</w:t>
        <w:br/>
        <w:br/>
        <w:t>8. **Signature Brand Merchandise**:</w:t>
        <w:br/>
        <w:t xml:space="preserve">   - **Unique Features**: Dessert-related products like handcrafted ceramic plates and artisanal honey and syrups, exclusively available at the parlor.</w:t>
        <w:br/>
        <w:t xml:space="preserve">   - **Improvements**: Offers additional revenue streams and strengthens the brand's luxury and exclusiveness.</w:t>
        <w:br/>
        <w:br/>
        <w:t>9. **Exclusive Pop-Up Experiences**:</w:t>
        <w:br/>
        <w:t xml:space="preserve">   - **Unique Features**: VIP pop-up dessert bars with themed desserts and complementary beverages.</w:t>
        <w:br/>
        <w:t xml:space="preserve">   - **Improvements**: Creates a buzz and tests new markets, offering unique dining experiences that go beyond the traditional pop-up concept.</w:t>
        <w:br/>
        <w:br/>
        <w:t>### Key Differentiators:</w:t>
        <w:br/>
        <w:br/>
        <w:t>#### Personalized Luxury:</w:t>
        <w:br/>
        <w:t>- Unlike typical dessert shops and restaurants, every aspect of the experience is personalized and luxurious, from ingredient selection to service delivery.</w:t>
        <w:br/>
        <w:br/>
        <w:t>#### Exclusivity and Scarcity:</w:t>
        <w:br/>
        <w:t>- Limited-edition desserts, guest chefs, and pop-up experiences create a sense of urgency and exclusivity, which is not a common practice in the dessert market.</w:t>
        <w:br/>
        <w:br/>
        <w:t>#### Educational and Interactive:</w:t>
        <w:br/>
        <w:t>- Interactive dessert stations and expert-guided sessions educate and engage customers, enhancing their understanding and appreciation of the ingredients and techniques used.</w:t>
        <w:br/>
        <w:br/>
        <w:t>#### Sophisticated Indulgence:</w:t>
        <w:br/>
        <w:t xml:space="preserve">- Focuses entirely on high-end quality and indulgence, ensuring each offering is a premium experience, distinguishing it from other less exclusive dessert options. </w:t>
        <w:br/>
        <w:br/>
        <w:t>The combination of these unique features positions the Luxurious, Experiential Dessert Parlor as a novel and profitable solution in the current market landscape.</w:t>
      </w:r>
    </w:p>
    <w:p>
      <w:pPr>
        <w:pStyle w:val="Heading1"/>
      </w:pPr>
      <w:r>
        <w:rPr>
          <w:sz w:val="30"/>
        </w:rPr>
        <w:t>12. LeatherGuard Pro</w:t>
      </w:r>
    </w:p>
    <w:p>
      <w:pPr>
        <w:pStyle w:val="ListBullet2"/>
      </w:pPr>
      <w:r>
        <w:t>Rating: 8</w:t>
      </w:r>
    </w:p>
    <w:p>
      <w:pPr>
        <w:pStyle w:val="ListBullet2"/>
      </w:pPr>
      <w:r>
        <w:t>Monetization: Offer advanced, convenient leather care kits; implement subscription services for ongoing maintenance.</w:t>
      </w:r>
    </w:p>
    <w:p>
      <w:pPr>
        <w:pStyle w:val="ListBullet2"/>
      </w:pPr>
      <w:r>
        <w:t>Explanation: **Leather Care Solutions** offers unique, convenient features over traditional leather care products.</w:t>
      </w:r>
    </w:p>
    <w:p>
      <w:pPr>
        <w:pStyle w:val="ListBullet2"/>
      </w:pPr>
      <w:r>
        <w:t>Novelty Description: **Comparison to Existing Market Solutions**</w:t>
        <w:br/>
        <w:br/>
        <w:t>In the current market, leather care products generally fall into a few main categories: cleaners, conditioners, protectants, and repair kits. Many of these products are sold individually, and while some brands offer comprehensive kits, they often lack innovation in formulation and application methods. Let's explore how **Leather Care Solutions** stands out compared to existing offerings:</w:t>
        <w:br/>
        <w:br/>
        <w:t>1. **Leather Pre-Treatment Wipes with Advanced Barrier Technology**:</w:t>
        <w:br/>
        <w:t xml:space="preserve">   - **Existing Solutions**: Most leather protectants are sprays or lotions that can be messy to apply and require drying time.</w:t>
        <w:br/>
        <w:t xml:space="preserve">   - **Unique Features**: The pre-treatment wipes from Leather Care Solutions offer a direct and immediate way to apply a protective barrier. The wipes are individually wrapped, making them extremely convenient for on-the-go use. This is especially beneficial for busy consumers who need quick solutions without compromising effectiveness.</w:t>
        <w:br/>
        <w:br/>
        <w:t>2. **High-Efficiency Mineral Sunscreen Remover**:</w:t>
        <w:br/>
        <w:t xml:space="preserve">   - **Existing Solutions**: Traditional leather cleaners can struggle with specific contaminants like sunscreen and may require multiple applications. They also often strip oils from the leather, leading to potential damage.</w:t>
        <w:br/>
        <w:t xml:space="preserve">   - **Unique Features**: By using advanced surfactant technology, this product targets sunscreen and other tough contaminants more effectively and gently than conventional cleaners. This focused solution addresses a common consumer pain point with minimal risk to the leather’s integrity.</w:t>
        <w:br/>
        <w:br/>
        <w:t>3. **Triple-Action Leather Conditioner with UV Defense**:</w:t>
        <w:br/>
        <w:t xml:space="preserve">   - **Existing Solutions**: Many conditioners only focus on moisturizing and may lack UV protection and anti-fraying properties, requiring multiple products for comprehensive care.</w:t>
        <w:br/>
        <w:t xml:space="preserve">   - **Unique Features**: This triple-action conditioner combines natural oil replenishment, UV protection, and anti-fray compounds into one product. Customers benefit from a time-saving, all-in-one solution that extends leather life and maintains its appearance, making it cost-effective and delightful to use.</w:t>
        <w:br/>
        <w:br/>
        <w:t>4. **Precision Spot Treatment Pen with Self-Blending Dye**:</w:t>
        <w:br/>
        <w:t xml:space="preserve">   - **Existing Solutions**: Leather repair kits typically include multiple components and require mixing dyes, which can be complicated and less precise.</w:t>
        <w:br/>
        <w:t xml:space="preserve">   - **Unique Features**: The self-blending dye system within a precision pen format allows for quick and easy repairs of minor scratches and stains. This innovation ensures a seamless appearance and is perfect for consumers demanding perfection with minimal effort.</w:t>
        <w:br/>
        <w:br/>
        <w:t>**Innovative Features Highlighted**</w:t>
        <w:br/>
        <w:br/>
        <w:t>- **Extended Protection**: Products are formulated for long-lasting effects, lending convenience by reducing the frequency of application. This is a significant improvement over products requiring frequent reapplication.</w:t>
        <w:br/>
        <w:t>- **Smooth Finish**: Non-greasy formulations maintain leather’s luxurious feel and appearance, setting them apart from many existing products that can leave residue.</w:t>
        <w:br/>
        <w:t>- **User-friendly Design**: Ergonomically designed packaging and applicators promote ease of use. For instance, trigger sprays allow for precise application, and the precision pen ensures precise repairs.</w:t>
        <w:br/>
        <w:t>- **Fragrance Options**: Subtle, pleasing fragrances enhance the overall user experience, an additional benefit that many existing products overlook.</w:t>
        <w:br/>
        <w:t>- **Versatile Use**: The ability to use these products on leather, faux leather, and vinyl expands their applicability, catering to a broader audience.</w:t>
        <w:br/>
        <w:br/>
        <w:t>**Marketing Strategy: Enhanced Selling Points**</w:t>
        <w:br/>
        <w:br/>
        <w:t>- **Value Bundles**: Offering comprehensive kits at discounted prices emphasizes both convenience and value, persuading customers to invest in complete care systems rather than single products.</w:t>
        <w:br/>
        <w:t>- **Subscription Plans**: Regular delivery services ensure customers have consistent access to care products, encouraging ongoing maintenance and creating a steady revenue stream.</w:t>
        <w:br/>
        <w:t>- **Seasonal Promotions**: Limited-edition fragrances and packaging can create excitement and urgency, driving sales and building consumer loyalty.</w:t>
        <w:br/>
        <w:br/>
        <w:t>**Comparison Summary**</w:t>
        <w:br/>
        <w:br/>
        <w:t>**Leather Care Solutions** introduces several novel features and improvements:</w:t>
        <w:br/>
        <w:br/>
        <w:t>- **Barrier Technology Wipes**: Innovate the protective application process, making it quicker and more convenient.</w:t>
        <w:br/>
        <w:t>- **Focused Cleaners**: Specifically target hard-to-remove contaminants like sunscreen, addressing common issues that general cleaners often miss.</w:t>
        <w:br/>
        <w:t>- **All-in-One Conditioners**: Combine extensive protection measures in a single product, saving time and providing comprehensive care.</w:t>
        <w:br/>
        <w:t>- **Precision Repair Tools**: Simplify and enhance the repair process, making it more accessible and effective for everyday consumers.</w:t>
        <w:br/>
        <w:br/>
        <w:t>By integrating these unique product features and user-centric refinements, **Leather Care Solutions** sets itself apart from traditional leather care products, ensuring higher consumer satisfaction and driving market success.</w:t>
      </w:r>
    </w:p>
    <w:p>
      <w:pPr>
        <w:pStyle w:val="Heading1"/>
      </w:pPr>
      <w:r>
        <w:rPr>
          <w:sz w:val="30"/>
        </w:rPr>
        <w:t>13. FlexiDual</w:t>
      </w:r>
    </w:p>
    <w:p>
      <w:pPr>
        <w:pStyle w:val="ListBullet2"/>
      </w:pPr>
      <w:r>
        <w:t>Rating: 8</w:t>
      </w:r>
    </w:p>
    <w:p>
      <w:pPr>
        <w:pStyle w:val="ListBullet2"/>
      </w:pPr>
      <w:r>
        <w:t>Monetization: Create a reusable, odor-resistant, leak-proof multi-use bag with a subscription service.</w:t>
      </w:r>
    </w:p>
    <w:p>
      <w:pPr>
        <w:pStyle w:val="ListBullet2"/>
      </w:pPr>
      <w:r>
        <w:t>Explanation: Innovative, multifunctional, and practical solution, distinct from market options with unique features.</w:t>
      </w:r>
    </w:p>
    <w:p>
      <w:pPr>
        <w:pStyle w:val="ListBullet2"/>
      </w:pPr>
      <w:r>
        <w:t>Novelty Description: ### Comparison with Existing Solutions in the Market</w:t>
        <w:br/>
        <w:br/>
        <w:t>#### Existing Solutions:</w:t>
        <w:br/>
        <w:t>Current market solutions for carrying groceries and handling pet waste are typically separate products:</w:t>
        <w:br/>
        <w:t xml:space="preserve">   - **Grocery Bags:** Commonly made from various types of plastic, including LDPE and HDPE, these bags are lightweight but prone to tearing, and are designed mainly for carry-only purposes.</w:t>
        <w:br/>
        <w:t xml:space="preserve">   - **Pet Waste Bags:** Often made from biodegradable or compostable materials, focusing on environmental friendliness rather than strength and odor control. </w:t>
        <w:br/>
        <w:br/>
        <w:t>#### Unique Features and Improvements:</w:t>
        <w:br/>
        <w:br/>
        <w:t>1. **Material and Durability:**</w:t>
        <w:br/>
        <w:t xml:space="preserve">   - **High-Density Polyethylene (HDPE):** While HDPE bags are not new, the use of next-gen HDPE material and design specifically for dual-function use improves strength and reduces tearing, significantly optimizing the product for both groceries and pet waste. Existing grocery bags might tear under heavy loads, and many pet waste bags are not as durable.</w:t>
        <w:br/>
        <w:br/>
        <w:t>2. **Odor Control:**</w:t>
        <w:br/>
        <w:t xml:space="preserve">   - **Dual-Layer Odor Control:** Present solutions rarely combine a material that can serve both groceries and odor-heavy pet waste efficiently. The proposed dual-layer system effectively manages odors internally without impacting external use for groceries, making it a novel solution over standard single-purpose bags.</w:t>
        <w:br/>
        <w:br/>
        <w:t>3. **Leak-Proof Construction:**</w:t>
        <w:br/>
        <w:t xml:space="preserve">   - **Airtight Seams:** Precise manufacturing techniques create leak-proof bags—a marked upgrade from typical grocery and pet waste bags that might leak, enhancing hygiene and cleanliness. Competitors usually focus on either leak resistance or odor control, rarely both with robust construction.</w:t>
        <w:br/>
        <w:br/>
        <w:t>4. **Convenient Dispensing:**</w:t>
        <w:br/>
        <w:t xml:space="preserve">   - **Refillable Dispenser:** The introduction of a palm-sized, refillable dispenser is a unique feature that is not commonly available in the market. It provides easy on-the-go access, attaching seamlessly to various everyday items. This feature improves user convenience dramatically over conventional boxes and rolls.</w:t>
        <w:br/>
        <w:br/>
        <w:t>5. **User Clarity:**</w:t>
        <w:br/>
        <w:t xml:space="preserve">   - **Color-Coding:** Transparent bags with a subtle stripe for groceries and opaque for pet waste ensure users can quickly and accurately distinguish between uses, an innovation not generally seen in the market, where similar appearance can cause confusion.</w:t>
        <w:br/>
        <w:br/>
        <w:t>6. **Branding and Marketing:**</w:t>
        <w:br/>
        <w:t xml:space="preserve">   - **"FlexiBag" Branding:** Positioning the product as versatile and multifunctional distinguishes it from existing solutions that typically target single-use scenarios. This branding emphasizes the practical advantages of a dual-functionality bag, appealing to a broader audience.</w:t>
        <w:br/>
        <w:t xml:space="preserve">   - **Diverse Packaging Options:** Offering mini packs and larger packs caters to various consumer needs, addressing limitations of other products that do not provide such flexibility.</w:t>
        <w:br/>
        <w:br/>
        <w:t>7. **Retail Partnerships and Placement:**</w:t>
        <w:br/>
        <w:t xml:space="preserve">   - **High-Traffic Placement:** Placing products across multiple high-visibility locations within stores maximizes consumer exposure and convenience. Current market products are often confined to specific aisles or sections.</w:t>
        <w:br/>
        <w:t xml:space="preserve">   - **Interactive Displays:** Demonstrating the product’s dual functionality in stores engages customers more deeply compared to standard shelves and online listings.</w:t>
        <w:br/>
        <w:br/>
        <w:t>8. **Collaborations and Promotions:**</w:t>
        <w:br/>
        <w:t xml:space="preserve">   - **Joint Promotions with Stores:** Cross-promotional efforts with grocery and pet stores create synergy, compelling consumers to try the product within familiar settings. Existing products often fail to leverage such strategic partnerships effectively.</w:t>
        <w:br/>
        <w:t xml:space="preserve">   - **Time-Limited Promotions:** "Get-Flexi" weeks provide a unique promotion strategy, generating excitement and awareness, whereas other products might rely solely on generic discounts.</w:t>
        <w:br/>
        <w:br/>
        <w:t>9. **Subscription Model:**</w:t>
        <w:br/>
        <w:t xml:space="preserve">   - **Tiered Subscription Service:** Introducing various plans based on user needs ensures consistent revenue and customer retention, a sophisticated approach often not seen in typical grocery or pet waste bag solutions.</w:t>
        <w:br/>
        <w:br/>
        <w:t>### Conclusion:</w:t>
        <w:br/>
        <w:br/>
        <w:t>The Dual-Function Convenience Bags offer a highly innovative and practical solution, standing out with its unique combination of strong, versatile materials, dual-layer odor control, leak-proof construction, convenient dispensing, and user-friendly packaging. Its multi-functional use is clearly differentiated through user clarity features like color-coding and convenient retail strategies, making it an attractive choice in a competitive market. Combining these aspects with strategic retail partnerships, promotions, and subscription models further enhances its market potential. These enhancements make it a novel, appealing, and highly functional product, poised to generate significant consumer interest and profit.</w:t>
        <w:br/>
      </w:r>
    </w:p>
    <w:p>
      <w:pPr>
        <w:pStyle w:val="Heading1"/>
      </w:pPr>
      <w:r>
        <w:rPr>
          <w:sz w:val="30"/>
        </w:rPr>
        <w:t>14. EmotionCraft Box</w:t>
      </w:r>
    </w:p>
    <w:p>
      <w:pPr>
        <w:pStyle w:val="ListBullet2"/>
      </w:pPr>
      <w:r>
        <w:t>Rating: 8</w:t>
      </w:r>
    </w:p>
    <w:p>
      <w:pPr>
        <w:pStyle w:val="ListBullet2"/>
      </w:pPr>
      <w:r>
        <w:t>Monetization: Offer subscription boxes combining art supplies, emotional themes, and community interaction.</w:t>
      </w:r>
    </w:p>
    <w:p>
      <w:pPr>
        <w:pStyle w:val="ListBullet2"/>
      </w:pPr>
      <w:r>
        <w:t>Explanation: Exceptional integration of emotional themes with creative tools offers a uniquely enriching experience.</w:t>
      </w:r>
    </w:p>
    <w:p>
      <w:pPr>
        <w:pStyle w:val="ListBullet2"/>
      </w:pPr>
      <w:r>
        <w:t>Novelty Description: To accurately compare "Articulate Emotions" with existing solutions in the market and highlight its unique features and improvements, let's first briefly outline the landscape of similar services:</w:t>
        <w:br/>
        <w:br/>
        <w:t>**Comparative Analysis:**</w:t>
        <w:br/>
        <w:br/>
        <w:t>1. **Art Subscription Boxes:**</w:t>
        <w:br/>
        <w:t xml:space="preserve">   - **Current Solutions:** Popular examples include SketchBox, Paletteful Packs, and Smart Art Box. These subscriptions provide monthly art supplies and tutorials, primarily focusing on enhancing artistic skills and creativity.</w:t>
        <w:br/>
        <w:t xml:space="preserve">   - **Unique Features of Articulate Emotions:** Unlike typical art subscription boxes, "Articulate Emotions" goes beyond just providing art supplies. It focuses on curated emotional themes, integrating music, poetry, and artwork designed to evoke and resonate with specific feelings. Additionally, the behind-the-scenes content from artists offers a deeper emotional connection, which is not commonly provided in existing art subscription boxes.</w:t>
        <w:br/>
        <w:br/>
        <w:t>2. **Creative Self-Care Kits:**</w:t>
        <w:br/>
        <w:t xml:space="preserve">   - **Current Solutions:** Examples include Mindful Souls and TheraBox, which provide items aimed at self-care and mindfulness, often incorporating activities and tools for stress relief and mental wellness.</w:t>
        <w:br/>
        <w:t xml:space="preserve">   - **Unique Features of Articulate Emotions:** "Articulate Emotions" uniquely merges professional-quality art supplies with a systemic approach to emotional exploration through creative expression. The guided exercises and curated art collections specifically designed to evoke emotional responses differentiate it as a more profound tool for self-expression rather than just self-care.</w:t>
        <w:br/>
        <w:br/>
        <w:t>3. **Online Art Classes and Workshops:**</w:t>
        <w:br/>
        <w:t xml:space="preserve">   - **Current Solutions:** Platforms like MasterClass and Skillshare offer online classes in various artistic disciplines, taught by experts and celebrities.</w:t>
        <w:br/>
        <w:t xml:space="preserve">   - **Unique Features of Articulate Emotions:** While providing similar educational content through pre-recorded masterclasses and live Q&amp;A sessions, "Articulate Emotions" offers an integrated experience by combining these with tangible creative toolkits and an emotionally driven, thematic approach. The addition of monthly challenges, community engagement, and tangible creative exercises enhances the learning and creative process beyond traditional online classes.</w:t>
        <w:br/>
        <w:br/>
        <w:t>4. **Art and Mental Health Initiatives:**</w:t>
        <w:br/>
        <w:t xml:space="preserve">   - **Current Solutions:** Programs like Art Therapy and organizations such as the American Art Therapy Association advocate the therapeutic benefits of art but often require professional facilitation and are not typically available as a subscription service.</w:t>
        <w:br/>
        <w:t xml:space="preserve">   - **Unique Features of Articulate Emotions:** By partnering with mental health professionals, "Articulate Emotions" subtly incorporates therapeutic principles in a subscription model, making it accessible for individual, home-based practice without the need for continuous professional oversight. This democratizes access to the emotional benefits of art therapy through self-guided exploration.</w:t>
        <w:br/>
        <w:br/>
        <w:t>**Unique Features and Improvements:**</w:t>
        <w:br/>
        <w:br/>
        <w:t>1. **Emotional Themes as Core Narrative:**</w:t>
        <w:br/>
        <w:t xml:space="preserve">   - Each month's focus on a specific emotional theme is a novel approach, adding depth and purpose to the creative process. This can transform artistic expression into a meaningful exploration of personal feelings, which is distinct from other subscriptions primarily focused on skill-building or general creativity.</w:t>
        <w:br/>
        <w:br/>
        <w:t>2. **Holistic and Integrated Experience:**</w:t>
        <w:br/>
        <w:t xml:space="preserve">   - The combination of curated art collections, high-quality creative toolkits, guided exercises, and interactive learning offers a comprehensive package. This integrated approach provides a richer, more engaging experience compared to standalone features offered by other services.</w:t>
        <w:br/>
        <w:br/>
        <w:t>3. **Strong Community Focus:**</w:t>
        <w:br/>
        <w:t xml:space="preserve">   - The inclusion of a traveling community journal and regional meet-ups builds a tangible community spirit. This element fosters peer connection and shared experiences, which can be particularly appealing to those seeking emotional support and communal engagement through creativity.</w:t>
        <w:br/>
        <w:br/>
        <w:t>4. **Behind-the-Scenes Artist Content:**</w:t>
        <w:br/>
        <w:t xml:space="preserve">   - Providing insights into the creative processes and personal stories of artists helps bridge the gap between subscribers and creators. This unique feature deepens the emotional resonance of the curated art, making the experience more intimate and inspiring.</w:t>
        <w:br/>
        <w:br/>
        <w:t>5. **Monthly Challenges with Rewards:**</w:t>
        <w:br/>
        <w:t xml:space="preserve">   - Engaging subscribers through challenges and competitions not only boosts participation but also creates excitement and a sense of achievement. The rewards and potential professional exposure offer additional incentives, which are powerful motivators often missing from other creative subscriptions.</w:t>
        <w:br/>
        <w:br/>
        <w:t>6. **Annual Festival:**</w:t>
        <w:br/>
        <w:t xml:space="preserve">   - The annual “Articulate Emotions” festival can become a flagship event, further distinguishing the brand. It serves as a culmination of the year’s emotional and creative journey, providing a tangible event for celebration and exposure, enhancing subscriber loyalty and community.</w:t>
        <w:br/>
        <w:br/>
        <w:t>**Conclusion:**</w:t>
        <w:br/>
        <w:br/>
        <w:t>"Articulate Emotions" stands out as a novel solution by offering a profoundly unique and enriching subscription experience. It combines curated emotional themes, premium creative tools, and a strong sense of community, intertwined with educational and expressive exercises. These elements together create a distinctive niche that bridges art, emotional well-being, and personal connection, fostering a dedicated and passionate subscriber base, ensuring ongoing profitability and engagement.</w:t>
      </w:r>
    </w:p>
    <w:p>
      <w:pPr>
        <w:pStyle w:val="Heading1"/>
      </w:pPr>
      <w:r>
        <w:rPr>
          <w:sz w:val="30"/>
        </w:rPr>
        <w:t>15. Elite Entryway Pro</w:t>
      </w:r>
    </w:p>
    <w:p>
      <w:pPr>
        <w:pStyle w:val="ListBullet2"/>
      </w:pPr>
      <w:r>
        <w:t>Rating: 8</w:t>
      </w:r>
    </w:p>
    <w:p>
      <w:pPr>
        <w:pStyle w:val="ListBullet2"/>
      </w:pPr>
      <w:r>
        <w:t>Monetization: Sell high-end, organized front-door solutions emphasizing premium materials and simple tech integration.</w:t>
      </w:r>
    </w:p>
    <w:p>
      <w:pPr>
        <w:pStyle w:val="ListBullet2"/>
      </w:pPr>
      <w:r>
        <w:t>Explanation: A versatile, premium product balanced with functionality, style, and broad appeal.</w:t>
      </w:r>
    </w:p>
    <w:p>
      <w:pPr>
        <w:pStyle w:val="ListBullet2"/>
      </w:pPr>
      <w:r>
        <w:t>Novelty Description: ### Comparison with Existing Market Solutions</w:t>
        <w:br/>
        <w:br/>
        <w:t>In the current market, front-door organizers vary widely in terms of complexity, features, and design philosophy. Here's a comparison of **"The Ultimate Launchpad Pro"** with other common products:</w:t>
        <w:br/>
        <w:br/>
        <w:t>#### 1. **Basic Key and Mail Holders**</w:t>
        <w:br/>
        <w:t>- **Limited Functionality**: Typically focus on simple key hooks and a small slot for mail.</w:t>
        <w:br/>
        <w:t>- **Materials**: Often fabricated from cheap metals or plastics.</w:t>
        <w:br/>
        <w:t>- **Design**: Basic and functional but lacks aesthetic appeal.</w:t>
        <w:br/>
        <w:t>- **Unique Features**: None beyond holding keys and mail.</w:t>
        <w:br/>
        <w:br/>
        <w:t>#### **The Ultimate Launchpad Pro**:</w:t>
        <w:br/>
        <w:t>- **Enhanced Functionality**: Includes compartments for keys, wallets, phones, and more.</w:t>
        <w:br/>
        <w:t>- **Premium Materials**: Uses high-quality hardwood, brushed aluminum, and polyurethane leather.</w:t>
        <w:br/>
        <w:t>- **Elegant Design**: Offers a blend of practicality and luxury aesthetics.</w:t>
        <w:br/>
        <w:t>- **Unique Features**: Built-in charging stations, customizable nameplates, and more.</w:t>
        <w:br/>
        <w:br/>
        <w:t>#### 2. **High-Tech Entryway Organizers**</w:t>
        <w:br/>
        <w:t>- **High Complexity**: Incorporate smart home features like app connectivity, voice control, etc.</w:t>
        <w:br/>
        <w:t>- **High Expense**: Expensive due to the integration of advanced technology.</w:t>
        <w:br/>
        <w:t>- **Market Niche**: Appeals to tech-savvy clients but may be overwhelming for the average consumer.</w:t>
        <w:br/>
        <w:t>- **Power Dependency**: Often heavily reliant on electrical systems.</w:t>
        <w:br/>
        <w:br/>
        <w:t>#### **The Ultimate Launchpad Pro**:</w:t>
        <w:br/>
        <w:t>- **Streamlined Complexity**: Focuses on practical, non-tech features for broad appeal.</w:t>
        <w:br/>
        <w:t>- **Cost-Effective**: More affordable by avoiding high-tech elements.</w:t>
        <w:br/>
        <w:t>- **Wider Market**: Attracts a broader audience who values style and functionality.</w:t>
        <w:br/>
        <w:t>- **Minimal Power Dependency**: Limited to USB and wireless charging without excessive power reliance.</w:t>
        <w:br/>
        <w:br/>
        <w:t>#### 3. **Modular Organizers**</w:t>
        <w:br/>
        <w:t>- **Customizable**: Various components can be added or removed.</w:t>
        <w:br/>
        <w:t>- **Complex Assembly**: Requires consumer effort to assemble and customize.</w:t>
        <w:br/>
        <w:t>- **Aesthetic Drawbacks**: Modular design can look less cohesive and more utilitarian.</w:t>
        <w:br/>
        <w:br/>
        <w:t>#### **The Ultimate Launchpad Pro**:</w:t>
        <w:br/>
        <w:t>- **Fixed Elegance**: Offers fixed, meticulously designed product for streamlined aesthetics.</w:t>
        <w:br/>
        <w:t>- **Ease of Use**: No assembly or customization required, maintaining its elegance.</w:t>
        <w:br/>
        <w:t>- **Cohesive Design**: Appealing, consistent look fitting various interior styles.</w:t>
        <w:br/>
        <w:br/>
        <w:t>### Unique Features and Improvements</w:t>
        <w:br/>
        <w:br/>
        <w:t>**"The Ultimate Launchpad Pro"** is positioned to stand out through several key features and improvements that enhance both functionality and visual appeal:</w:t>
        <w:br/>
        <w:br/>
        <w:t>1. **Comprehensive Organizational Layout**:</w:t>
        <w:br/>
        <w:t xml:space="preserve">   - **Key Improvement**: Dedicated compartments for essentials reduce clutter and promote organization.</w:t>
        <w:br/>
        <w:t xml:space="preserve">   - **Unique Feature**: Sleek drawers for accessories not typically included in basic organizers.</w:t>
        <w:br/>
        <w:br/>
        <w:t>2. **Integrated Charging Solutions**:</w:t>
        <w:br/>
        <w:t xml:space="preserve">   - **Key Improvement**: Built-in charging ports and wireless charging surface cater to modern electronic needs.</w:t>
        <w:br/>
        <w:t xml:space="preserve">   - **Unique Feature**: Efficient cable management keeps the area neat.</w:t>
        <w:br/>
        <w:br/>
        <w:t>3. **Artisanal Materials and Craftsmanship**:</w:t>
        <w:br/>
        <w:t xml:space="preserve">   - **Key Improvement**: Premium materials elevate the product above mass-market options.</w:t>
        <w:br/>
        <w:t xml:space="preserve">   - **Unique Feature**: Hand-finished details and luxury accents bring a touch of sophistication.</w:t>
        <w:br/>
        <w:br/>
        <w:t>4. **Aesthetic Versatility and Customization**:</w:t>
        <w:br/>
        <w:t xml:space="preserve">   - **Key Improvement**: Multiple style variations ensure it fits diverse decors.</w:t>
        <w:br/>
        <w:t xml:space="preserve">   - **Unique Feature**: Customizable nameplates and monogramming options add personal touches.</w:t>
        <w:br/>
        <w:br/>
        <w:t>5. **Ergonomic and User-Friendly Design**:</w:t>
        <w:br/>
        <w:t xml:space="preserve">   - **Key Improvement**: Soft, rounded edges and optimized hooks increase usability.</w:t>
        <w:br/>
        <w:t xml:space="preserve">   - **Unique Feature**: Ergonomically designed hooks prevent snagging.</w:t>
        <w:br/>
        <w:br/>
        <w:t>6. **Convenient and Useful Add-Ons**:</w:t>
        <w:br/>
        <w:t xml:space="preserve">   - **Key Improvement**: Practical additions like an analog clock and message board enhance day-to-day functionality.</w:t>
        <w:br/>
        <w:t xml:space="preserve">   - **Unique Feature**: Hidden compartment for chalk or markers on the message board.</w:t>
        <w:br/>
        <w:br/>
        <w:t>7. **Discreet Security Features**:</w:t>
        <w:br/>
        <w:t xml:space="preserve">   - **Key Improvement**: Combination lock compartment secures sensitive items away from immediate access.</w:t>
        <w:br/>
        <w:t xml:space="preserve">   - **Unique Feature**: Blends security with aesthetic appeal seamlessly.</w:t>
        <w:br/>
        <w:br/>
        <w:t>8. **Environmental Protection**:</w:t>
        <w:br/>
        <w:t xml:space="preserve">   - **Key Improvement**: Humidity control shelf protects delicate items near entryways.</w:t>
        <w:br/>
        <w:t xml:space="preserve">   - **Unique Feature**: Small but crucial addition for moisture control.</w:t>
        <w:br/>
        <w:br/>
        <w:t>### Conclusion</w:t>
        <w:br/>
        <w:br/>
        <w:t>**"The Ultimate Launchpad Pro"** distinguishes itself by combining practical utility with premium aesthetics, offering solutions that cater to the daily challenges faced by busy individuals without relying on high-tech complexity or modular designs. Its unique blend of artisanal craftsmanship, integrated charging solutions, ergonomic features, and aesthetic versatility sets it apart in the market, making it a novel and appealing option for consumers seeking both style and functionality for their homes.</w:t>
      </w:r>
    </w:p>
    <w:p>
      <w:pPr>
        <w:pStyle w:val="Heading1"/>
      </w:pPr>
      <w:r>
        <w:rPr>
          <w:sz w:val="30"/>
        </w:rPr>
        <w:t>16. HabitTransform Kits</w:t>
      </w:r>
    </w:p>
    <w:p>
      <w:pPr>
        <w:pStyle w:val="ListBullet2"/>
      </w:pPr>
      <w:r>
        <w:t>Rating: 8</w:t>
      </w:r>
    </w:p>
    <w:p>
      <w:pPr>
        <w:pStyle w:val="ListBullet2"/>
      </w:pPr>
      <w:r>
        <w:t>Monetization: Create "Transitional Habit Replacement Kits" with customizable tools, physical tracking, and concise expert guides.</w:t>
      </w:r>
    </w:p>
    <w:p>
      <w:pPr>
        <w:pStyle w:val="ListBullet2"/>
      </w:pPr>
      <w:r>
        <w:t>Explanation: The idea stands out due to its simplicity, tactile approach, and targeted customization without digital dependency.</w:t>
      </w:r>
    </w:p>
    <w:p>
      <w:pPr>
        <w:pStyle w:val="ListBullet2"/>
      </w:pPr>
      <w:r>
        <w:t>Novelty Description: ### Comparison with Existing Solutions in the Market</w:t>
        <w:br/>
        <w:br/>
        <w:t>#### Existing Solutions:</w:t>
        <w:br/>
        <w:t>1. **Digital Habit-Tracking Apps (e.g., Habitica, MyFitnessPal):**</w:t>
        <w:br/>
        <w:t xml:space="preserve">   - **Pros:** Interactive interfaces, integration with other digital tools, personalized notifications.</w:t>
        <w:br/>
        <w:t xml:space="preserve">   - **Cons:** Dependence on technology, subscription fees, potential for digital fatigue, privacy concerns.</w:t>
        <w:br/>
        <w:br/>
        <w:t>2. **Subscription Wellness Services (e.g., Noom, FabFitFun):**</w:t>
        <w:br/>
        <w:t xml:space="preserve">   - **Pros:** Customizable plans, access to expert advice, broad range of products.</w:t>
        <w:br/>
        <w:t xml:space="preserve">   - **Cons:** High cost, overwhelming number of choices, reliance on consistent subscription.</w:t>
        <w:br/>
        <w:br/>
        <w:t>3. **Traditional Self-Help Books and Guides:**</w:t>
        <w:br/>
        <w:t xml:space="preserve">   - **Pros:** Comprehensive information, long-term insights.</w:t>
        <w:br/>
        <w:t xml:space="preserve">   - **Cons:** Time-consuming, less interactive, potential to be overwhelming without practical application.</w:t>
        <w:br/>
        <w:br/>
        <w:t>4. **DIY Kits and Craft Boxes (e.g., Blue Apron, KiwiCo):**</w:t>
        <w:br/>
        <w:t xml:space="preserve">   - **Pros:** Hands-on engagement, educational.</w:t>
        <w:br/>
        <w:t xml:space="preserve">   - **Cons:** Specific focus areas (i.e., cooking, crafting), may not directly address habit replacement.</w:t>
        <w:br/>
        <w:br/>
        <w:t>### Unique Features and Improvements of "Transitional Habit Replacement Kits":</w:t>
        <w:br/>
        <w:br/>
        <w:t>1. **Straightforward Customization:**</w:t>
        <w:br/>
        <w:t xml:space="preserve">   - **Existing Solutions:** Often require lengthy setup processes or subscriptions.</w:t>
        <w:br/>
        <w:t xml:space="preserve">   - **Improvement:** Quick online quiz simplifies the setup process, allowing for immediate and personalized habit replacement without the barriers of convoluted sign-ups or time-consuming decisions.</w:t>
        <w:br/>
        <w:br/>
        <w:t>2. **Engaging Habit Tracking Tools:**</w:t>
        <w:br/>
        <w:t xml:space="preserve">   - **Existing Solutions:** Digital apps can be distracting or cause digital fatigue.</w:t>
        <w:br/>
        <w:t xml:space="preserve">   - **Improvement:** A tangible, visually appealing habit board encourages engagement in a tactile manner, reducing screen time and fostering a stronger sense of accomplishment through physical interaction.</w:t>
        <w:br/>
        <w:br/>
        <w:t>3. **Compact Expert Guides:**</w:t>
        <w:br/>
        <w:t xml:space="preserve">   - **Existing Solutions:** Self-help books and lengthy guides can be overwhelming and less practical.</w:t>
        <w:br/>
        <w:t xml:space="preserve">   - **Improvement:** Provides concise, action-oriented advice directly from health professionals, ensuring users can quickly grasp and apply the information without feeling overwhelmed.</w:t>
        <w:br/>
        <w:br/>
        <w:t>4. **Targeted Product Line:**</w:t>
        <w:br/>
        <w:t xml:space="preserve">   - **Existing Solutions:** Many wellness kits aren't specifically focused on habit replacement or offer generic products.</w:t>
        <w:br/>
        <w:t xml:space="preserve">   - **Improvement:** Each kit is specially designed to address a particular habit (e.g., coffee, soda, sweets, doom scrolling), making them highly relevant and practical for targeted habit change.</w:t>
        <w:br/>
        <w:br/>
        <w:t xml:space="preserve">   - **Coffee Replacement Kit:** The combination of decaf options, stress relief tools, and guides specifically addressing caffeine reduction stands out by tackling withdrawal symptoms directly.</w:t>
        <w:br/>
        <w:t xml:space="preserve">   - **Soda Replacement Kit:** Emphasis on flavored waters and hydration encourages a healthier lifestyle shift without major sacrifices.</w:t>
        <w:br/>
        <w:t xml:space="preserve">   - **Sweet Foods Replacement Kit:** Gradual sweetness reduction and baking kits make transitioning away from sugar enjoyable and incremental.</w:t>
        <w:br/>
        <w:t xml:space="preserve">   - **Doom Scrolling Replacement Kit:** Practical alternatives to digital consumption like engaging reading materials and hands-on activities foster better time use.</w:t>
        <w:br/>
        <w:br/>
        <w:t>5. **Goal-Setting and Reward Sheets:**</w:t>
        <w:br/>
        <w:t xml:space="preserve">   - **Existing Solutions:** Often digital apps or subscription models lack tangible rewards.</w:t>
        <w:br/>
        <w:t xml:space="preserve">   - **Improvement:** The inclusion of physical goal-setting sheets and immediate tangible rewards provides a sense of achievement and motivation without needing digital interfaces or continued subscriptions.</w:t>
        <w:br/>
        <w:br/>
        <w:t>6. **Community Engagement:**</w:t>
        <w:br/>
        <w:t xml:space="preserve">   - **Existing Solutions:** Online forums or app-based communities can lack personal interaction.</w:t>
        <w:br/>
        <w:t xml:space="preserve">   - **Improvement:** Membership cards or local event vouchers promote real-world community building, offering personal support and engagement opportunities.</w:t>
        <w:br/>
        <w:br/>
        <w:t>7. **Simple Reward System:**</w:t>
        <w:br/>
        <w:t xml:space="preserve">   - **Existing Solutions:** Digital reward systems and gamification can feel impersonal.</w:t>
        <w:br/>
        <w:t xml:space="preserve">   - **Improvement:** Tangible rewards like discount vouchers and small gifts create an immediate sense of gratification, fostering continued use and engagement.</w:t>
        <w:br/>
        <w:br/>
        <w:t>### Market Potential:</w:t>
        <w:br/>
        <w:t>The "Transitional Habit Replacement Kits" offer a unique angle by combining simplicity, immediate satisfaction, and ease of use. They align perfectly with the needs of busy, health-conscious consumers seeking straightforward solutions. By addressing common pitfalls of current products—such as complexity, digital dependence, and lack of tactile interaction—these kits provide a distinctive, profitable niche in the health and wellness market without the necessity of advanced technological integration.</w:t>
      </w:r>
    </w:p>
    <w:p>
      <w:pPr>
        <w:pStyle w:val="Heading1"/>
      </w:pPr>
      <w:r>
        <w:rPr>
          <w:sz w:val="30"/>
        </w:rPr>
        <w:t>17. AudioElite Accessories</w:t>
      </w:r>
    </w:p>
    <w:p>
      <w:pPr>
        <w:pStyle w:val="ListBullet2"/>
      </w:pPr>
      <w:r>
        <w:t>Rating: 8</w:t>
      </w:r>
    </w:p>
    <w:p>
      <w:pPr>
        <w:pStyle w:val="ListBullet2"/>
      </w:pPr>
      <w:r>
        <w:t>Monetization: Sell unique, high-quality, and customizable detachable audio accessories through an optimized store model.</w:t>
      </w:r>
    </w:p>
    <w:p>
      <w:pPr>
        <w:pStyle w:val="ListBullet2"/>
      </w:pPr>
      <w:r>
        <w:t>Explanation: Innovative specialty features differentiate the store, offering clear, targeted improvements over existing solutions.</w:t>
      </w:r>
    </w:p>
    <w:p>
      <w:pPr>
        <w:pStyle w:val="ListBullet2"/>
      </w:pPr>
      <w:r>
        <w:t>Novelty Description: To assess the uniqueness and improvements of the proposed Premium Detachable Audio Accessories Store, we'll compare the suggested idea with existing solutions in the market. The aim is to highlight distinct features that differentiate this business model and make it novel and practical.</w:t>
        <w:br/>
        <w:br/>
        <w:t>### Product Range Compared to Existing Solutions:</w:t>
        <w:br/>
        <w:br/>
        <w:t>1. **High-Fidelity Cables:**</w:t>
        <w:br/>
        <w:t xml:space="preserve">   - **Material Innovation and Durability:**</w:t>
        <w:br/>
        <w:t xml:space="preserve">     **Existing Solution:** Most high-end audio cables use premium materials like oxygen-free copper.</w:t>
        <w:br/>
        <w:t xml:space="preserve">     **Improvement:** By using silver-plated copper, the store offers superior conductivity, which is not always available in all high-end products. The reinforced braided sheaths provide additional flexibility and protection, making them stand out for both professional environments and everyday use, ensuring longevity.</w:t>
        <w:br/>
        <w:br/>
        <w:t>2. **Quick-Release Cables:**</w:t>
        <w:br/>
        <w:t xml:space="preserve">   - **Improved Ergonomics:**</w:t>
        <w:br/>
        <w:t xml:space="preserve">     **Existing Solution:** There are quick-release cables in the market, but they often focus narrowly on professional audio setups or specific devices.</w:t>
        <w:br/>
        <w:t xml:space="preserve">     **Improvement:** The store’s focus on universal, ergonomic, snap-on connectors ensures seamless usability across multiple devices, addressing a broader consumer base from casual listeners to professional users.</w:t>
        <w:br/>
        <w:br/>
        <w:t>3. **Limited Edition Collectibles:**</w:t>
        <w:br/>
        <w:t xml:space="preserve">   - **Exclusive Artist Series and Event-Based Collections:**</w:t>
        <w:br/>
        <w:t xml:space="preserve">     **Existing Solution:** Limited edition audio accessories occasionally exist but are sporadic and not a focal point.</w:t>
        <w:br/>
        <w:t xml:space="preserve">     **Improvement:** Consistent collaborations with well-known artists and major events create a regular stream of exclusive, highly collectible items. This strategy leverages existing popularity and event marketing, making the products desirable artifacts, thereby increasing consumer demand and brand value.</w:t>
        <w:br/>
        <w:br/>
        <w:t>4. **Multi-Function Adapters:**</w:t>
        <w:br/>
        <w:t xml:space="preserve">   - **Dynamic Usage and Simple Noise-Cancellation:**</w:t>
        <w:br/>
        <w:t xml:space="preserve">     **Existing Solution:** Multi-function adapters are available but often come with complex functionalities that may not appeal to all users.</w:t>
        <w:br/>
        <w:t xml:space="preserve">     **Improvement:** By simplifying adapters to switch easily between wired and Bluetooth modes and incorporating passive noise-canceling features, the store offers user-friendly devices that cater to the average consumer while enhancing audio quality without requiring advanced tech.</w:t>
        <w:br/>
        <w:br/>
        <w:t>5. **Dedicated, High-Performance Microphones:**</w:t>
        <w:br/>
        <w:t xml:space="preserve">   - **Tailored Experience and Customization:**</w:t>
        <w:br/>
        <w:t xml:space="preserve">     **Existing Solution:** There are high-quality microphones for niche markets like gaming, podcasting, and studio recording.</w:t>
        <w:br/>
        <w:t xml:space="preserve">     **Improvement:** Specific lines tailored for each use case, combined with standard customization options like adjustable stands, easy-mounting shock absorbers, and pop filters, provide a more personalized and practical user experience. This focus allows customers to select products that meet their exact needs without excessive features.</w:t>
        <w:br/>
        <w:br/>
        <w:t>6. **Cable Management Tools:**</w:t>
        <w:br/>
        <w:t xml:space="preserve">   - **Innovative Storage Solutions and Aesthetic Utility:**</w:t>
        <w:br/>
        <w:t xml:space="preserve">     **Existing Solution:** Basic cable organizers and cases are common but often lack style and multipurpose use.</w:t>
        <w:br/>
        <w:t xml:space="preserve">     **Improvement:** Stylish, durable cases and magnetic organizers that also function as desk accessories offer a dual benefit of practicality and aesthetics. This innovative approach addresses the everyday need for organization while integrating seamlessly into the user's lifestyle.</w:t>
        <w:br/>
        <w:br/>
        <w:t>### Sales Strategy Compared to Existing Solutions:</w:t>
        <w:br/>
        <w:br/>
        <w:t>1. **Exclusive Membership Tiers:**</w:t>
        <w:br/>
        <w:t xml:space="preserve">   - **Subscription-Based Tiers:**</w:t>
        <w:br/>
        <w:t xml:space="preserve">     **Existing Solution:** Subscription boxes for tech products exist but not specifically tailored for high-end audio accessories.</w:t>
        <w:br/>
        <w:t xml:space="preserve">     **Improvement:** The store’s monthly boxes featuring curated themes and exclusive products provide a unique value proposition, creating an ongoing relationship with customers and a steady revenue stream.</w:t>
        <w:br/>
        <w:br/>
        <w:t>2. **1-on-1 Consultations:**</w:t>
        <w:br/>
        <w:t xml:space="preserve">   - **Expert Sessions and Demo Sessions:**</w:t>
        <w:br/>
        <w:t xml:space="preserve">     **Existing Solution:** Some high-end audio stores provide consultations but are not as accessible or widely marketed.</w:t>
        <w:br/>
        <w:t xml:space="preserve">     **Improvement:** Offering both virtual and in-store sessions with audio experts ensures personalized advice is more accessible. Guided sound tests enhance customer understanding and confidence in their purchases.</w:t>
        <w:br/>
        <w:br/>
        <w:t>### Customer Engagement Compared to Existing Solutions:</w:t>
        <w:br/>
        <w:br/>
        <w:t>1. **Enhanced Loyalty Programs:**</w:t>
        <w:br/>
        <w:t xml:space="preserve">   - **Behavior-Based Rewards and Exclusive Recognition:**</w:t>
        <w:br/>
        <w:t xml:space="preserve">     **Existing Solution:** Loyalty programs are common but often not interactive or personalized enough.</w:t>
        <w:br/>
        <w:t xml:space="preserve">     **Improvement:** Implementing a points system rewarding various customer interactions and hosting special events foster a feeling of community and exclusivity. This approach turns casual buyers into loyal customers.</w:t>
        <w:br/>
        <w:br/>
        <w:t>2. **Interactive Guides:**</w:t>
        <w:br/>
        <w:t xml:space="preserve">   - **Comprehensive User Guides and Regular Challenges:**</w:t>
        <w:br/>
        <w:t xml:space="preserve">     **Existing Solution:** Many companies have user guides, but they can be limited in scope.</w:t>
        <w:br/>
        <w:t xml:space="preserve">     **Improvement:** A robust online resource library with engaging video tutorials and FAQs, coupled with regular interactive challenges, encourages continuous participation and learning, thereby deepening customer engagement.</w:t>
        <w:br/>
        <w:br/>
        <w:t>### Marketing Approach Compared to Existing Solutions:</w:t>
        <w:br/>
        <w:br/>
        <w:t>1. **Pop-Up Stores and Events:**</w:t>
        <w:br/>
        <w:t xml:space="preserve">   - **Experience Zones:**</w:t>
        <w:br/>
        <w:t xml:space="preserve">     **Existing Solution:** Pop-up stores exist but often without immersive experiences.</w:t>
        <w:br/>
        <w:t xml:space="preserve">     **Improvement:** Creating immersive experiences through pop-up stores in high-traffic areas provides hands-on trials and workshops, directly engaging customers in a memorable way and differentiating the brand from competitors.</w:t>
        <w:br/>
        <w:br/>
        <w:t>2. **Brand Collaborations:**</w:t>
        <w:br/>
        <w:t xml:space="preserve">   - **Strategic Partnerships and Affiliate Marketing:**</w:t>
        <w:br/>
        <w:t xml:space="preserve">     **Existing Solution:** Cross-promotion exists but not specifically targeted towards high-end, niche markets.</w:t>
        <w:br/>
        <w:t xml:space="preserve">     **Improvement:** Partnering with niche audio brands and establishing targeted affiliate programs ensure high-quality products that align with market demands, increasing brand credibility and reach.</w:t>
        <w:br/>
        <w:br/>
        <w:t>3. **Customer-Generated Content:**</w:t>
        <w:br/>
        <w:t xml:space="preserve">   - **User Showcases and Engagement Incentives:**</w:t>
        <w:br/>
        <w:t xml:space="preserve">     **Existing Solution:** Customer-generated content is popular but often under-leveraged.</w:t>
        <w:br/>
        <w:t xml:space="preserve">     **Improvement:** Actively encouraging and rewarding unique user-generated content showcases real-world applications and loyalty, fostering a vibrant, engaged community around the brand.</w:t>
        <w:br/>
        <w:br/>
        <w:t>By focusing on these unique features and realistic improvements, the Premium Detachable Audio Accessories Store presents a distinct and practical approach, carving out a significant niche in the high-end audio accessory market while offering tangible benefits to the consumers.</w:t>
      </w:r>
    </w:p>
    <w:p>
      <w:pPr>
        <w:pStyle w:val="Heading1"/>
      </w:pPr>
      <w:r>
        <w:rPr>
          <w:sz w:val="30"/>
        </w:rPr>
        <w:t>18. Luxura Celebrate</w:t>
      </w:r>
    </w:p>
    <w:p>
      <w:pPr>
        <w:pStyle w:val="ListBullet2"/>
      </w:pPr>
      <w:r>
        <w:t>Rating: 8</w:t>
      </w:r>
    </w:p>
    <w:p>
      <w:pPr>
        <w:pStyle w:val="ListBullet2"/>
      </w:pPr>
      <w:r>
        <w:t>Monetization: Offer personalized luxury birthday kits with curated self-care and entertainment items for introverts.</w:t>
      </w:r>
    </w:p>
    <w:p>
      <w:pPr>
        <w:pStyle w:val="ListBullet2"/>
      </w:pPr>
      <w:r>
        <w:t>Explanation: The innovation idea was rated highly due to its unmatched personalization, luxury, and integrated comfort-experience.</w:t>
      </w:r>
    </w:p>
    <w:p>
      <w:pPr>
        <w:pStyle w:val="ListBullet2"/>
      </w:pPr>
      <w:r>
        <w:t>Novelty Description: ### Comparison with Existing Solutions:</w:t>
        <w:br/>
        <w:br/>
        <w:t>The market for personalized and luxurious gift sets is competitive, with several existing solutions catering to various customer needs. However, most current offerings tend to emphasize either self-care or unique gift items in isolation, rather than combining multiple elements into a comprehensive package. Common existing solutions include:</w:t>
        <w:br/>
        <w:br/>
        <w:t>1. **Subscription Boxes:** These often bundle various self-care or entertainment items monthly, but they do not focus on personalization or a singular celebratory event like a birthday.</w:t>
        <w:br/>
        <w:t>2. **Boutique Gift Sets:** Many companies offer pre-packaged sets that may include premium snacks, skincare products, and small luxury items, but customization is usually minimal.</w:t>
        <w:br/>
        <w:t>3. **Customizable Gifts:** Companies like Shutterfly allow for the creation of personalized photo books, puzzles, and similar items, but these products are typically not bundled into a single cohesive gift set focused on comfort and luxury.</w:t>
        <w:br/>
        <w:br/>
        <w:t>### Unique Features and Improvements:</w:t>
        <w:br/>
        <w:br/>
        <w:t>1. **Comprehensive Personalization:**</w:t>
        <w:br/>
        <w:t xml:space="preserve">   - **Detailed Customization**: The Introvert's Birthday Kit uses an in-depth questionnaire and an online tool to gather detailed preferences. This ensures each item, from blankets to bath bombs, is tailored to individual tastes, unlike generic customization options that only offer basic personal touches.</w:t>
        <w:br/>
        <w:t xml:space="preserve">   - **Personal Links**: Offering a digital music playlist via a dedicated web page adds a unique digital personalization aspect currently not integrated by other competitors.</w:t>
        <w:br/>
        <w:br/>
        <w:t>2. **Integrated Comfort and Entertainment:**</w:t>
        <w:br/>
        <w:t xml:space="preserve">   - **Blend of Comfort and Entertainment**: While existing solutions focus on either comfort, self-care, or entertainment individually, The Introvert's Birthday Kit combines all these elements into a holistic and luxurious experience. This integration stands out as it curates a complete experience in one package rather than purchasing several separate items.</w:t>
        <w:br/>
        <w:t xml:space="preserve">   - **Exclusive Product Options**: The inclusion of exclusive items such as custom puzzles, collector’s edition books, and bespoke mini desserts differentiates this kit from more generic offerings.</w:t>
        <w:br/>
        <w:br/>
        <w:t>3. **Luxury and Quality:**</w:t>
        <w:br/>
        <w:t xml:space="preserve">   - **Premium Materials and Craftsmanship**: From ultra-soft personalized blankets to high-end skincare and artisanal snacks, the emphasis is on quality and luxury. This level of attention to detail ensures a high-end unboxing experience unmatched by typical gift sets.</w:t>
        <w:br/>
        <w:t xml:space="preserve">   - **Handwritten Notes and Customizable Boxes**: Including handwritten notes by professional calligraphers and custom memory boxes adds a layer of personalization and quality that creates a memorable and distinctive gifting experience.</w:t>
        <w:br/>
        <w:br/>
        <w:t>4. **Creative Packaging Experience:**</w:t>
        <w:br/>
        <w:t xml:space="preserve">   - **Luxurious Unboxing**: Utilizing premium materials for packaging and offering personalized wrapping options ensures the recipient feels special from the moment they receive the package. This deliberate focus on the unboxing experience isn’t commonly found in other gift sets that prioritize the contents over the presentation.</w:t>
        <w:br/>
        <w:t xml:space="preserve">   - **Thoughtful Design**: The inclusion of elements like personalized ribbons or seals fortifies the luxury appeal of the product, enhancing the perceived value and emotional impact of the gift.</w:t>
        <w:br/>
        <w:br/>
        <w:t>### Marketing and Branding Strategy:</w:t>
        <w:br/>
        <w:br/>
        <w:t>1. **Exclusive Influencer Collaborations:**</w:t>
        <w:br/>
        <w:t xml:space="preserve">   - **Highly Targeted Endorsements**: Collaborating with influencers who promote self-care and mindfulness aligns directly with the lifestyle and preferences of introverts. Authentic product reviews and unboxing videos from trusted figures amplify the unique aspects of the kit.</w:t>
        <w:br/>
        <w:t xml:space="preserve">   </w:t>
        <w:br/>
        <w:t>2. **Emotion-Driven Content Marketing:**</w:t>
        <w:br/>
        <w:t xml:space="preserve">   - **Storytelling Focus**: By weaving narratives that highlight the emotional connection and thoughtfulness behind such a gift, content marketing can build a strong emotional brand presence. This storytelling approach is more compelling than straightforward product advertising.</w:t>
        <w:br/>
        <w:t xml:space="preserve">   </w:t>
        <w:br/>
        <w:t>3. **Targeted Digital Advertising:**</w:t>
        <w:br/>
        <w:t xml:space="preserve">   - **Data-Driven Campaigns**: Utilizing data analytics to target consumers seeking unique and personalized gifts ensures the marketing efforts are efficient and cost-effective, leading to better conversion rates and higher profitability.</w:t>
        <w:br/>
        <w:br/>
        <w:t>### Implementation Feasibility:</w:t>
        <w:br/>
        <w:br/>
        <w:t>1. **Reliable Sourcing and Partnerships:**</w:t>
        <w:br/>
        <w:t xml:space="preserve">   - **Quality Focus**: Partnering with trusted suppliers for high-end and customizable items ensures product quality and consistency, which is crucial for maintaining a luxury brand image.</w:t>
        <w:br/>
        <w:t xml:space="preserve">   - **Local Bakeries and Artisans**: Working with local bakeries for bespoke desserts and skilled artisans for custom memory boxes helps maintain uniqueness and supports small businesses, though without emphasizing sustainability or ethical sourcing as primary factors.</w:t>
        <w:br/>
        <w:br/>
        <w:t>2. **Streamlined Fulfillment:**</w:t>
        <w:br/>
        <w:t xml:space="preserve">   - **Efficient Order Processing**: Integrating with inventory management systems for streamlined order processing ensures timely fulfillment and delivery, creating a reliable and efficient business operation.</w:t>
        <w:br/>
        <w:t xml:space="preserve">   - **Consistent Delivery Quality**: Using reliable shipping partners with insured delivery options guarantees the premium experience extends from order to delivery.</w:t>
        <w:br/>
        <w:br/>
        <w:t>By combining comprehensive personalization, high-quality comfort, entertainment products, and a luxurious unboxing experience, The Introvert’s Birthday Kit stands out in the market. It offers a novel, integrated, and highly personalized solution, which not only meets but exceeds current consumer expectations for unique and thoughtful gifts.</w:t>
      </w:r>
    </w:p>
    <w:p>
      <w:pPr>
        <w:pStyle w:val="Heading1"/>
      </w:pPr>
      <w:r>
        <w:rPr>
          <w:sz w:val="30"/>
        </w:rPr>
        <w:t>19. ProgressCare Kits</w:t>
      </w:r>
    </w:p>
    <w:p>
      <w:pPr>
        <w:pStyle w:val="ListBullet2"/>
      </w:pPr>
      <w:r>
        <w:t>Rating: 8</w:t>
      </w:r>
    </w:p>
    <w:p>
      <w:pPr>
        <w:pStyle w:val="ListBullet2"/>
      </w:pPr>
      <w:r>
        <w:t>Monetization: Create "Combo Care Kits: Enhanced Edition" with subscription plans, live sessions, and customizable tools.</w:t>
      </w:r>
    </w:p>
    <w:p>
      <w:pPr>
        <w:pStyle w:val="ListBullet2"/>
      </w:pPr>
      <w:r>
        <w:t>Explanation: "Combo Care Kits" uniquely integrates personalized progress tracking, expert sessions, and community elements.</w:t>
      </w:r>
    </w:p>
    <w:p>
      <w:pPr>
        <w:pStyle w:val="ListBullet2"/>
      </w:pPr>
      <w:r>
        <w:t>Novelty Description: ### Comparative Analysis of "Combo Care Kits: Enhanced Edition"</w:t>
        <w:br/>
        <w:br/>
        <w:t>**Existing Solutions in the Market:**</w:t>
        <w:br/>
        <w:br/>
        <w:t>1. **Subscription-Based Wellness Boxes:**</w:t>
        <w:br/>
        <w:t xml:space="preserve">   - Typically, these offer a mix of self-care items, including skincare products, snacks, and wellness tools.</w:t>
        <w:br/>
        <w:t xml:space="preserve">   - Boxes like “TheraBox” focus on self-care with curated items but lack personalized progress tracking or the inclusion of live expert interactions.</w:t>
        <w:br/>
        <w:t xml:space="preserve">   </w:t>
        <w:br/>
        <w:t>2. **Mental Health Support Kits:**</w:t>
        <w:br/>
        <w:t xml:space="preserve">   - Often include relaxation tools (e.g., candles, bath salts), motivational journals, and occasionally access to digital content.</w:t>
        <w:br/>
        <w:t xml:space="preserve">   - Existing mental health kits rarely integrate comprehensive, ongoing support such as live sessions or an active, interactive community.</w:t>
        <w:br/>
        <w:br/>
        <w:t>3. **Addiction Recovery Kits:**</w:t>
        <w:br/>
        <w:t xml:space="preserve">   - Usually contain motivational books, relaxation tools, and literature focused on coping strategies.</w:t>
        <w:br/>
        <w:t xml:space="preserve">   - Predominantly centered around providing information rather than offering tangible tools for real-time support and engagement.</w:t>
        <w:br/>
        <w:br/>
        <w:t>**Unique Features and Improvements in "Combo Care Kits: Enhanced Edition":**</w:t>
        <w:br/>
        <w:br/>
        <w:t>1. **Personalized Progress Tracker:**</w:t>
        <w:br/>
        <w:t xml:space="preserve">   - Unlike generic wellness boxes, each kit includes a personalized paper calendar or chart with stickers, allowing users to track their progress visually and set achievable goals. This hands-on approach encourages daily engagement and a sense of accomplishment.</w:t>
        <w:br/>
        <w:br/>
        <w:t>2. **Emergency Craving Kit with Sensory Tools:**</w:t>
        <w:br/>
        <w:t xml:space="preserve">   - The emphasis on sensory items like stress balls, scented oils, and fidget toys specifically tailored for managing cravings differentiates it from standard recovery kits. This immediate, tactile support is rarely seen in current offerings.</w:t>
        <w:br/>
        <w:br/>
        <w:t>3. **Storytelling Booklet:**</w:t>
        <w:br/>
        <w:t xml:space="preserve">   - By featuring real-life success stories and practical advice from individuals who have recovered, the kits provide relatable and actionable insights, fostering hope and motivation. This goes beyond typical informational literature provided in existing kits.</w:t>
        <w:br/>
        <w:br/>
        <w:t>4. **Live or Recorded Expert Sessions:**</w:t>
        <w:br/>
        <w:t xml:space="preserve">   - Including access codes for online support sessions offers a level of interaction and personalization not commonly found. This bridges a crucial gap between static resources and dynamic, expert-led guidance.</w:t>
        <w:br/>
        <w:br/>
        <w:t>5. **Customizable Journal with Themed Inserts:**</w:t>
        <w:br/>
        <w:t xml:space="preserve">   - Providing a journal with themed inserts for mindfulness, gratitude, and creativity exercises caters to diverse emotional needs. This customization adds significant value over the standard, generic journals in other kits.</w:t>
        <w:br/>
        <w:br/>
        <w:t>6. **Rotating Self-Care Packages:**</w:t>
        <w:br/>
        <w:t xml:space="preserve">   - Monthly themes such as self-massage tools or new tea blends keep the content fresh and engaging, which prevents stagnation and promotes sustained interest. </w:t>
        <w:br/>
        <w:br/>
        <w:t>7. **Project-Based Hobby Starter Kits:**</w:t>
        <w:br/>
        <w:t xml:space="preserve">   - Offering ongoing projects like painting lessons or gardening challenges encourages users to develop new skills and hobbies, fostering a sense of achievement and purpose. This practical, project-based approach is unique compared to the static items in most wellness boxes.</w:t>
        <w:br/>
        <w:br/>
        <w:t>8. **Wearable Reminder Bands:**</w:t>
        <w:br/>
        <w:t xml:space="preserve">   - Customizable bands with inspiring messages ordered based on user preference provide constant, personal reminders of their journey and goals. This feature adds a personal touch that is both motivational and practical.</w:t>
        <w:br/>
        <w:br/>
        <w:t>9. **Connection Facilitators:**</w:t>
        <w:br/>
        <w:t xml:space="preserve">   - Recommendations for local events, support groups, or meet-ups tailored to interests and locations create real-world connections. This proactive approach to community building is generally absent in existing kits.</w:t>
        <w:br/>
        <w:br/>
        <w:t>### Enhanced Marketing and Sales Strategies:</w:t>
        <w:br/>
        <w:br/>
        <w:t>1. **Enhanced Personalized Packaging:**</w:t>
        <w:br/>
        <w:t xml:space="preserve">   - Premium, theme-based packaging that varies by month enhances the user’s unboxing experience, creating anticipation and delight. This alone can elevate the perceived value of the product.</w:t>
        <w:br/>
        <w:br/>
        <w:t>2. **Flexible Subscription Plans:**</w:t>
        <w:br/>
        <w:t xml:space="preserve">   - Offering flexibility with bi-monthly options and the ability to skip a month makes the service more attractive to a broader audience, addressing financial and personal commitment concerns.</w:t>
        <w:br/>
        <w:br/>
        <w:t>3. **Interactive Community Engagement:**</w:t>
        <w:br/>
        <w:t xml:space="preserve">   - An exclusive online forum or social media group moderated by professionals, incorporating themed challenges and events, fosters a robust, interactive community. This engagement strategy goes beyond what current services offer, encouraging a loyal user base.</w:t>
        <w:br/>
        <w:br/>
        <w:t>4. **Dynamic Feedback Mechanism:**</w:t>
        <w:br/>
        <w:t xml:space="preserve">   - Gathering real-time feedback through user-generated content and quarterly surveys ensures the product evolves with user needs, fostering continuous improvement and customer satisfaction.</w:t>
        <w:br/>
        <w:br/>
        <w:t>5. **Referral Programs and Limited-Edition Kits:**</w:t>
        <w:br/>
        <w:t xml:space="preserve">   - These promotional activities encourage word-of-mouth marketing and leverage seasonal opportunities, driving both customer acquisition and retention.</w:t>
        <w:br/>
        <w:br/>
        <w:t>### Conclusion:</w:t>
        <w:br/>
        <w:t>The "Combo Care Kits: Enhanced Edition" offers several distinct advantages over existing solutions through personalized, interactive, and project-based approaches. By incorporating tangible tools, expert support, and dynamic community engagement, it addresses gaps in the market and stands out as a novel, comprehensive solution tailored to individual needs without relying on advanced technology, sustainability, or modular designs. This strategy ensures both profitability and a meaningful user experience.</w:t>
      </w:r>
    </w:p>
    <w:p>
      <w:pPr>
        <w:pStyle w:val="Heading1"/>
      </w:pPr>
      <w:r>
        <w:rPr>
          <w:sz w:val="30"/>
        </w:rPr>
        <w:t>20. Contour Couture</w:t>
      </w:r>
    </w:p>
    <w:p>
      <w:pPr>
        <w:pStyle w:val="ListBullet2"/>
      </w:pPr>
      <w:r>
        <w:t>Rating: 8</w:t>
      </w:r>
    </w:p>
    <w:p>
      <w:pPr>
        <w:pStyle w:val="ListBullet2"/>
      </w:pPr>
      <w:r>
        <w:t>Monetization: A subscription service offering personalized breast enhancement kits with customization options.</w:t>
      </w:r>
    </w:p>
    <w:p>
      <w:pPr>
        <w:pStyle w:val="ListBullet2"/>
      </w:pPr>
      <w:r>
        <w:t>Explanation: Uniquely personalized products with advanced features and customer engagement offer superior benefits.</w:t>
      </w:r>
    </w:p>
    <w:p>
      <w:pPr>
        <w:pStyle w:val="ListBullet2"/>
      </w:pPr>
      <w:r>
        <w:t>Novelty Description: ### Comparative Assessment with Existing Solutions</w:t>
        <w:br/>
        <w:br/>
        <w:t>**Current Market Landscape:**</w:t>
        <w:br/>
        <w:br/>
        <w:t>1. **Standard Breast Enhancement Products**:</w:t>
        <w:br/>
        <w:t xml:space="preserve">   - Typically offer silicone or foam padding.</w:t>
        <w:br/>
        <w:t xml:space="preserve">   - Limited to generic shapes and sizes.</w:t>
        <w:br/>
        <w:t xml:space="preserve">   - Few options for addressing diverse styling or activity-specific needs.</w:t>
        <w:br/>
        <w:t xml:space="preserve">   - Packaging and personalization are minimal.</w:t>
        <w:br/>
        <w:t xml:space="preserve">   - Rarely offer post-purchase support or custom fitting services.</w:t>
        <w:br/>
        <w:br/>
        <w:t>2. **Comfort and Support Solutions**:</w:t>
        <w:br/>
        <w:t xml:space="preserve">   - Mainstream products focus on basic comfort without advanced ergonomic design.</w:t>
        <w:br/>
        <w:t xml:space="preserve">   - Limited use of high-tech fabrics like anti-microbial or cooling inserts.</w:t>
        <w:br/>
        <w:t xml:space="preserve">   - Basic travel pouches, often without thoughtful design to prevent contamination.</w:t>
        <w:br/>
        <w:br/>
        <w:t>### Unique Features and Improvements:</w:t>
        <w:br/>
        <w:br/>
        <w:t>**1. Enhancement Pads:**</w:t>
        <w:br/>
        <w:br/>
        <w:t>- **Variety of Textures**:</w:t>
        <w:br/>
        <w:t xml:space="preserve">  - **Current Market**: Most pads are smooth and uniform.</w:t>
        <w:br/>
        <w:t xml:space="preserve">  - **Our Idea**: Diversified textures like ribbed, padded, lace-themed, and sporty mesh provide unique aesthetic and functional benefits, catering to different fashion preferences.</w:t>
        <w:br/>
        <w:br/>
        <w:t>- **Heat-Activated Fit**:</w:t>
        <w:br/>
        <w:t xml:space="preserve">  - **Current Market**: Often one-size-fits-all, lacking customization.</w:t>
        <w:br/>
        <w:t xml:space="preserve">  - **Our Idea**: Utilizes heat-activated materials that mold to body heat, ensuring a custom fit and enhanced comfort without complex technology.</w:t>
        <w:br/>
        <w:br/>
        <w:t>**2. Minimizing Inserts:**</w:t>
        <w:br/>
        <w:br/>
        <w:t>- **Advanced Gel Technology**:</w:t>
        <w:br/>
        <w:t xml:space="preserve">  - **Current Market**: Basic silicone or foam inserts with standard feel.</w:t>
        <w:br/>
        <w:t xml:space="preserve">  - **Our Idea**: Incorporates intelligently formulated gel cores for a more natural, lightweight feel, mimicking skin texture.</w:t>
        <w:br/>
        <w:br/>
        <w:t>- **Integrated Cooling Inserts**:</w:t>
        <w:br/>
        <w:t xml:space="preserve">  - **Current Market**: Limited focus on thermal comfort.</w:t>
        <w:br/>
        <w:t xml:space="preserve">  - **Our Idea**: High-tech cooling fabrics that actively draw moisture away and maintain a cool temperature, ideal for various environments and activities.</w:t>
        <w:br/>
        <w:br/>
        <w:t>**3. Comfort and Support:**</w:t>
        <w:br/>
        <w:br/>
        <w:t>- **Ergonomic Design**:</w:t>
        <w:br/>
        <w:t xml:space="preserve">  - **Current Market**: Basic designs targeting broad comfort needs.</w:t>
        <w:br/>
        <w:t xml:space="preserve">  - **Our Idea**: Distinct lines for everyday wear ("comfort") and sportswear ("active"), tailored for specific activities and enhancing user experience.</w:t>
        <w:br/>
        <w:br/>
        <w:t>- **Anti-Microbial Fabric**:</w:t>
        <w:br/>
        <w:t xml:space="preserve">  - **Current Market**: Rare use of advanced anti-bacterial materials.</w:t>
        <w:br/>
        <w:t xml:space="preserve">  - **Our Idea**: Long-lasting anti-microbial fabrics ensure daily freshness and hygiene, appealing to health-conscious consumers.</w:t>
        <w:br/>
        <w:br/>
        <w:t>**4. Stylish Packaging:**</w:t>
        <w:br/>
        <w:br/>
        <w:t>- **Functional Presentation Case**:</w:t>
        <w:br/>
        <w:t xml:space="preserve">  - **Current Market**: Simple, often single-use packaging.</w:t>
        <w:br/>
        <w:t xml:space="preserve">  - **Our Idea**: Multifunctional cases with compartments for storage, combining functionality with aesthetic appeal.</w:t>
        <w:br/>
        <w:br/>
        <w:t>- **Travel-Friendly Pouches**:</w:t>
        <w:br/>
        <w:t xml:space="preserve">  - **Current Market**: Basic, sometimes non-breathable pouches.</w:t>
        <w:br/>
        <w:t xml:space="preserve">  - **Our Idea**: Sleek, breathable pouches with separate compartments to prevent cross-contamination, designed for convenience on-the-go.</w:t>
        <w:br/>
        <w:br/>
        <w:t>**5. Personalization:**</w:t>
        <w:br/>
        <w:br/>
        <w:t>- **Custom Fit Consultation**:</w:t>
        <w:br/>
        <w:t xml:space="preserve">  - **Current Market**: Limited or no personalization.</w:t>
        <w:br/>
        <w:t xml:space="preserve">  - **Our Idea**: Online quizzes and optional virtual consultations with professional stylists for individualized advice, offering a highly personalized experience.</w:t>
        <w:br/>
        <w:br/>
        <w:t>- **Mix-and-Match Sets**:</w:t>
        <w:br/>
        <w:t xml:space="preserve">  - **Current Market**: Typically one-off purchases without customization.</w:t>
        <w:br/>
        <w:t xml:space="preserve">  - **Our Idea**: Allows customers to assemble custom kits, selecting pads for specific activities and occasions, ensuring a tailored approach to their lifestyle needs.</w:t>
        <w:br/>
        <w:br/>
        <w:t>### Additional Differentiators</w:t>
        <w:br/>
        <w:br/>
        <w:t>1. **Seasonal and Special-Edition Pads**:</w:t>
        <w:br/>
        <w:t xml:space="preserve">   - **Current Market**: Standard, year-round product lines.</w:t>
        <w:br/>
        <w:t xml:space="preserve">   - **Our Idea**: Limited-edition pads aligning with fashion events and trends, leveraging influencer endorsements to stay relevant and fashionable.</w:t>
        <w:br/>
        <w:br/>
        <w:t>2. **Subscription Service**:</w:t>
        <w:br/>
        <w:t xml:space="preserve">   - **Current Market**: Rare subscription offerings.</w:t>
        <w:br/>
        <w:t xml:space="preserve">   - **Our Idea**: Subscription boxes with new product samples, event invites, and more, enhancing customer engagement and loyalty.</w:t>
        <w:br/>
        <w:br/>
        <w:t>3. **Educational Content**:</w:t>
        <w:br/>
        <w:t xml:space="preserve">   - **Current Market**: Minimal ongoing customer education.</w:t>
        <w:br/>
        <w:t xml:space="preserve">   - **Our Idea**: Interactive webinars, Q&amp;A sections, and forums, fostering a community and enhancing product usability through informed customers.</w:t>
        <w:br/>
        <w:br/>
        <w:t>4. **Incorporated Fragrance Technology**:</w:t>
        <w:br/>
        <w:t xml:space="preserve">   - **Current Market**: Standard, unscented products.</w:t>
        <w:br/>
        <w:t xml:space="preserve">   - **Our Idea**: Include optional fragrances with each purchase for a personalized touch, enhancing luxury and user experience.</w:t>
        <w:br/>
        <w:br/>
        <w:t>5. **3D-Fit Analysis via Consultation**:</w:t>
        <w:br/>
        <w:t xml:space="preserve">   - **Current Market**: Limited physical or experiential customer interaction.</w:t>
        <w:br/>
        <w:t xml:space="preserve">   - **Our Idea**: Personalized fitting services via sizing tools in boutiques or pop-up events, ensuring perfect fit and comfort.</w:t>
        <w:br/>
        <w:br/>
        <w:t>### Advanced Marketing and Sales Strategy</w:t>
        <w:br/>
        <w:br/>
        <w:t>1. **Influencer Collaborations**:</w:t>
        <w:br/>
        <w:t xml:space="preserve">   - **Current Market**: Basic influencer marketing.</w:t>
        <w:br/>
        <w:t xml:space="preserve">   - **Our Idea**: Co-branded product lines involving influencers in product development, promoting authenticity and appeal.</w:t>
        <w:br/>
        <w:br/>
        <w:t>2. **Before-and-After Visuals**:</w:t>
        <w:br/>
        <w:t xml:space="preserve">   - **Current Market**: Generic product shots.</w:t>
        <w:br/>
        <w:t xml:space="preserve">   - **Our Idea**: Customer-generated content showcasing real-life transformations, enhancing community and promoting authenticity.</w:t>
        <w:br/>
        <w:br/>
        <w:t>3. **Loyalty Programs**:</w:t>
        <w:br/>
        <w:t xml:space="preserve">   - **Current Market**: Basic discount-based programs.</w:t>
        <w:br/>
        <w:t xml:space="preserve">   - **Our Idea**: Varied loyalty tiers with exclusive perks like personalized styling sessions, early product access, and private sales, ensuring enhanced customer retention.</w:t>
        <w:br/>
        <w:br/>
        <w:t>4. **Partnerships with Lingerie Stores**:</w:t>
        <w:br/>
        <w:t xml:space="preserve">   - **Current Market**: Limited retail partnerships.</w:t>
        <w:br/>
        <w:t xml:space="preserve">   - **Our Idea**: Custom-fit sessions in partnership with lingerie stores, enhancing the shopping experience through in-person trials and expert advice.</w:t>
        <w:br/>
        <w:br/>
        <w:t>### Enhancing Overall Experience</w:t>
        <w:br/>
        <w:br/>
        <w:t>- **Exclusive Fitting Events**: Invitation-only fitting events offering personalized advice and a premium experience.</w:t>
        <w:br/>
        <w:t>- **Customer Feedback Loop**: Direct influence on product development through feedback, ensuring adaptation to evolving consumer needs.</w:t>
        <w:br/>
        <w:br/>
        <w:t>### Conclusion</w:t>
        <w:br/>
        <w:t>The enhanced idea stands out by offering a highly personalized, stylish, and functional product line addressing diverse consumer needs. This compares favorably against the current market, where most products offer limited variety, customization, and integration of advanced yet simple features for maximum comfort and convenience.</w:t>
      </w:r>
    </w:p>
    <w:p>
      <w:pPr>
        <w:pStyle w:val="Heading1"/>
      </w:pPr>
      <w:r>
        <w:rPr>
          <w:sz w:val="30"/>
        </w:rPr>
        <w:t>21. AntVenture Quest</w:t>
      </w:r>
    </w:p>
    <w:p>
      <w:pPr>
        <w:pStyle w:val="ListBullet2"/>
      </w:pPr>
      <w:r>
        <w:t>Rating: 8</w:t>
      </w:r>
    </w:p>
    <w:p>
      <w:pPr>
        <w:pStyle w:val="ListBullet2"/>
      </w:pPr>
      <w:r>
        <w:t>Monetization: Leverage exclusive VIP and family packages, sell DIY kits and personalized merchandise, host unique events.</w:t>
      </w:r>
    </w:p>
    <w:p>
      <w:pPr>
        <w:pStyle w:val="ListBullet2"/>
      </w:pPr>
      <w:r>
        <w:t>Explanation: Incorporates immersive, tactile experiences over high-tech solutions, unique in educational and interactive features.</w:t>
      </w:r>
    </w:p>
    <w:p>
      <w:pPr>
        <w:pStyle w:val="ListBullet2"/>
      </w:pPr>
      <w:r>
        <w:t>Novelty Description: **Comparison with Existing Market Solutions:**</w:t>
        <w:br/>
        <w:br/>
        <w:t>"The Ant Experience" offers a novel approach to educational and immersive attractions by providing hands-on, tactile experiences, whereas many other attractions often rely on high-tech solutions like AR, VR, or multimedia displays. The physical interaction and minimal reliance on digital technologies create an engaging experience that differentiates it from current market competitors.</w:t>
        <w:br/>
        <w:br/>
        <w:t>**Unique Features and Improvements:**</w:t>
        <w:br/>
        <w:br/>
        <w:t>1. **Enhanced Immersive Interactive Tunnels:**</w:t>
        <w:br/>
        <w:t xml:space="preserve">    - **Existing Solutions:**</w:t>
        <w:br/>
        <w:t xml:space="preserve">        - Amusement parks or natural history museums may feature themed exhibits but often rely on multimedia for immersion.</w:t>
        <w:br/>
        <w:t xml:space="preserve">        - Indoor play centers might have physical obstacle courses but not specifically themed around insect life.</w:t>
        <w:br/>
        <w:t xml:space="preserve">    - **Unique Features:**</w:t>
        <w:br/>
        <w:t xml:space="preserve">        - *Realistic Textures and Temperatures:* Authentic tunnel environments with customized textures and temperatures offer a tangible, sensory experience that digital simulations cannot replicate.</w:t>
        <w:br/>
        <w:t xml:space="preserve">        - *Complex Chamber Challenges:* Mechanical puzzles and teamwork tasks introduce practical, hands-on problem-solving activities, providing deeper engagement and learning.</w:t>
        <w:br/>
        <w:br/>
        <w:t>2. **Customized Scavenger Hunt with Role Dynamics:**</w:t>
        <w:br/>
        <w:t xml:space="preserve">    - **Existing Solutions:**</w:t>
        <w:br/>
        <w:t xml:space="preserve">        - Scavenger hunts and role-playing activities can be found in various theme parks, but they often lack specific, educational insect life themes.</w:t>
        <w:br/>
        <w:t xml:space="preserve">    - **Unique Features:**</w:t>
        <w:br/>
        <w:t xml:space="preserve">        - *Personalized Role Badges:* Roles dynamically assigned and tied to specific tasks introduce an element of personalized interaction and engagement.</w:t>
        <w:br/>
        <w:t xml:space="preserve">        - *Stages of Life Experience:* Progression through “life stages” offers a narrative arc and a structured learning journey, making the experience both educational and entertaining.</w:t>
        <w:br/>
        <w:br/>
        <w:t>3. **Enhanced Danger Zones:**</w:t>
        <w:br/>
        <w:t xml:space="preserve">    - **Existing Solutions:**</w:t>
        <w:br/>
        <w:t xml:space="preserve">        - Some adventure parks offer danger simulations, like earthquake experience rooms or survival courses.</w:t>
        <w:br/>
        <w:t xml:space="preserve">    - **Unique Features:**</w:t>
        <w:br/>
        <w:t xml:space="preserve">        - *Intense Environmental Effects:* Realistic wind, mist, and ground movement simulations create an immersive, physically engaging environment.</w:t>
        <w:br/>
        <w:t xml:space="preserve">        - *Interactive Predator Stations:* Live-action elements involving staff or actors dramatically heighten engagement and interaction, making the experience more memorable.</w:t>
        <w:br/>
        <w:br/>
        <w:t>4. **Interactive Educational Exhibits:**</w:t>
        <w:br/>
        <w:t xml:space="preserve">    - **Existing Solutions:**</w:t>
        <w:br/>
        <w:t xml:space="preserve">        - Museums and zoos often feature live exhibits with minimal visitor interaction.</w:t>
        <w:br/>
        <w:t xml:space="preserve">    - **Unique Features:**</w:t>
        <w:br/>
        <w:t xml:space="preserve">        - *Live Demonstrations:* Direct interaction with live ants and staff-led explanations provide an immediate and intimate learning experience.</w:t>
        <w:br/>
        <w:t xml:space="preserve">        - *Hands-on Models:* Allows visitors to physically engage with ant colony structures, fostering a deeper understanding through practical engagement.</w:t>
        <w:br/>
        <w:br/>
        <w:t>5. **Enhanced Themed Costumes and Accessories:**</w:t>
        <w:br/>
        <w:t xml:space="preserve">    - **Existing Solutions:**</w:t>
        <w:br/>
        <w:t xml:space="preserve">        - Costumes and photo areas in theme parks are common but often lack interactivity.</w:t>
        <w:br/>
        <w:t xml:space="preserve">    - **Unique Features:**</w:t>
        <w:br/>
        <w:t xml:space="preserve">        - *Interactive Components:* Costumes with simple electronics for light effects and color changes introduce an element of playful tech, enhancing engagement without high-tech dependency.</w:t>
        <w:br/>
        <w:t xml:space="preserve">        - *Engaging Photo Areas:* Visually rich, static photo areas add permanent value and draw for family memories, augmenting visitor satisfaction.</w:t>
        <w:br/>
        <w:br/>
        <w:t>6. **Advanced Themed Gift Shop with Customizable Merchandise:**</w:t>
        <w:br/>
        <w:t xml:space="preserve">    - **Existing Solutions:**</w:t>
        <w:br/>
        <w:t xml:space="preserve">        - Theme parks and museums typically offer branded merchandise but often lack customization.</w:t>
        <w:br/>
        <w:t xml:space="preserve">    - **Unique Features:**</w:t>
        <w:br/>
        <w:t xml:space="preserve">        - *Exclusive Building Kits:* DIY ant farm kits provide a continuing educational opportunity at home, reinforcing the experience.</w:t>
        <w:br/>
        <w:t xml:space="preserve">        - *Personalized Items:* Engraving and hand-painting stations at the shop add a personal touch, creating unique, memorable keepsakes.</w:t>
        <w:br/>
        <w:br/>
        <w:t>**Practical Revenue Streams:**</w:t>
        <w:br/>
        <w:br/>
        <w:t>- **Admission Tickets and Exclusive Memberships:**</w:t>
        <w:br/>
        <w:t xml:space="preserve">    - **Unique Enhancements:**</w:t>
        <w:br/>
        <w:t xml:space="preserve">        - *VIP Experiences:* Higher-end packages with niche benefits create a sense of exclusivity and can drive additional revenue.</w:t>
        <w:br/>
        <w:t xml:space="preserve">        - *Family and Group Discounts:* Focus on group engagement and extended stay can boost ticket sales and overall revenue.</w:t>
        <w:br/>
        <w:br/>
        <w:t>- **Merchandise Sales with Unique Offerings:**</w:t>
        <w:br/>
        <w:t xml:space="preserve">    - **Unique Enhancements:**</w:t>
        <w:br/>
        <w:t xml:space="preserve">        - *Thematic Snacks:* Creative branding on consumables taps into impulse buying and enhances the themed experience.</w:t>
        <w:br/>
        <w:t xml:space="preserve">        - *Collectors' Series:* Seasonal and limited-edition items encourage repeat visits and sustained interest.</w:t>
        <w:br/>
        <w:br/>
        <w:t>- **Special Events and Themed Workshops:**</w:t>
        <w:br/>
        <w:t xml:space="preserve">    - **Unique Enhancements:**</w:t>
        <w:br/>
        <w:t xml:space="preserve">        - *Educational Workshops:* Deep dive into biology and ecology can attract school groups and educational trips, providing a unique selling point.</w:t>
        <w:br/>
        <w:t xml:space="preserve">        - *Exclusive Night Events:* Special themed evenings offer unique, repeatable experiences that can attract local and revisiting audiences.</w:t>
        <w:br/>
        <w:br/>
        <w:t>**Practical Marketing Strategy:**</w:t>
        <w:br/>
        <w:br/>
        <w:t>- **Engagement through Storytelling:**</w:t>
        <w:br/>
        <w:t xml:space="preserve">    - **Unique Enhancements:**</w:t>
        <w:br/>
        <w:t xml:space="preserve">        - *Visitor Stories and Testimonials:* Real-life visitor experiences shared online can build community and encourage organic growth.</w:t>
        <w:br/>
        <w:t xml:space="preserve">        - *Educational Blog Posts:* Continually updated content keeps the attraction relevant and top-of-mind for potential visitors.</w:t>
        <w:br/>
        <w:br/>
        <w:t>- **Strategic Collaborations and Partnerships:**</w:t>
        <w:br/>
        <w:t xml:space="preserve">    - **Unique Enhancements:**</w:t>
        <w:br/>
        <w:t xml:space="preserve">        - *Educational Partnerships:* Collaborations with schools and institutions can create steady, educational traffic and enhance reputation.</w:t>
        <w:br/>
        <w:t xml:space="preserve">        - *Corporate Team Building:* Unique, insect-inspired team-building experiences can attract corporate clients, providing an unconventional and memorable option for their needs.</w:t>
        <w:br/>
        <w:br/>
        <w:t>By emphasizing tactile, physical experiences and dynamic, educational interaction, "The Ant Experience" offers a distinctive and profitable attraction that stands apart from technology-heavy or less interactive competitors in the market.</w:t>
      </w:r>
    </w:p>
    <w:p>
      <w:pPr>
        <w:pStyle w:val="Heading1"/>
      </w:pPr>
      <w:r>
        <w:rPr>
          <w:sz w:val="30"/>
        </w:rPr>
        <w:t>22. NookNiche Coffee</w:t>
      </w:r>
    </w:p>
    <w:p>
      <w:pPr>
        <w:pStyle w:val="ListBullet2"/>
      </w:pPr>
      <w:r>
        <w:t>Rating: 8</w:t>
      </w:r>
    </w:p>
    <w:p>
      <w:pPr>
        <w:pStyle w:val="ListBullet2"/>
      </w:pPr>
      <w:r>
        <w:t>Monetization: Emphasize the experiential themes, local partnerships, and personalized subscriptions for a unique coffee experience.</w:t>
      </w:r>
    </w:p>
    <w:p>
      <w:pPr>
        <w:pStyle w:val="ListBullet2"/>
      </w:pPr>
      <w:r>
        <w:t>Explanation: Offers unique, themed experiences and personalized engagement, standing out in a crowded market.</w:t>
      </w:r>
    </w:p>
    <w:p>
      <w:pPr>
        <w:pStyle w:val="ListBullet2"/>
      </w:pPr>
      <w:r>
        <w:t>Novelty Description: **Comparison with Existing Solutions:**</w:t>
        <w:br/>
        <w:br/>
        <w:t>To understand how "CosyCorners" stands out against existing coffee solutions, it's key to compare it with a few popular options in the market:</w:t>
        <w:br/>
        <w:br/>
        <w:t>1. **Starbucks and Large Coffee Chains:**</w:t>
        <w:br/>
        <w:t xml:space="preserve">   - **Features:** Standardized menu, consistent experience across locations, focus on fast service.</w:t>
        <w:br/>
        <w:t xml:space="preserve">   - **Improvements with CosyCorners:** Unlike the uniformity of large chains, CosyCorners offers unique, themed experiences. The intimate and cozy setting of each nook contrasts with the often bustling, impersonal atmosphere of major chains. Hyper-local coffee selections further differentiate CosyCorners, providing a unique regional flair to each visit.</w:t>
        <w:br/>
        <w:br/>
        <w:t>2. **Boutique Coffee Shops:**</w:t>
        <w:br/>
        <w:t xml:space="preserve">   - **Features:** Unique ambiance, high-quality coffee, often locally-owned with a focus on artisanal preparation.</w:t>
        <w:br/>
        <w:t xml:space="preserve">   - **Improvements with CosyCorners:** While boutique coffee shops offer quality and ambiance, they usually lack the consistency and thematic novelty that CosyCorners provides. CosyCorners’ subscription-based personalization and community connection wall add layers of customer engagement and loyalty not commonly seen in independent coffee shops. The strategic placement in high-traffic, unconventional locations enhances visibility and accessibility.</w:t>
        <w:br/>
        <w:br/>
        <w:t>3. **Co-Working Spaces with Coffee Bars:**</w:t>
        <w:br/>
        <w:t xml:space="preserve">   - **Features:** Open communal spaces, often featuring in-house cafes for convenience.</w:t>
        <w:br/>
        <w:t xml:space="preserve">   - **Improvements with CosyCorners:** CosyCorners integrates the concept seamlessly into intimate, themed settings rather than as an add-on. This creates a more immersive and enjoyable experience for users. The ability to book private collaboration spaces within these nooks offers additional value for corporate clients, combining the benefits of a co-working space with the premium experience of a high-end coffee shop.</w:t>
        <w:br/>
        <w:br/>
        <w:t>**Unique Features and Improvements:**</w:t>
        <w:br/>
        <w:br/>
        <w:t>1. **Experiential Themed Nooks:**</w:t>
        <w:br/>
        <w:t xml:space="preserve">   - **Novelty:** Each location’s unique theme provides an immersive experience not commonly found in coffee shops, creating a memorable visit that encourages repeat customers and word-of-mouth marketing.</w:t>
        <w:br/>
        <w:br/>
        <w:t>2. **Hyper-Local Coffee Selections:**</w:t>
        <w:br/>
        <w:t xml:space="preserve">   - **Novelty:** By partnering with local roasters, CosyCorners offers a distinctive taste experience at each location. This hyper-local focus not only supports local businesses but also ensures that customers have a unique reason to visit multiple nooks.</w:t>
        <w:br/>
        <w:br/>
        <w:t>3. **Subscription-Based Personalization:**</w:t>
        <w:br/>
        <w:t xml:space="preserve">   - **Novelty:** This feature deepens customer engagement and loyalty through personalized coffee experiences, which is a step beyond the standard loyalty programs.</w:t>
        <w:br/>
        <w:br/>
        <w:t>4. **Ambient Decor and Sensory Experiences:**</w:t>
        <w:br/>
        <w:t xml:space="preserve">   - **Novelty:** By carefully curating the ambiance with innovative decor and sensory elements, CosyCorners provides a more immersive and relaxing environment compared to generic coffee shop interiors.</w:t>
        <w:br/>
        <w:br/>
        <w:t>5. **Community Connection Wall:**</w:t>
        <w:br/>
        <w:t xml:space="preserve">   - **Novelty:** Encouraging customer interaction through shared experiences and reviews not only fosters a sense of community but also differentiates CosyCorners as a space for cultural exchange and personal expression.</w:t>
        <w:br/>
        <w:br/>
        <w:t>6. **Gourmet Coffee and Culinary Pairings:**</w:t>
        <w:br/>
        <w:t xml:space="preserve">   - **Novelty:** The rotating selection of local gourmet pairings adds a culinary dimension to the coffee experience, giving customers a reason to return frequently to try new offerings.</w:t>
        <w:br/>
        <w:br/>
        <w:t>7. **Corporate and Community Collaboration Spaces:**</w:t>
        <w:br/>
        <w:t xml:space="preserve">   - **Novelty:** Offering bookable spaces and hosting local events integrates CosyCorners into the fabric of the community, making it more than just a place to get coffee but a hub of social and professional activity.</w:t>
        <w:br/>
        <w:br/>
        <w:t>8. **Pop-Up Coffee Experiences:**</w:t>
        <w:br/>
        <w:t xml:space="preserve">   - **Novelty:** Pop-ups elevate brand visibility and attract new customers by delivering unique, temporary experiences tied to community events, which also drive interest to permanent locations.</w:t>
        <w:br/>
        <w:br/>
        <w:t>**Conclusion:**</w:t>
        <w:br/>
        <w:br/>
        <w:t>CosyCorners differentiates itself from existing coffee solutions through its thematic, atmospheric richness, community engagement, and personalized experiences. The strategic placement in unconventional, high-traffic areas combined with unique local partnerships and corporate offerings promotes consistent foot traffic and customer loyalty. This approach ensures practicality, feasibility, and profitability, making CosyCorners a standout, novel solution in the coffee market while avoiding reliance on advanced technologies or sustainability angles.</w:t>
      </w:r>
    </w:p>
    <w:p>
      <w:pPr>
        <w:pStyle w:val="Heading1"/>
      </w:pPr>
      <w:r>
        <w:rPr>
          <w:sz w:val="30"/>
        </w:rPr>
        <w:t>23. VoteEngage Kit</w:t>
      </w:r>
    </w:p>
    <w:p>
      <w:pPr>
        <w:pStyle w:val="ListBullet2"/>
      </w:pPr>
      <w:r>
        <w:t>Rating: 7</w:t>
      </w:r>
    </w:p>
    <w:p>
      <w:pPr>
        <w:pStyle w:val="ListBullet2"/>
      </w:pPr>
      <w:r>
        <w:t>Monetization: Offer the Voting Journey Kit as a subscription box for election cycles, adding exclusivity and engagement.</w:t>
      </w:r>
    </w:p>
    <w:p>
      <w:pPr>
        <w:pStyle w:val="ListBullet2"/>
      </w:pPr>
      <w:r>
        <w:t>Explanation: Innovative, effectively blends function with engagement, makes voting exciting, and enhances user involvement.</w:t>
      </w:r>
    </w:p>
    <w:p>
      <w:pPr>
        <w:pStyle w:val="ListBullet2"/>
      </w:pPr>
      <w:r>
        <w:t>Novelty Description: Comparing the "Voting Journey Kit" to existing solutions in the market, the following unique features and improvements highlight its novelty and appeal:</w:t>
        <w:br/>
        <w:br/>
        <w:t>### **Comparison with Existing Solutions**</w:t>
        <w:br/>
        <w:br/>
        <w:t>1. **Existing Solutions:**</w:t>
        <w:br/>
        <w:t xml:space="preserve">   - **Voter Registration Drives and Websites:** Primarily focus on digital registrations and information dissemination.</w:t>
        <w:br/>
        <w:t xml:space="preserve">   - **Voting Guides and Pamphlets:** Often text-heavy and not highly engaging, designed to inform rather than engage or entertain.</w:t>
        <w:br/>
        <w:t xml:space="preserve">   - **Community Outreach Events:** Typically event-based without lasting, tangible takeaway components for continuous voter engagement.</w:t>
        <w:br/>
        <w:t xml:space="preserve">   - **Mail-in Voting Instructions:** Mostly functional and utilitarian, without added elements of user engagement or personalization.</w:t>
        <w:br/>
        <w:br/>
        <w:t>### **Unique Features and Improvements**</w:t>
        <w:br/>
        <w:br/>
        <w:t>1. **Enhanced Personalized Voter Timeline:**</w:t>
        <w:br/>
        <w:t xml:space="preserve">   - **Uniqueness:** Combines the functional aspect of tracking voter milestones with the engaging, collectible allure of stickers and badges, making it a sentimental keepsake.</w:t>
        <w:br/>
        <w:t xml:space="preserve">   - **Improvement:** Encourages ongoing interaction with the voting process rather than a one-time information dump.</w:t>
        <w:br/>
        <w:br/>
        <w:t>2. **Exclusive Voter Perks:**</w:t>
        <w:br/>
        <w:t xml:space="preserve">   - **Uniqueness:** Ties voting directly to everyday consumer activities via partnerships with popular brands, providing immediate and tangible rewards for civic engagement.</w:t>
        <w:br/>
        <w:t xml:space="preserve">   - **Improvement:** Adds a fun and rewarding layer to the voting process, increasing motivation through practical, daily incentives.</w:t>
        <w:br/>
        <w:br/>
        <w:t>3. **Community Connection:**</w:t>
        <w:br/>
        <w:t xml:space="preserve">   - **Uniqueness:** Offers a brochure that goes beyond information by including perforated tear-off cards, making it easy to share and spread awareness about local civic events and groups.</w:t>
        <w:br/>
        <w:t xml:space="preserve">   - **Improvement:** Facilitates deeper community engagement and networking, offering practical tools for extending involvement beyond individual voting actions.</w:t>
        <w:br/>
        <w:br/>
        <w:t>4. **Pocket-Sized Reference Card:**</w:t>
        <w:br/>
        <w:t xml:space="preserve">   - **Uniqueness:** Provides a highly portable, foldable card that expands into a mini-poster, combining convenience with comprehensive voting information.</w:t>
        <w:br/>
        <w:t xml:space="preserve">   - **Improvement:** Ensures easy accessibility to critical voting information without overwhelming the user with too much text.</w:t>
        <w:br/>
        <w:br/>
        <w:t>5. **Inspirational Stories:**</w:t>
        <w:br/>
        <w:t xml:space="preserve">   - **Uniqueness:** Features a high-quality booklet with real voter stories and QR codes linking to additional multimedia content.</w:t>
        <w:br/>
        <w:t xml:space="preserve">   - **Improvement:** Goes beyond dry facts by providing engaging, human-interest content that inspires and motivates potential voters through relatable narratives.</w:t>
        <w:br/>
        <w:br/>
        <w:t>6. **Engagement Challenges:**</w:t>
        <w:br/>
        <w:t xml:space="preserve">   - **Uniqueness:** Gamifies civic engagement with specific voting-related challenges and rewards, turning the process into an interactive experience.</w:t>
        <w:br/>
        <w:t xml:space="preserve">   - **Improvement:** Utilizes physical rewards and stamps, enhancing user motivation through a sense of achievement and collection.</w:t>
        <w:br/>
        <w:br/>
        <w:t>7. **Voting Journal:**</w:t>
        <w:br/>
        <w:t xml:space="preserve">   - **Uniqueness:** Combines a voting guide with a personal journal, offering guided prompts and motivational content that promotes thoughtful participation.</w:t>
        <w:br/>
        <w:t xml:space="preserve">   - **Improvement:** Encourages a personal reflection aspect to voting, making it a more meaningful and enriching experience.</w:t>
        <w:br/>
        <w:br/>
        <w:t>8. **'Voting Buddy' Cards:**</w:t>
        <w:br/>
        <w:t xml:space="preserve">   - **Uniqueness:** Provides a fun way for users to involve friends and family in the voting process through personalized, shareable cards.</w:t>
        <w:br/>
        <w:t xml:space="preserve">   - **Improvement:** Strengthens social bonds and mutual encouragement for civic participation, creating a communal voting culture.</w:t>
        <w:br/>
        <w:br/>
        <w:t>9. **Mail-in Voting Guide:**</w:t>
        <w:br/>
        <w:t xml:space="preserve">   - **Uniqueness:** Delivers a user-friendly, infographic-rich guide with a detachable quick-reference card for ease of use.</w:t>
        <w:br/>
        <w:t xml:space="preserve">   - **Improvement:** Simplifies complex instructions, ensuring a smoother and more confident mail-in voting experience.</w:t>
        <w:br/>
        <w:br/>
        <w:t>10. **Local History Insights:**</w:t>
        <w:br/>
        <w:t xml:space="preserve">    - **Uniqueness:** Presents local voting history in an engaging booklet format with illustrations, maps, and bite-sized stories.</w:t>
        <w:br/>
        <w:t xml:space="preserve">    - **Improvement:** Adds educational value and local relevance, making voting feel more personally significant by connecting users to their community’s past.</w:t>
        <w:br/>
        <w:br/>
        <w:t>### **Marketing Strategy**</w:t>
        <w:br/>
        <w:br/>
        <w:t>- **Engaging Packaging:** Distinctive, eye-catching packaging contributes to the perceived value and excitement of the kit.</w:t>
        <w:br/>
        <w:t>- **Influencer Partnerships:** Utilizing influencers for unboxing and reviews creates social media buzz and appeals to younger demographics.</w:t>
        <w:br/>
        <w:t>- **Limited Edition Kits:** Limited time offers around elections generate urgency and exclusivity.</w:t>
        <w:br/>
        <w:t>- **Educational Partnerships:** Collaborations with educational institutions integrate the kit into voter education programs, providing a direct pipeline to first-time voters.</w:t>
        <w:br/>
        <w:br/>
        <w:t>### **Profitability and Consumer Appeal**</w:t>
        <w:br/>
        <w:br/>
        <w:t>The "Voting Journey Kit" stands out due to its combination of practical information with engaging, personalized, and interactive elements. This fusion not only educates but also creates a lasting, positive connection to the voting process, paving the way for repeat use in future elections and ongoing consumer interest.</w:t>
      </w:r>
    </w:p>
    <w:p>
      <w:pPr>
        <w:pStyle w:val="Heading1"/>
      </w:pPr>
      <w:r>
        <w:rPr>
          <w:sz w:val="30"/>
        </w:rPr>
        <w:t>24. SithFit Revolution</w:t>
      </w:r>
    </w:p>
    <w:p>
      <w:pPr>
        <w:pStyle w:val="ListBullet2"/>
      </w:pPr>
      <w:r>
        <w:t>Rating: 6</w:t>
      </w:r>
    </w:p>
    <w:p>
      <w:pPr>
        <w:pStyle w:val="ListBullet2"/>
      </w:pPr>
      <w:r>
        <w:t>Monetization: Offer immersive, themed fitness classes with exclusive merchandise and community events.</w:t>
      </w:r>
    </w:p>
    <w:p>
      <w:pPr>
        <w:pStyle w:val="ListBullet2"/>
      </w:pPr>
      <w:r>
        <w:t>Explanation: The unique themed immersion, narrative depth, and engaging merchandise create a standout fitness experience.</w:t>
      </w:r>
    </w:p>
    <w:p>
      <w:pPr>
        <w:pStyle w:val="ListBullet2"/>
      </w:pPr>
      <w:r>
        <w:t>Novelty Description: ### Comparison with Existing Solutions in the Market</w:t>
        <w:br/>
        <w:br/>
        <w:t>"Sith Strolls: Find the Force Within" operates within the fitness and wellness industry, which includes a variety of thematic workout programs, mindfulness courses, and group exercise classes. Below, we highlight the unique features and improvements that position "Sith Strolls" as a novel and standout solution compared to existing market offerings.</w:t>
        <w:br/>
        <w:br/>
        <w:t>#### Unique Features and Improvements:</w:t>
        <w:br/>
        <w:br/>
        <w:t>1. **Immersive, Themed Guided Classes:**</w:t>
        <w:br/>
        <w:t xml:space="preserve">    - **Comparison:** Traditional fitness classes or themed workouts (e.g., Zumba, spin classes) may have music and a lively instructor but lack a deep narrative or immersive experience.</w:t>
        <w:br/>
        <w:t xml:space="preserve">    - **Sith Strolls Advantage:** By incorporating Star Wars-inspired scripts, atmospheric sound effects, and instructors in themed costumes, the program distinctly elevates the workout experience to be more engaging and entertaining, appealing specifically to Star Wars fans.</w:t>
        <w:br/>
        <w:br/>
        <w:t>2. **Vader Walk and Calisthenics Routine:**</w:t>
        <w:br/>
        <w:t xml:space="preserve">    - **Comparison:** Conventional calisthenics classes often focus on high-intensity exercises and may not necessarily emphasize controlled, deliberate movement akin to a character’s persona.</w:t>
        <w:br/>
        <w:t xml:space="preserve">    - **Sith Strolls Advantage:** The Vader Walk uniquely combines posture, muscle control, and mindfulness right from the start, setting a different tone. The slow, deliberate execution of exercises makes it stand out in promoting a form-focused, mindful workout.</w:t>
        <w:br/>
        <w:br/>
        <w:t>3. **Focus on Breathwork and Mindfulness:**</w:t>
        <w:br/>
        <w:t xml:space="preserve">    - **Comparison:** Yoga and some high-end fitness programs offer breathwork and mindfulness but are not intertwined with a cultural or entertainment narrative.</w:t>
        <w:br/>
        <w:t xml:space="preserve">    - **Sith Strolls Advantage:** Integrating Darth Vader’s controlled breathwork not only adds a unique narrative twist but also makes mindfulness more accessible and enjoyable through a popular cultural reference.</w:t>
        <w:br/>
        <w:br/>
        <w:t>4. **Exclusive Customized Merchandise:**</w:t>
        <w:br/>
        <w:t xml:space="preserve">    - **Comparison:** Many fitness programs offer branded merchandise, yet typically limited to basic apparel and equipment without a strong, immersive theme.</w:t>
        <w:br/>
        <w:t xml:space="preserve">    - **Sith Strolls Advantage:** Custom merchandise such as themed capes, masks, and lightsaber resistance bands provides a fun, collectible aspect, making workouts feel like a role-playing experience. This novelty can foster a stronger emotional connection to the program and increase brand loyalty.</w:t>
        <w:br/>
        <w:br/>
        <w:t>5. **Comprehensive Merchandise Bundles:**</w:t>
        <w:br/>
        <w:t xml:space="preserve">    - **Comparison:** Basic fitness memberships might include an isolated product or limited merchandise options without thematic bundling.</w:t>
        <w:br/>
        <w:t xml:space="preserve">    - **Sith Strolls Advantage:** Offering starter kits and advanced bundles caters to different participant levels, enhancing the customer experience through comprehensive package options that strengthen the sense of immersion and perceived value.</w:t>
        <w:br/>
        <w:br/>
        <w:t>6. **Interactive Workshops and Events:**</w:t>
        <w:br/>
        <w:t xml:space="preserve">    - **Comparison:** Fitness programs often have workshops and events, but they lack cohesive, engaging storylines or broader thematic consistency.</w:t>
        <w:br/>
        <w:t xml:space="preserve">    - **Sith Strolls Advantage:** Monthly themed workshops (e.g., “Mastering the Force Choke Hold”) and community events like “Sith Strolls Across the Galaxy” foster community engagement and offer unique experiential elements, making the program more than just a regular fitness class but an event series to look forward to.</w:t>
        <w:br/>
        <w:br/>
        <w:t>7. **Tiered Membership Programs:**</w:t>
        <w:br/>
        <w:t xml:space="preserve">    - **Comparison:** Standard memberships typically provide access to classes and minor perks based on tiered pricing but might not offer rich, immersive experiences.</w:t>
        <w:br/>
        <w:t xml:space="preserve">    - **Sith Strolls Advantage:** By creating distinct membership tiers infused with exclusive thematic benefits and customized training, “Sith Strolls” ensures sustained engagement and caters to various commitment levels, enhancing long-term customer retention.</w:t>
        <w:br/>
        <w:br/>
        <w:t>#### Conclusion:</w:t>
        <w:br/>
        <w:t>"Sith Strolls: Find the Force Within" differentiates itself through its dramatic integration of the Star Wars universe into fitness, leveraging a unique combination of themed immersion, slow and deliberate exercise routines, mindfulness, and exclusive merchandise. This multifaceted approach provides a compelling business model with potential for strong profit generation, supported by a vast and loyal fanbase and an innovative workout experience unlike any other in the market. Through these unique, emotional, and engaging features, "Sith Strolls" stands out as a novel solution in the fitness industry.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