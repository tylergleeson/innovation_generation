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20240521_004043</w:t>
      </w:r>
    </w:p>
    <w:p>
      <w:pPr>
        <w:pStyle w:val="Heading1"/>
      </w:pPr>
      <w:r>
        <w:t>Parameters: r/ ['Showerthoughts'] -- Post Limits: 5 -- Time: all</w:t>
      </w:r>
    </w:p>
    <w:p>
      <w:pPr>
        <w:pStyle w:val="Heading1"/>
      </w:pPr>
      <w:r>
        <w:rPr>
          <w:sz w:val="30"/>
        </w:rPr>
        <w:t>1. Bridal Bliss Ventures</w:t>
      </w:r>
    </w:p>
    <w:p>
      <w:pPr>
        <w:pStyle w:val="ListBullet2"/>
      </w:pPr>
      <w:r>
        <w:t>Rating: 8</w:t>
      </w:r>
    </w:p>
    <w:p>
      <w:pPr>
        <w:pStyle w:val="ListBullet2"/>
      </w:pPr>
      <w:r>
        <w:t>Monetization: Monetize through subscriptions, event fees, and premium services. Partner with brands and offer packages.</w:t>
      </w:r>
    </w:p>
    <w:p>
      <w:pPr>
        <w:pStyle w:val="ListBullet2"/>
      </w:pPr>
      <w:r>
        <w:t>Explanation: Innovative blend of inclusivity, convenience, and luxury offers a superior, personalized bridal shopping experience.</w:t>
      </w:r>
    </w:p>
    <w:p>
      <w:pPr>
        <w:pStyle w:val="ListBullet2"/>
      </w:pPr>
      <w:r>
        <w:t>Novelty Description: ### Comparison with Existing Solutions:</w:t>
        <w:br/>
        <w:br/>
        <w:t>#### Traditional Bridal Boutiques:</w:t>
        <w:br/>
        <w:t>1. **Professional Staff:** Most bridal boutiques have knowledgeable staff to assist brides but may not always have specialized training in body positivity, emotional intelligence, or cultural attire.</w:t>
        <w:br/>
        <w:t>2. **Fixed Locale:** Boutiques operate from a set location, requiring brides to visit them, which may not be convenient for all.</w:t>
        <w:br/>
        <w:t>3. **Limited Inclusivity:** Often, boutiques focus on traditional bridal wear and may not cater inclusively to non-binary individuals or those with diverse cultural needs.</w:t>
        <w:br/>
        <w:t>4. **Coordination Services:** While some boutiques offer scheduling assistance and day-of-dress services, it may come at an extra cost and not be part of the standard service.</w:t>
        <w:br/>
        <w:br/>
        <w:t>#### Personal Bridal Stylists:</w:t>
        <w:br/>
        <w:t>1. **Home Visits/Personal Shopping:** Some personal bridal stylists visit homes to provide personalized fashion advice.</w:t>
        <w:br/>
        <w:t>2. **Custom Packages:** Stylists can offer various packages, though they may lack the comprehensive offerings suggested such as the eco-friendly or cultural heritage packages.</w:t>
        <w:br/>
        <w:t>3. **Inclusivity:** Stylists generally have a smaller operation and might not have as broad a range of services for non-binary individuals or adaptive fashion needs.</w:t>
        <w:br/>
        <w:t>4. **Experience Enhancement:** While they might offer a personalized touch, they often lack mobile dressing rooms or pop-up events that can enhance the shopping experience.</w:t>
        <w:br/>
        <w:br/>
        <w:t>#### Existing Wedding Planning Services:</w:t>
        <w:br/>
        <w:t>1. **Holistic Planning:** Wedding planners often coordinate every aspect of the wedding, including dress shopping.</w:t>
        <w:br/>
        <w:t>2. **Limited Specialized Focus:** These services might not specialize in the detailed dress shopping experience and inclusivity proposed here.</w:t>
        <w:br/>
        <w:t>3. **Groom’s Experience:** Wedding planners might include groom’s activities but not necessarily parallel experiences that align with dress shopping.</w:t>
        <w:br/>
        <w:t>4. **Community Events:** Wedding planners typically focus on the couple's needs and may not engage in community events or partnerships with local businesses to the extent proposed.</w:t>
        <w:br/>
        <w:br/>
        <w:t>### Unique Features and Improvements:</w:t>
        <w:br/>
        <w:br/>
        <w:t>1. **Professional Shopping Companions:**</w:t>
        <w:br/>
        <w:t xml:space="preserve">   - **Diverse &amp; Trained Team:** Unlike many boutiques or stylists, this service focuses on creating a highly diverse and well-trained team to cater to a wide audience. Continuous training ensures the team stays updated on trends, inclusivity, and customer service.</w:t>
        <w:br/>
        <w:t xml:space="preserve">   </w:t>
        <w:br/>
        <w:t>2. **Customized Packages:**</w:t>
        <w:br/>
        <w:t xml:space="preserve">   - **Tailored Options:** The inclusion of various packages (Basic, Premium, VIP, Cultural Heritage, Eco-Friendly) offers tailored options that appeal to different preferences and budgets, ensuring something for everyone.</w:t>
        <w:br/>
        <w:t xml:space="preserve">   </w:t>
        <w:br/>
        <w:t>3. **Bridal Party &amp; Non-Binary Assistance:**</w:t>
        <w:br/>
        <w:t xml:space="preserve">   - **Inclusivity:** Extending services to bridesmaids, groomsmen, and non-binary individuals, with a specific focus on harmonizing themes, is unique and inclusive, addressing a broader spectrum of needs and preferences.</w:t>
        <w:br/>
        <w:t xml:space="preserve">   </w:t>
        <w:br/>
        <w:t>4. **Mobile Dressing Room:**</w:t>
        <w:br/>
        <w:t xml:space="preserve">   - **Convenience:** The mobile van provides a unique, convenient way to shop for dresses, bringing the boutique experience to the bride’s location and hosting neighborhood pop-ups for a personalized experience.</w:t>
        <w:br/>
        <w:t xml:space="preserve">   </w:t>
        <w:br/>
        <w:t>5. **Stress-Free Coordination:**</w:t>
        <w:br/>
        <w:t xml:space="preserve">   - **Comprehensive Support:** Offering detailed scheduling support and day-of-dress services helps alleviate the logistical stresses of wedding preparation.</w:t>
        <w:br/>
        <w:t xml:space="preserve">   </w:t>
        <w:br/>
        <w:t>6. **Groom’s Experience:**</w:t>
        <w:br/>
        <w:t xml:space="preserve">   - **Parallel Experiences:** The strategy to create engaging activities for grooms during the bride’s shopping day enhances overall customer satisfaction and keeps both partners involved.</w:t>
        <w:br/>
        <w:t xml:space="preserve">   </w:t>
        <w:br/>
        <w:t>7. **Enhanced Comfort &amp; Experience:**</w:t>
        <w:br/>
        <w:t xml:space="preserve">   - **Luxury Touches:** The provision of luxury amenities, celebratory touches, and a festive atmosphere during fittings enriches the experience, making it memorable and enjoyable.</w:t>
        <w:br/>
        <w:t xml:space="preserve">   </w:t>
        <w:br/>
        <w:t>8. **Body Positive &amp; Inclusive Services:**</w:t>
        <w:br/>
        <w:t xml:space="preserve">   - **Adaptive Fashion:** Provisions for adaptive fashion consultancy and inclusivity for all body types and gender identities set this service apart by ensuring everyone feels comfortable and represented.</w:t>
        <w:br/>
        <w:br/>
        <w:t>### Marketing Approach:</w:t>
        <w:br/>
        <w:br/>
        <w:t>1. **Social Media Presence:**</w:t>
        <w:br/>
        <w:t xml:space="preserve">   - **Authenticity:** Emphasis on authentic, body-positive, and inclusive content could resonate well with today's bridal market, helping to build a strong, relatable brand identity.</w:t>
        <w:br/>
        <w:t xml:space="preserve">   </w:t>
        <w:br/>
        <w:t>2. **Partnerships:**</w:t>
        <w:br/>
        <w:t xml:space="preserve">   - **Strategic Collaborations:** Working with a range of wedding-related entities for exclusive perks and hosting events can significantly increase visibility and engagement.</w:t>
        <w:br/>
        <w:t xml:space="preserve">   </w:t>
        <w:br/>
        <w:t>3. **Gift Certificates:**</w:t>
        <w:br/>
        <w:t xml:space="preserve">   - **Accessible Gifts:** Marketing gift certificates and wish registries makes it easy for friends and family to contribute to the bride's experience.</w:t>
        <w:br/>
        <w:t xml:space="preserve">   </w:t>
        <w:br/>
        <w:t>4. **Referral Program:**</w:t>
        <w:br/>
        <w:t xml:space="preserve">   - **Rewarding Referrals:** Offering incentives for referrals encourages satisfied customers to promote the service within their networks, organically expanding reach.</w:t>
        <w:br/>
        <w:t xml:space="preserve">   </w:t>
        <w:br/>
        <w:t>5. **Community Engagement:**</w:t>
        <w:br/>
        <w:t xml:space="preserve">   - **Building Community:** Hosting bridal brunches and partnering with local designers helps build a supportive community and showcase local talent.</w:t>
        <w:br/>
        <w:t xml:space="preserve">   </w:t>
        <w:br/>
        <w:t>6. **Sustainable &amp; Ethical Fashion:**</w:t>
        <w:br/>
        <w:t xml:space="preserve">   - **Conscious Choices:** Promoting sustainable and ethical fashion attracts eco-conscious brides, aligning with modern values of sustainability and responsible consumption.</w:t>
        <w:br/>
        <w:br/>
        <w:t>### Implementation Strategy:</w:t>
        <w:br/>
        <w:br/>
        <w:t>1. **Initial Investment:**</w:t>
        <w:br/>
        <w:t xml:space="preserve">   - **Essential Resources:** Initial focus on key investments like the mobile van, professional hiring, and user-friendly platform development sets a strong foundation.</w:t>
        <w:br/>
        <w:t xml:space="preserve">   </w:t>
        <w:br/>
        <w:t>2. **Pilot Program:**</w:t>
        <w:br/>
        <w:t xml:space="preserve">   - **Trial Runs:** Launching in key markets and hosting pop-up events for initial feedback allows refinement based on real customer experiences.</w:t>
        <w:br/>
        <w:t xml:space="preserve">   </w:t>
        <w:br/>
        <w:t>3. **Expand Outreach:**</w:t>
        <w:br/>
        <w:t xml:space="preserve">   - **Broad Visibility:** Utilizing a comprehensive social media strategy and active participation in local bridal fairs increases brand awareness and engagement.</w:t>
        <w:br/>
        <w:t xml:space="preserve">   </w:t>
        <w:br/>
        <w:t>4. **Feedback Loop:**</w:t>
        <w:br/>
        <w:t xml:space="preserve">   - **Continuous Improvement:** Implementing a feedback system ensures the service evolves in line with customer needs and maintains a high standard of satisfaction.</w:t>
        <w:br/>
        <w:br/>
        <w:t>In conclusion, this proposed wedding dress shopping companion service uniquely blends convenience, inclusivity, and personalized attention, in ways that current solutions typically do not. It leverages mobile services, inclusive practices, luxurious touches, and comprehensive planning to offer a superior and accessible shopping experience tailored to contemporary bridal needs.</w:t>
      </w:r>
    </w:p>
    <w:p>
      <w:pPr>
        <w:pStyle w:val="Heading1"/>
      </w:pPr>
      <w:r>
        <w:rPr>
          <w:sz w:val="30"/>
        </w:rPr>
        <w:t>2. PetVista Plus</w:t>
      </w:r>
    </w:p>
    <w:p>
      <w:pPr>
        <w:pStyle w:val="ListBullet2"/>
      </w:pPr>
      <w:r>
        <w:t>Rating: 8</w:t>
      </w:r>
    </w:p>
    <w:p>
      <w:pPr>
        <w:pStyle w:val="ListBullet2"/>
      </w:pPr>
      <w:r>
        <w:t>Monetization: **Subscription fees, targeted ads, partnerships, and merch for revenue generation.**</w:t>
      </w:r>
    </w:p>
    <w:p>
      <w:pPr>
        <w:pStyle w:val="ListBullet2"/>
      </w:pPr>
      <w:r>
        <w:t>Explanation: Rated highly for its tailored, comprehensive features addressing multiple gaps in current pet TV solutions.</w:t>
      </w:r>
    </w:p>
    <w:p>
      <w:pPr>
        <w:pStyle w:val="ListBullet2"/>
      </w:pPr>
      <w:r>
        <w:t>Novelty Description: ### Comparison with Existing Solutions</w:t>
        <w:br/>
        <w:br/>
        <w:t>In today's market, several services cater to pets through content aimed at relaxation and entertainment, such as DogTV and animal YouTube channels. Here's a comparison highlighting the unique features and improvements of the "Tailored Pet TV Channels" idea:</w:t>
        <w:br/>
        <w:br/>
        <w:t>**1. Familiar and Relaxing Sounds:**</w:t>
        <w:br/>
        <w:br/>
        <w:t xml:space="preserve">   - **Existing Solutions:** Services like DogTV offer generic relaxing music and sounds aimed at reducing anxiety.</w:t>
        <w:br/>
        <w:t xml:space="preserve">   - **Unique Features:** The "Tailored Pet TV Channels" plan includes an **expanded sound library** tailored to different breeds and temperaments, utilizing **human voices and heartbeats** to mimic familiar sounds and enhance comfort.</w:t>
        <w:br/>
        <w:br/>
        <w:t>**2. Visual Engagement:**</w:t>
        <w:br/>
        <w:br/>
        <w:t xml:space="preserve">   - **Existing Solutions:** Current pet TV channels provide generalized content aimed at visual stimulation.</w:t>
        <w:br/>
        <w:t xml:space="preserve">   - **Unique Features:** The idea suggests **breed-specific content** and the use of **dog-friendly colors**, recognizing the varied visual acuities and preferences of different breeds.</w:t>
        <w:br/>
        <w:br/>
        <w:t>**3. Interactive Elements:**</w:t>
        <w:br/>
        <w:br/>
        <w:t xml:space="preserve">   - **Existing Solutions:** Most existing services lack interactive components tailored to pets.</w:t>
        <w:br/>
        <w:t xml:space="preserve">   - **Unique Features:** **Scent-integrated activities** and **simple puzzles** involve owners actively and promote mental stimulation, providing an engaging, multi-sensory experience.</w:t>
        <w:br/>
        <w:br/>
        <w:t>**4. Routine Segments:**</w:t>
        <w:br/>
        <w:br/>
        <w:t xml:space="preserve">   - **Existing Solutions:** Current pet channels and online content generally follow standard schedules without customization options.</w:t>
        <w:br/>
        <w:t xml:space="preserve">   - **Unique Features:** The new idea provides **personalized schedules** and **behavioral training segments**, aligning with pets' daily routines and enhancing training efforts.</w:t>
        <w:br/>
        <w:br/>
        <w:t>**5. Targeted Advertisements:**</w:t>
        <w:br/>
        <w:br/>
        <w:t xml:space="preserve">   - **Existing Solutions:** Advertisements in existing channels are often generic and not specifically tailored.</w:t>
        <w:br/>
        <w:t xml:space="preserve">   - **Unique Features:** **Behavioral-based ads** and **nutritional advice** tailored to specific segments and behaviors ensure relevance and added value for pet owners.</w:t>
        <w:br/>
        <w:br/>
        <w:t>**6. Seasonal and Thematic Content:**</w:t>
        <w:br/>
        <w:br/>
        <w:t xml:space="preserve">   - **Existing Solutions:** There is limited focus on seasonal or thematic content.</w:t>
        <w:br/>
        <w:t xml:space="preserve">   - **Unique Features:** **Holiday specials** and **travel simulations** offer diverse experiences, broadening the content range and preparing pets for varying environments.</w:t>
        <w:br/>
        <w:br/>
        <w:t>**7. Safety and Comfort:**</w:t>
        <w:br/>
        <w:br/>
        <w:t xml:space="preserve">   - **Existing Solutions:** Ongoing monitoring and safety features are rarely included.</w:t>
        <w:br/>
        <w:t xml:space="preserve">   - **Unique Features:** **Wellness check-ins** and advice from animal behaviorists ensure that content remains beneficial, safe, and in line with the latest pet wellness research.</w:t>
        <w:br/>
        <w:br/>
        <w:t>### Revenue Streams</w:t>
        <w:br/>
        <w:br/>
        <w:t xml:space="preserve">   - **Subscription Model:** Offering tiered subscriptions with tailored content and personalized features enhances value and encourages longer subscription commitments.</w:t>
        <w:br/>
        <w:t xml:space="preserve">   - **Advertising:** Integrated partnerships with relevant pet product brands create a cohesive experience without interrupting viewing, making ads feel like a natural extension of the programming.</w:t>
        <w:br/>
        <w:t xml:space="preserve">   - **Merchandising:** Developing a line of themed products tied to popular segments resonates with pet owners, offering additional revenue through merchandise.</w:t>
        <w:br/>
        <w:t xml:space="preserve">   - **Partnerships:** Collaborating with pet care centers and grooming businesses promotes cross-marketing, increasing both awareness and customer engagement.</w:t>
        <w:br/>
        <w:br/>
        <w:t>### Marketing Strategy</w:t>
        <w:br/>
        <w:br/>
        <w:t xml:space="preserve">   - **Social Media Campaigns:** Highlighting high-quality, engaging clips and testimonials on platforms can draw attention and showcase the benefits of the service.</w:t>
        <w:br/>
        <w:t xml:space="preserve">   - **Pet Influencers:** Partnering with micro-influencers ensures authentic promotion and taps into highly engaged communities.</w:t>
        <w:br/>
        <w:t xml:space="preserve">   - **In-Store Promotions:** Interactive displays allow potential customers to experience the product firsthand, increasing the likelihood of subscriptions.</w:t>
        <w:br/>
        <w:t xml:space="preserve">   - **Veterinary Endorsements:** Educational workshops at pet clinics can validate the service’s benefits and build trust within the pet owner community.</w:t>
        <w:br/>
        <w:br/>
        <w:t>### Adapting to Recent Trends</w:t>
        <w:br/>
        <w:br/>
        <w:t xml:space="preserve">   - **Pet Humanization:** Including segments for joint viewing strengthens the pet-owner bond and acknowledges the trend of treating pets as family.</w:t>
        <w:br/>
        <w:t xml:space="preserve">   - **Health and Wellness Focus:** Regular wellness tips and exercises promote mental and physical health, aligning with the rising demand for holistic pet care.</w:t>
        <w:br/>
        <w:t xml:space="preserve">   - **Natural and Eco-Friendly Products:** Use of eco-friendly themes and content about environmental conservation reflects modern pet owners' values and preferences.</w:t>
        <w:br/>
        <w:t xml:space="preserve">   - **Omnichannel Engagement:** A companion app enhances the TV service by providing tools to manage schedules, track engagement, and access additional resources, creating a seamless user experience.</w:t>
        <w:br/>
        <w:br/>
        <w:t>### Conclusion</w:t>
        <w:br/>
        <w:br/>
        <w:t>The "Tailored Pet TV Channels" idea stands out due to its comprehensive approach to pet entertainment, addressing gaps in current offerings with unique features and personalized, multi-sensory content. By focusing on engagement, behavioral improvements, and integrating pet owners into the experience, it provides significant added value over existing solutions.</w:t>
      </w:r>
    </w:p>
    <w:p>
      <w:pPr>
        <w:pStyle w:val="Heading1"/>
      </w:pPr>
      <w:r>
        <w:rPr>
          <w:sz w:val="30"/>
        </w:rPr>
        <w:t>3. EcoCraft Journals</w:t>
      </w:r>
    </w:p>
    <w:p>
      <w:pPr>
        <w:pStyle w:val="ListBullet2"/>
      </w:pPr>
      <w:r>
        <w:t>Rating: 8</w:t>
      </w:r>
    </w:p>
    <w:p>
      <w:pPr>
        <w:pStyle w:val="ListBullet2"/>
      </w:pPr>
      <w:r>
        <w:t>Monetization: Offer eco-friendly journals, photo albums, milestone cards, and workshops themed around sustainability.</w:t>
      </w:r>
    </w:p>
    <w:p>
      <w:pPr>
        <w:pStyle w:val="ListBullet2"/>
      </w:pPr>
      <w:r>
        <w:t>Explanation: A novel, eco-friendly, and community-focused innovation tailored to family engagement and creativity.</w:t>
      </w:r>
    </w:p>
    <w:p>
      <w:pPr>
        <w:pStyle w:val="ListBullet2"/>
      </w:pPr>
      <w:r>
        <w:t>Novelty Description: ### Comparison with Existing Solutions:</w:t>
        <w:br/>
        <w:br/>
        <w:t>#### 1. "Together Journal" vs. Traditional Journals:</w:t>
        <w:br/>
        <w:t xml:space="preserve">   - **Unique Features**: The Together Journal's seasonal themes and eco-friendly craft ideas set it apart from traditional journals, which often lack such structured and diverse content. Conventional journals typically provide blank pages or generic prompts without a thematic focus or integrated craft suggestions.</w:t>
        <w:br/>
        <w:t xml:space="preserve">   - **Improvements**: The emphasis on sustainability with recycled paper and eco-friendly inks offers a strong environmental appeal. This aspect is not a priority for many existing journal products, making the Together Journal a standout option for eco-conscious consumers.</w:t>
        <w:br/>
        <w:br/>
        <w:t>#### 2. Photo Album Timeline vs. Standard Photo Albums:</w:t>
        <w:br/>
        <w:t xml:space="preserve">   - **Unique Features**: Offering handmade, artist-designed stickers and interactive QR codes for added creative input provides a more engaging user experience compared to standard photo albums. Traditional photo albums usually lack interactive and customizable features.</w:t>
        <w:br/>
        <w:t xml:space="preserve">   - **Improvements**: Sustainable packaging and reusable designs are more environmentally friendly compared to standard photo albums that often use single-use plastics and non-recyclable materials.</w:t>
        <w:br/>
        <w:br/>
        <w:t>#### 3. Milestone Memory Cards vs. Conventional Milestone Cards:</w:t>
        <w:br/>
        <w:t xml:space="preserve">   - **Unique Features**: The eco-friendly illustrations and guidelines for making a DIY memory box offer a personalized, environmentally responsible approach. Traditional milestone cards rarely emphasize sustainability or offer DIY extensions.</w:t>
        <w:br/>
        <w:t xml:space="preserve">   - **Improvements**: Using non-toxic, biodegradable materials for card designs and supporting local illustrators enhances the product's environmental and community impact, which is often overlooked in other milestone card offerings.</w:t>
        <w:br/>
        <w:br/>
        <w:t>#### 4. Legacy Letters vs. Regular Keepsake Letters:</w:t>
        <w:br/>
        <w:t xml:space="preserve">   - **Unique Features**: The inclusion of calligraphy templates and eco-friendly decoration kits elevates the personal and artistic value of Legacy Letters. Standard keepsake letters do not typically offer such artistic customization options.</w:t>
        <w:br/>
        <w:t xml:space="preserve">   - **Improvements**: Emphasizing handwritten appeal with locally collaborated calligraphy designs adds a luxury feel and a personal touch that differentiates it from more generic, mass-produced keepsake letters.</w:t>
        <w:br/>
        <w:br/>
        <w:t>#### 5. Storytelling Book vs. Conventional Storybooks:</w:t>
        <w:br/>
        <w:t xml:space="preserve">   - **Unique Features**: Incorporating community-written tales and providing eco-friendly coloring tools enrich both engagement and sustainability, unlike standard storybooks that often do not include such interactive and community-focused elements.</w:t>
        <w:br/>
        <w:t xml:space="preserve">   - **Improvements**: Encouraging children's participation with recycled materials and promoting storytelling from various family perspectives fosters inclusivity and creativity, enhancing the value beyond typical storybooks.</w:t>
        <w:br/>
        <w:br/>
        <w:t>### Additional Business Add-ons:</w:t>
        <w:br/>
        <w:br/>
        <w:t>#### Workshops and Events:</w:t>
        <w:br/>
        <w:t xml:space="preserve">   - **Unique Features**: Seasonal workshops and nature-inspired projects provide real-world, practical activities that build on the thematic content of the products. These aspects are less commonly found in existing product support services.</w:t>
        <w:br/>
        <w:t xml:space="preserve">   - **Improvements**: Combining experiential learning with crafting creates a holistic and immersive experience, setting it apart from one-off, product-based workshops.</w:t>
        <w:br/>
        <w:br/>
        <w:t>#### Subscription Boxes:</w:t>
        <w:br/>
        <w:t xml:space="preserve">   - **Unique Features**: Sustainable craft kits and storytelling challenges offer continuous and evolving engagement, which contrasts with traditional subscription boxes that might focus merely on content delivery without sustainable practices and interactive challenges.</w:t>
        <w:br/>
        <w:t xml:space="preserve">   - **Improvements**: The inclusion of eco-friendly materials and motivational rewards aligns with modern consumer values of sustainability and family bonding.</w:t>
        <w:br/>
        <w:br/>
        <w:t>#### Customization Services:</w:t>
        <w:br/>
        <w:t xml:space="preserve">   - **Unique Features**: Eco-friendly personalized covers and handcrafted elements allow for highly bespoke and environmentally conscious customization, a feature not commonly prioritized in existing products.</w:t>
        <w:br/>
        <w:t xml:space="preserve">   - **Improvements**: Hand-sewn bindings and hand-painted covers provided by local artisans elevate the product quality and community engagement, contrasting with mass-produced customization options.</w:t>
        <w:br/>
        <w:br/>
        <w:t>#### Gift Packages:</w:t>
        <w:br/>
        <w:t xml:space="preserve">   - **Unique Features**: Zero-waste kits and exclusive seasonal editions provide thoughtful and environmentally friendly gifting options, a considerable enhancement over conventional gift packages that may lack sustainability considerations.</w:t>
        <w:br/>
        <w:t xml:space="preserve">   - **Improvements**: These features make them attractive and eco-conscious gifting choices, filling a gap in the market for sustainable and meaningful gifts.</w:t>
        <w:br/>
        <w:br/>
        <w:t>### Marketing Strategy:</w:t>
        <w:br/>
        <w:br/>
        <w:t>#### Social Media Presence:</w:t>
        <w:br/>
        <w:t xml:space="preserve">   - **Unique Features**: Eco-Friendly Memory Challenges and Family Spotlight initiatives foster active and meaningful community participation, unlike generic social media marketing strategies.</w:t>
        <w:br/>
        <w:t xml:space="preserve">   - **Improvements**: Highlighting eco-friendly practices not only promotes the products but also reflects the brand's values, creating deeper connections with the audience.</w:t>
        <w:br/>
        <w:br/>
        <w:t>#### Collaborations:</w:t>
        <w:br/>
        <w:t xml:space="preserve">   - **Unique Features**: Partnering with eco-living bloggers and local artisans integrates the brand into established communities advocating for sustainability and craftsmanship, significantly differing from generic influencer collaborations.</w:t>
        <w:br/>
        <w:t xml:space="preserve">   - **Improvements**: These collaborations bring additional credibility and reach to the brand, aligning it with respected voices in relevant niches.</w:t>
        <w:br/>
        <w:br/>
        <w:t>#### Pop-Up Stands:</w:t>
        <w:br/>
        <w:t xml:space="preserve">   - **Unique Features**: Employing sustainable materials for eco pop-up booths and conducting live demonstrations offer a tangible, eco-friendly brand experience that goes beyond traditional pop-up shop practices.</w:t>
        <w:br/>
        <w:t xml:space="preserve">   - **Improvements**: This approach not only showcases the products but also reinforces the brand's commitment to sustainability, in contrast to conventional retail display methods.</w:t>
        <w:br/>
        <w:br/>
        <w:t>### Benefits:</w:t>
        <w:br/>
        <w:br/>
        <w:t>- **Sustainability**: By prioritizing eco-friendly materials and sustainable practices, the concept appeals strongly to current market trends favoring responsible consumption, setting it apart from less environmentally-focused competitors.</w:t>
        <w:br/>
        <w:t>- **Community Engagement**: Incorporating community stories and artisan collaborations enhances a sense of belonging and shared experience, fostering stronger customer loyalty and brand community.</w:t>
        <w:br/>
        <w:t>- **Emotional Connection**: Personal touches, handmade elements, and family-oriented storytelling deepen emotional engagement, offering a richer, more fulfilling customer experience than many existing solutions.</w:t>
        <w:br/>
        <w:t>- **Creative Stimulation**: Encouraging creativity through accessible DIY projects promotes family bonding and expression, elevating beyond purely functional or decorative products to those that facilitate meaningful interactions.</w:t>
        <w:br/>
        <w:br/>
        <w:t>### Conclusion:</w:t>
        <w:br/>
        <w:t>The "Parenthood Diaries" concept stands out with its unique combination of personal touches, eco-friendly materials, thematic content, and community engagement. These improvements and innovations address current market gaps and highlight the brand's commitment to sustainability, creativity, and family connection, making it a novel and attractive solution in the market.</w:t>
      </w:r>
    </w:p>
    <w:p>
      <w:pPr>
        <w:pStyle w:val="Heading1"/>
      </w:pPr>
      <w:r>
        <w:rPr>
          <w:sz w:val="30"/>
        </w:rPr>
        <w:t>4. EcoPaws Adventures</w:t>
      </w:r>
    </w:p>
    <w:p>
      <w:pPr>
        <w:pStyle w:val="ListBullet2"/>
      </w:pPr>
      <w:r>
        <w:t>Rating: 8</w:t>
      </w:r>
    </w:p>
    <w:p>
      <w:pPr>
        <w:pStyle w:val="ListBullet2"/>
      </w:pPr>
      <w:r>
        <w:t>Monetization: Bundle adventure outings, training, eco-friendly products, and community events into membership packages.</w:t>
      </w:r>
    </w:p>
    <w:p>
      <w:pPr>
        <w:pStyle w:val="ListBullet2"/>
      </w:pPr>
      <w:r>
        <w:t>Explanation: Unique, targeted audience focus and holistic, eco-friendly integration make it highly innovative.</w:t>
      </w:r>
    </w:p>
    <w:p>
      <w:pPr>
        <w:pStyle w:val="ListBullet2"/>
      </w:pPr>
      <w:r>
        <w:t>Novelty Description: **Market Comparison and Unique Features of "Paw &amp; Pals Bonding Adventures"**</w:t>
        <w:br/>
        <w:br/>
        <w:t>### Existing Solutions in the Market</w:t>
        <w:br/>
        <w:br/>
        <w:t>1. **Pet-Friendly Adventure Companies:**</w:t>
        <w:br/>
        <w:t xml:space="preserve">   - Companies that offer dog-friendly hiking, camping, and other outdoor activities.</w:t>
        <w:br/>
        <w:t xml:space="preserve">   - Example: Dog-friendly travel agencies that organize hiking and camping trips.</w:t>
        <w:br/>
        <w:br/>
        <w:t>2. **Dog Training Schools:**</w:t>
        <w:br/>
        <w:t xml:space="preserve">   - Institutions providing various training programs for dogs and their owners.</w:t>
        <w:br/>
        <w:t xml:space="preserve">   - Example: Professional dog training centers focusing on obedience, agility, and behavioral training.</w:t>
        <w:br/>
        <w:br/>
        <w:t>3. **Pet Wellness and Spa Services:**</w:t>
        <w:br/>
        <w:t xml:space="preserve">   - Pet spas and wellness centers offering grooming and relaxation treatments for pets.</w:t>
        <w:br/>
        <w:t xml:space="preserve">   - Example: Luxury pet spas providing massages, aromatherapy, and grooming services.</w:t>
        <w:br/>
        <w:br/>
        <w:t>4. **Pet Socialization Events:**</w:t>
        <w:br/>
        <w:t xml:space="preserve">   - Community-based events for dogs to interact and play with others.</w:t>
        <w:br/>
        <w:t xml:space="preserve">   - Example: Dog parks organizing playdates and social events for dogs and their owners.</w:t>
        <w:br/>
        <w:br/>
        <w:t>5. **Subscription Boxes for Pets:**</w:t>
        <w:br/>
        <w:t xml:space="preserve">   - Monthly subscription services delivering pet-related products to customers’ homes.</w:t>
        <w:br/>
        <w:t xml:space="preserve">   - Example: Boxes containing toys, treats, and grooming products for pets.</w:t>
        <w:br/>
        <w:br/>
        <w:t>**Unique Features and Improvements of "Paw &amp; Pals Bonding Adventures"**</w:t>
        <w:br/>
        <w:br/>
        <w:t>1. **Holistic and Integrated Approach:**</w:t>
        <w:br/>
        <w:t xml:space="preserve">   "Paw &amp; Pals Bonding Adventures" seamlessly integrates adventure, training, social events, wellness, and community engagement into a single cohesive experience. Existing solutions often focus on individual aspects, such as training or adventure, but seldom combine diverse activities into a comprehensive package.</w:t>
        <w:br/>
        <w:br/>
        <w:t>2. **Eco-Friendly Focus:**</w:t>
        <w:br/>
        <w:t xml:space="preserve">   - **Sustainable Practices:** Each activity, from hiking and camping to workshops and grooming, emphasizes sustainability. This includes eco-friendly gear, biodegradable waste bags, locally-sourced organic food, and recyclable materials.</w:t>
        <w:br/>
        <w:t xml:space="preserve">   - **Environmental Education:** Participants receive education about conservation, zero-waste practices, and local ecosystems, adding an educational dimension to the experience.</w:t>
        <w:br/>
        <w:br/>
        <w:t>3. **Targeted Demographic:**</w:t>
        <w:br/>
        <w:t xml:space="preserve">   - **Father-Dog Bonding:** Specifically focusing on dads and their dogs is unique. While many services target families or dog owners in general, this niche creates a distinctive market segment with tailored activities and services to foster deeper connections between male guardians and their pets.</w:t>
        <w:br/>
        <w:br/>
        <w:t>4. **Diverse Activity Range:**</w:t>
        <w:br/>
        <w:t xml:space="preserve">   - **Adventure Outings:** Regular organized events such as eco-friendly hiking, sustainable camping, and water adventures provide a variety of physical activities to suit different interests and fitness levels.</w:t>
        <w:br/>
        <w:t xml:space="preserve">   - **Workshops and Training:** Offering holistic dog training, bonding workouts (e.g., yoga), and outdoor fitness programs incorporates wellness and mindfulness.</w:t>
        <w:br/>
        <w:br/>
        <w:t>5. **Community and Social Interaction:**</w:t>
        <w:br/>
        <w:t xml:space="preserve">   - **Green Barbecues and Picnics:** Social events that are environmentally conscious, promoting companionship among participants within a sustainability-oriented setting.</w:t>
        <w:br/>
        <w:t xml:space="preserve">   - **Community Playdates:** Regular dog meetups supported by behavior experts ensure socialization among dogs and their owners.</w:t>
        <w:br/>
        <w:br/>
        <w:t>6. **Relaxation and Pampering with Eco-Consciousness:**</w:t>
        <w:br/>
        <w:t xml:space="preserve">   - **Nature Spa Days and Herbal Massage Therapy:** Partnering with spas for eco-friendly treatments and conducting workshops on natural grooming techniques provides relaxation while maintaining an eco-friendly approach.</w:t>
        <w:br/>
        <w:br/>
        <w:t>7. **Loyalty and Membership Programs:**</w:t>
        <w:br/>
        <w:t xml:space="preserve">   - **Eco-Subscription Boxes and Loyalty Programs:** Offering subscriptions filled with sustainable products and loyalty programs rewarding eco-friendly practices strengthens customer engagement and encourages repeat business.</w:t>
        <w:br/>
        <w:br/>
        <w:t>8. **Educational Resources:**</w:t>
        <w:br/>
        <w:t xml:space="preserve">   - **Dog Dads Club Digital Magazine:** Providing articles on sustainable dog care, training tips, and success stories maintains customer engagement beyond physical activities and strengthens the community aspect of the business.</w:t>
        <w:br/>
        <w:br/>
        <w:t>### Overall Improvement and Novelty</w:t>
        <w:br/>
        <w:br/>
        <w:t>The integration of sustainability across all activities, targeted bonding between dads and their dogs, and the blending of education, wellness, adventure, and community create a unique value proposition that stands out in the market. "Paw &amp; Pals Bonding Adventures" doesn't just offer services; it builds a sustainable, community-driven ecosystem that enriches the lives of both dogs and their owners while promoting environmental consciousness.</w:t>
      </w:r>
    </w:p>
    <w:p>
      <w:pPr>
        <w:pStyle w:val="Heading1"/>
      </w:pPr>
      <w:r>
        <w:rPr>
          <w:sz w:val="30"/>
        </w:rPr>
        <w:t>5. VoiceWellness Hub</w:t>
      </w:r>
    </w:p>
    <w:p>
      <w:pPr>
        <w:pStyle w:val="ListBullet2"/>
      </w:pPr>
      <w:r>
        <w:t>Rating: 8</w:t>
      </w:r>
    </w:p>
    <w:p>
      <w:pPr>
        <w:pStyle w:val="ListBullet2"/>
      </w:pPr>
      <w:r>
        <w:t>Monetization: Market it as a "Holistic Voice Wellness Program" targeting self-improvement and community support.</w:t>
      </w:r>
    </w:p>
    <w:p>
      <w:pPr>
        <w:pStyle w:val="ListBullet2"/>
      </w:pPr>
      <w:r>
        <w:t>Explanation: This innovation offers a unique, holistic approach, combining voice coaching with mental wellness and community.</w:t>
      </w:r>
    </w:p>
    <w:p>
      <w:pPr>
        <w:pStyle w:val="ListBullet2"/>
      </w:pPr>
      <w:r>
        <w:t>Novelty Description: ### Comparison with Existing Solutions</w:t>
        <w:br/>
        <w:br/>
        <w:t>Existing voice coaching solutions often focus on specific aspects such as public speaking skills, singing techniques, or professional voice training for actors and broadcasters. While these programs can be specialized and beneficial, they often miss out on a holistic approach that integrates mental wellness, community building, and personal empowerment. Here is a comparison with key market players:</w:t>
        <w:br/>
        <w:br/>
        <w:t>#### 1. **Traditional Voice Coaching Programs**:</w:t>
        <w:br/>
        <w:t>- **Focus:** Primarily technical aspects of voice use, such as pitch, tone, and articulation.</w:t>
        <w:br/>
        <w:t>- **Delivery:** Typically one-on-one or small group sessions focusing on performance improvement.</w:t>
        <w:br/>
        <w:t>- **Target Audience:** Often professionals like actors, singers, and public speakers.</w:t>
        <w:br/>
        <w:br/>
        <w:t>**Unique Features and Improvements**:</w:t>
        <w:br/>
        <w:t>- **Mental Wellness Integration:** Our workshops emphasize mental wellness, encouraging participants to feel comfortable and confident with their voice, fostering self-acceptance.</w:t>
        <w:br/>
        <w:t>- **Community and Connectivity:** Through weekly reflection sessions and live performance events, our approach creates a sense of community, which is generally missing in traditional programs.</w:t>
        <w:br/>
        <w:t>- **Experiential Learning:** Incorporation of creative exercises like poetry and role-playing makes the learning process engaging and dynamic.</w:t>
        <w:br/>
        <w:br/>
        <w:t>#### 2. **Public Speaking Workshops**:</w:t>
        <w:br/>
        <w:t>- **Focus:** Overcoming stage fright, structuring speeches, and improving presentation skills.</w:t>
        <w:br/>
        <w:t>- **Delivery:** Workshops and seminars centered around public speaking fundamentals.</w:t>
        <w:br/>
        <w:t>- **Target Audience:** Business professionals, leaders, and individuals looking to improve public speaking skills.</w:t>
        <w:br/>
        <w:br/>
        <w:t>**Unique Features and Improvements**:</w:t>
        <w:br/>
        <w:t>- **Holistic Health Advice:** Our program includes vocal wellness components, emphasizing diet, hydration, and voice care, a feature not typically covered in public speaking workshops.</w:t>
        <w:br/>
        <w:t>- **Personalization:** We conduct voice assessments and create personalized improvement plans, ensuring tailored growth rather than a one-size-fits-all approach.</w:t>
        <w:br/>
        <w:br/>
        <w:t>#### 3. **Singing Courses**:</w:t>
        <w:br/>
        <w:t>- **Focus:** Improving singing technique, vocal range, and performance skills.</w:t>
        <w:br/>
        <w:t>- **Delivery:** One-on-one lessons, group classes, and online video tutorials.</w:t>
        <w:br/>
        <w:t>- **Target Audience:** Aspiring and professional singers.</w:t>
        <w:br/>
        <w:br/>
        <w:t>**Unique Features and Improvements**:</w:t>
        <w:br/>
        <w:t>- **Voice and Movement Integration:** By collaborating with movement coaches and incorporating practices like yoga, we teach participants the connection between body and voice, enhancing overall vocal performance.</w:t>
        <w:br/>
        <w:t>- **Voice Journals:** Daily audio diaries and voice reflection sessions provide continuous self-assessment and communal learning, promoting long-term improvement.</w:t>
        <w:br/>
        <w:br/>
        <w:t>### Novel Features and Overall Improvements</w:t>
        <w:br/>
        <w:br/>
        <w:t>1. **Voice Journals and Reflection Sessions**:</w:t>
        <w:br/>
        <w:t xml:space="preserve">   - **Novelty:** Using smartphone apps for daily audio diaries is a unique, accessible, and practical approach.</w:t>
        <w:br/>
        <w:t xml:space="preserve">   - **Improvement:** Creates a habit of self-reflection and continuous improvement, supported by a community for feedback and encouragement.</w:t>
        <w:br/>
        <w:br/>
        <w:t>2. **Custom Voice Profiles**:</w:t>
        <w:br/>
        <w:t xml:space="preserve">   - **Novelty:** Personalized voice assessment and improvement plans tailored to individual needs.</w:t>
        <w:br/>
        <w:t xml:space="preserve">   - **Improvement:** Moves away from generic training methods to a more customized, effective approach.</w:t>
        <w:br/>
        <w:br/>
        <w:t>3. **Artistic and Experiential Expression Workshops**:</w:t>
        <w:br/>
        <w:t xml:space="preserve">   - **Novelty:** Integration of poetry, prose, and role-playing adds creative elements to voice training.</w:t>
        <w:br/>
        <w:t xml:space="preserve">   - **Improvement:** Encourages participants to explore and express themselves creatively, enhancing confidence and comfort with their own voice.</w:t>
        <w:br/>
        <w:br/>
        <w:t>4. **Voice and Movement Integration**:</w:t>
        <w:br/>
        <w:t xml:space="preserve">   - **Novelty:** Collaboration with movement and yoga instructors to teach the body-voice connection.</w:t>
        <w:br/>
        <w:t xml:space="preserve">   - **Improvement:** Holistic approach that aligns physical and vocal techniques, improving overall vocal performance.</w:t>
        <w:br/>
        <w:br/>
        <w:t>5. **Vocal Wellness Component**:</w:t>
        <w:br/>
        <w:t xml:space="preserve">   - **Novelty:** Focus on holistic health advice and vocal care tips.</w:t>
        <w:br/>
        <w:t xml:space="preserve">   - **Improvement:** Ensures participants understand the broader aspects of vocal health, leading to sustainable voice care practices.</w:t>
        <w:br/>
        <w:br/>
        <w:t>6. **Live Performance and Feedback Sessions**:</w:t>
        <w:br/>
        <w:t xml:space="preserve">   - **Novelty:** Capstone event for participants to showcase progress.</w:t>
        <w:br/>
        <w:t xml:space="preserve">   - **Improvement:** Provides a goal-oriented structure and an opportunity for public feedback, increasing motivation and confidence.</w:t>
        <w:br/>
        <w:br/>
        <w:t>7. **Voice Buddies**:</w:t>
        <w:br/>
        <w:t xml:space="preserve">   - **Novelty:** Pairing participants for mutual practice and support.</w:t>
        <w:br/>
        <w:t xml:space="preserve">   - **Improvement:** Builds a supportive network and accountability, enhancing the learning process.</w:t>
        <w:br/>
        <w:br/>
        <w:t>### Overall Distinction</w:t>
        <w:br/>
        <w:br/>
        <w:t>The **Refined and Practical Voice Coaching and Empowerment Workshops** stand out in the market by integrating mental wellness, community building, and personal empowerment into voice coaching. This holistic approach, combined with hands-on, personalized, and creative methods, makes it a truly unique and novel solution in comparison to traditional voice coaching programs, public speaking workshops, and singing courses. It offers a comprehensive, sustainable, and supportive learning environment that aligns with current trends and provides long-term benefits for participants.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