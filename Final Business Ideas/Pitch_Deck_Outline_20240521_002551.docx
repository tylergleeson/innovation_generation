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20240521_002551</w:t>
      </w:r>
    </w:p>
    <w:p>
      <w:pPr>
        <w:pStyle w:val="Heading1"/>
      </w:pPr>
      <w:r>
        <w:t>Parameters: r/ ['Showerthoughts'] -- Post Limits: 5 -- Time: all</w:t>
      </w:r>
    </w:p>
    <w:p>
      <w:pPr>
        <w:pStyle w:val="Heading1"/>
      </w:pPr>
      <w:r>
        <w:rPr>
          <w:sz w:val="30"/>
        </w:rPr>
        <w:t>VoiceHarmony Pro</w:t>
      </w:r>
    </w:p>
    <w:p>
      <w:pPr>
        <w:pStyle w:val="ListBullet2"/>
      </w:pPr>
      <w:r>
        <w:t>The Hook: Unlock your full vocal potential and well-being with VoiceHarmony Pro; a cutting-edge platform combining AI, AR/VR, and wellness insights for personalized voice coaching.</w:t>
      </w:r>
    </w:p>
    <w:p>
      <w:pPr>
        <w:pStyle w:val="ListBullet2"/>
      </w:pPr>
      <w:r>
        <w:t>Problem: Current vocal coaching, mental wellness, language learning, and AR/VR training apps fall short in providing comprehensive, personalized support that integrates vocal training, well-being, real-time feedback, and community engagement. This gap leaves users with fragmented experiences and limited progress opportunities.</w:t>
      </w:r>
    </w:p>
    <w:p>
      <w:pPr>
        <w:pStyle w:val="ListBullet2"/>
      </w:pPr>
      <w:r>
        <w:t>Solution: VoiceHarmony Pro will fuse advanced AI for hyper-personalized vocal coaching, AR-driven real-time vocal feedback, VR adaptive environments for immersive practice, and wearable tech syncing for wellness integration. Gamified tracking and a supportive community platform will keep users engaged, making training effective and holistic.</w:t>
      </w:r>
    </w:p>
    <w:p>
      <w:pPr>
        <w:pStyle w:val="ListBullet2"/>
      </w:pPr>
      <w:r>
        <w:t>Competitive Advantage: Highly personalized AI coaching adapting dynamically to users' performance, integrating AR/VR for immersive feedback, syncing with wearable tech for wellness insights, and leveraging community elements for motivation. It outperforms existing isolated solutions, setting a new standard in holistic vocal training and personal development.</w:t>
      </w:r>
    </w:p>
    <w:p>
      <w:pPr>
        <w:pStyle w:val="ListBullet2"/>
      </w:pPr>
      <w:r>
        <w:t>Value Creation: Order: 1</w:t>
        <w:br/>
        <w:t>Name: VoiceHarmony Pro</w:t>
        <w:br/>
        <w:t>Monetization: Subscription-based app with tiered plans, offering basic, premium, and wellness-focused features.</w:t>
        <w:br/>
        <w:t>Explanation: Highly innovative, as it addresses gaps by merging vocal training, AI, AR/VR, wellness, and community elements.</w:t>
        <w:br/>
        <w:t>Value Creation: Integrates AI personalization, AR/VR tech, and wellness programs to provide holistic voice training, making practice engaging and effective. Community and gamified progress enhance user retention and satisfaction, driving consistent subscription revenue.</w:t>
      </w:r>
    </w:p>
    <w:p>
      <w:pPr>
        <w:pStyle w:val="ListBullet2"/>
      </w:pPr>
      <w:r>
        <w:t>Customer Acquisition: Partner with wellness influencers and vocal coaches to host interactive, live-streamed tutorials showcasing the app’s unique features. Utilize social media ads and engaging AR filters to spark curiosity, driving traffic to a dedicated landing page offering exclusive first-month discounts.</w:t>
      </w:r>
    </w:p>
    <w:p>
      <w:pPr>
        <w:pStyle w:val="ListBullet2"/>
      </w:pPr>
      <w:r>
        <w:t>Competitive Landscape: VoiceHarmony Pro is unique, facing competition from vocal apps like Erol Singer's Studio, wellness apps like Headspace, and AI tools like Duolingo. These lack integrated AI personalization, AR/VR feedback, and wellness features that VoiceHarmony offers, making it a standout in merging voice training with holistic wellness. Despite overlapping tech, no solution combines these elements as effectively.</w:t>
      </w:r>
    </w:p>
    <w:p>
      <w:pPr>
        <w:pStyle w:val="ListBullet2"/>
      </w:pPr>
      <w:r>
        <w:t>Teammate: A professional with extensive experience in AI and machine learning application, particularly within the health and wellness industry. They should have a track record of creating and managing subscription-based digital platforms, with a strong grasp on AR/VR tech and community engagement. Ideally, they possess skills in integrating biometric data for personalized user experiences.</w:t>
      </w:r>
    </w:p>
    <w:p>
      <w:pPr>
        <w:pStyle w:val="Heading1"/>
      </w:pPr>
      <w:r>
        <w:rPr>
          <w:sz w:val="30"/>
        </w:rPr>
        <w:t>CanineConnect: Dad &amp; Dog Bonding Kit</w:t>
      </w:r>
    </w:p>
    <w:p>
      <w:pPr>
        <w:pStyle w:val="ListBullet2"/>
      </w:pPr>
      <w:r>
        <w:t>The Hook: Revolutionize the dad and dog relationship with a tech-savvy, personalized bonding experience that merges modern pet care with advanced AI, AR, and sustainable practices.</w:t>
      </w:r>
    </w:p>
    <w:p>
      <w:pPr>
        <w:pStyle w:val="ListBullet2"/>
      </w:pPr>
      <w:r>
        <w:t>Problem: Many dads struggle to find meaningful, tech-savvy ways to bond with their dogs while ensuring comprehensive pet care. Existing solutions lack personalization, advanced tech integration, and holistic approaches that cater equally to the pet and the owner, creating a gap in fostering a stronger pet-owner connection.</w:t>
      </w:r>
    </w:p>
    <w:p>
      <w:pPr>
        <w:pStyle w:val="ListBullet2"/>
      </w:pPr>
      <w:r>
        <w:t>Solution: A kit that merges customized apparel, interactive toys, adventure gear, AI-powered training, pampering sessions, and a personalized subscription box for dads and their dogs. Features include AR-enhanced personalization, smart fabrics, Bluetooth-enabled toys, solar-powered backpacks, and AI-driven training apps. This comprehensive kit uses advanced technology to foster a closer bond between dads and their dogs while integrating sustainability and community-building practices.</w:t>
      </w:r>
    </w:p>
    <w:p>
      <w:pPr>
        <w:pStyle w:val="ListBullet2"/>
      </w:pPr>
      <w:r>
        <w:t>Competitive Advantage: Integrative use of AR, AI, and smart fabrics enhances both pet and owner experiences, personalizing bonding through tech-savvy, eco-friendly solutions. Unique offerings like interactive games, solar-powered adventure gear, and AI-driven training set it apart, providing comprehensive care and engaging activities that elevate the dad-dog relationship.</w:t>
      </w:r>
    </w:p>
    <w:p>
      <w:pPr>
        <w:pStyle w:val="ListBullet2"/>
      </w:pPr>
      <w:r>
        <w:t>Value Creation: Order: 2</w:t>
        <w:br/>
        <w:t>Name: CanineConnect: Dad &amp; Dog Bonding Kit</w:t>
        <w:br/>
        <w:t>Rating: 8</w:t>
        <w:br/>
        <w:t>Monetization: Monetize via direct sales, subscription models, premium apps, and exclusive events.</w:t>
        <w:br/>
        <w:t>Explanation: The idea excels in personalization, tech integration, and combining bonding with pet care.</w:t>
        <w:br/>
        <w:t>Novelty Description: The kit stands out with AR-enhanced customized apparel, smart fabrics, Bluetooth-enabled interactive toys, AI-powered training, solar-powered adventure gear, AR-enhanced spa sessions, ML personalized subscription boxes, hybrid events, and a gamified online community.</w:t>
      </w:r>
    </w:p>
    <w:p>
      <w:pPr>
        <w:pStyle w:val="ListBullet2"/>
      </w:pPr>
      <w:r>
        <w:t>Customer Acquisition: Leverage social media influencers and pet bloggers to reach target audience through engaging content like unboxing videos, bonding tips, and AR demo showcases, making use of user-generated content to create a community-driven marketing movement that emphasizes personal experiences and connections.</w:t>
      </w:r>
    </w:p>
    <w:p>
      <w:pPr>
        <w:pStyle w:val="ListBullet2"/>
      </w:pPr>
      <w:r>
        <w:t>Competitive Landscape: The market for pet care products is highly competitive, with major players like BarkBox, Pet Treater, and smart pet product manufacturers dominating. Traditional pet kits and services lack customization, advanced technology, and an emphasis on owner-pet bonding. Existing solutions are fragmented, focusing singularly on toy deliveries, health monitors, or basic training without integrating holistic bonding experiences incorporating AR, AI, and smart fabrics.</w:t>
      </w:r>
    </w:p>
    <w:p>
      <w:pPr>
        <w:pStyle w:val="ListBullet2"/>
      </w:pPr>
      <w:r>
        <w:t>Teammate: Tech-Savvy Product Designer with experience in AR/AI integration, pet product development, and sustainable materials. Ideal person will have a knack for user-centric designs that enhance bonding experiences through interactive and personalized features.</w:t>
      </w:r>
    </w:p>
    <w:p>
      <w:pPr>
        <w:pStyle w:val="Heading1"/>
      </w:pPr>
      <w:r>
        <w:rPr>
          <w:sz w:val="30"/>
        </w:rPr>
        <w:t>Pawflix Plus</w:t>
      </w:r>
    </w:p>
    <w:p>
      <w:pPr>
        <w:pStyle w:val="ListBullet2"/>
      </w:pPr>
      <w:r>
        <w:t>The Hook: Give your furry friend the ultimate screen-time experience with personalized, AI-driven entertainment that keeps your dog engaged and happy through interactive TV, Virtual and Augmented Reality, biometric feedback, and multi-sensory adventures. Think Netflix for dogs, but on a whole new level!</w:t>
      </w:r>
    </w:p>
    <w:p>
      <w:pPr>
        <w:pStyle w:val="ListBullet2"/>
      </w:pPr>
      <w:r>
        <w:t>Problem: Dogs often experience boredom and anxiety when left alone, which can lead to destructive behavior. Existing pet entertainment solutions lack adequate interaction, personalization, and holistic health integration, failing to provide a truly engaging and beneficial experience for pet well-being.</w:t>
      </w:r>
    </w:p>
    <w:p>
      <w:pPr>
        <w:pStyle w:val="ListBullet2"/>
      </w:pPr>
      <w:r>
        <w:t>Solution: By merging AI, AR, VR, biometric tracking, and scent technology, we craft a personalized TV channel tailored to dogs. Pawflix Plus offers interactive, multi-sensory experiences that adjust based on real-time feedback, ensuring dynamic and engaging content. Features like virtual trainers, gamified content, and pet social networks create a holistic and innovative pet entertainment platform.</w:t>
      </w:r>
    </w:p>
    <w:p>
      <w:pPr>
        <w:pStyle w:val="ListBullet2"/>
      </w:pPr>
      <w:r>
        <w:t>Competitive Advantage: Pawflix Plus leverages AI, AR, VR, biometric tracking, and scent-emitting technology to create a personalized dog entertainment experience. Real-time behavior analysis, integration of health metrics, and immersive VR/AR content set it apart from competitors, making it a holistic and engaging solution for pet care and entertainment.</w:t>
      </w:r>
    </w:p>
    <w:p>
      <w:pPr>
        <w:pStyle w:val="ListBullet2"/>
      </w:pPr>
      <w:r>
        <w:t>Value Creation: Enhanced Dog Entertainment TV Channel leverages advanced AI, VR, AR, and biometric tracking to offer personalized and engaging dog-specific content that current platforms lack. Integration of scent-emitting devices, interactive smart functionalities, and a unique pet social network creates a multi-sensory experience, setting it apart in the pet entertainment market.</w:t>
      </w:r>
    </w:p>
    <w:p>
      <w:pPr>
        <w:pStyle w:val="ListBullet2"/>
      </w:pPr>
      <w:r>
        <w:t>Customer Acquisition: Partner with local pet adoption centers and shelters to offer complimentary subscriptions for newly adopted dogs. This fosters goodwill, builds brand loyalty, and taps into a community of passionate pet owners who are likely to share their positive experiences.</w:t>
      </w:r>
    </w:p>
    <w:p>
      <w:pPr>
        <w:pStyle w:val="ListBullet2"/>
      </w:pPr>
      <w:r>
        <w:t>Competitive Landscape: Currently, dog entertainment solutions like DOGTV focus on static content without personalization. VR and AR experiences for dogs are nearly nonexistent in this market. Similarly, there's no holistic integration of pet health data or biometric tracking with entertainment. Our competitors offer scent devices, but none are embedded in entertainment systems. Live training videos exist but lack real-time AI customization. The pet social network space hasn't tapped into interactive playdates or AI moderation. While some use gamification, they fall short of combining it with integrative physical activities and rewards. Most don't feature advanced AI-driven ads tailored to pet's reactions or tiered memberships offering personalized perks. This sets Pawflix Plus apart as a multi-sensory, highly personalized pet entertainment solution.</w:t>
      </w:r>
    </w:p>
    <w:p>
      <w:pPr>
        <w:pStyle w:val="ListBullet2"/>
      </w:pPr>
      <w:r>
        <w:t>Teammate: A visionary product manager with a strong background in AI, AR, VR, and IoT. Experience in developing and integrating multifunctional platforms for consumer electronics or pet tech sectors. Skilled in team leadership, managing cross-functional teams, and driving innovative projects from concept to market.</w:t>
      </w:r>
    </w:p>
    <w:p>
      <w:pPr>
        <w:pStyle w:val="Heading1"/>
      </w:pPr>
      <w:r>
        <w:rPr>
          <w:sz w:val="30"/>
        </w:rPr>
        <w:t>Family MemoryFusion</w:t>
      </w:r>
    </w:p>
    <w:p>
      <w:pPr>
        <w:pStyle w:val="ListBullet2"/>
      </w:pPr>
      <w:r>
        <w:t>The Hook: Enhance how families share memories with AR and AI technology, making each memory personal, interactive, and eco-friendly.</w:t>
      </w:r>
    </w:p>
    <w:p>
      <w:pPr>
        <w:pStyle w:val="ListBullet2"/>
      </w:pPr>
      <w:r>
        <w:t>Problem: Families find it difficult to preserve and interact with their shared memories in a dynamic, engaging way using traditional journals and digital diaries. They lack personalization, interactivity, and sustainability, making it a challenge to create lasting, eco-friendly keepsakes that resonate with modern, environmentally conscious consumers.</w:t>
      </w:r>
    </w:p>
    <w:p>
      <w:pPr>
        <w:pStyle w:val="ListBullet2"/>
      </w:pPr>
      <w:r>
        <w:t>Solution: Combining AR and AI technologies to create personalized family journals with QR-triggered animations. Crafting these journals with eco-friendly materials makes them unique, interactive, and sustainable, enhancing family memories in a dynamic and environmentally conscious way.</w:t>
      </w:r>
    </w:p>
    <w:p>
      <w:pPr>
        <w:pStyle w:val="ListBullet2"/>
      </w:pPr>
      <w:r>
        <w:t>Competitive Advantage: The integration of AR for interactive memories, AI for emotional tagging, and personalized QR codes offers dynamic, immersive experiences. Eco-friendly materials appeal to sustainability-conscious consumers. Leveraging NFTs, voice recognition, and smart wall art ensures unique, engaging, and technologically advanced family storytelling and preservation solutions.</w:t>
      </w:r>
    </w:p>
    <w:p>
      <w:pPr>
        <w:pStyle w:val="ListBullet2"/>
      </w:pPr>
      <w:r>
        <w:t>Value Creation: Innovative use of AR and AI distinguishes it from typical journals. Personalization and sustainability add value.</w:t>
      </w:r>
    </w:p>
    <w:p>
      <w:pPr>
        <w:pStyle w:val="ListBullet2"/>
      </w:pPr>
      <w:r>
        <w:t>Customer Acquisition: Launch a viral social media challenge where families create and share AR-animated memories using the MemoryFusion features, with participants standing a chance to win free journals and eco-friendly merchandise. This leverages user-generated content for organic growth and builds community engagement.</w:t>
      </w:r>
    </w:p>
    <w:p>
      <w:pPr>
        <w:pStyle w:val="ListBullet2"/>
      </w:pPr>
      <w:r>
        <w:t>Competitive Landscape: The market for memory and family journaling solutions is diverse, ranging from traditional printed journals to digital diaries and genealogy apps. While established solutions like "My Family Tree Book" and apps like Ancestry dominate the space, Family MemoryFusion stands out by integrating AR, AI, and sustainability features. This technological and eco-friendly approach offers a unique, personalized experience that sets it apart from more static, traditional offerings.</w:t>
      </w:r>
    </w:p>
    <w:p>
      <w:pPr>
        <w:pStyle w:val="ListBullet2"/>
      </w:pPr>
      <w:r>
        <w:t>Teammate: An experienced AR/VR developer with a familiarity in working with frameworks like Vuforia, ARKit, and ARCore. They should have a strong background in AI and emotion detection technologies and be adept at integrating QR code functionality. A knack for eco-friendly initiatives, and experience with NFT and voice recognition technology integration will be advantageous.</w:t>
      </w:r>
    </w:p>
    <w:p>
      <w:pPr>
        <w:pStyle w:val="Heading1"/>
      </w:pPr>
      <w:r>
        <w:rPr>
          <w:sz w:val="30"/>
        </w:rPr>
        <w:t>BridalTech Bliss</w:t>
      </w:r>
    </w:p>
    <w:p>
      <w:pPr>
        <w:pStyle w:val="ListBullet2"/>
      </w:pPr>
      <w:r>
        <w:t>The Hook: Graduate from old-school bridal planning. Dive into AI-assisted, VR-enhanced experiences with BridalTech Bliss for a truly immersive, sustainable, and inclusive journey down the aisle.</w:t>
      </w:r>
    </w:p>
    <w:p>
      <w:pPr>
        <w:pStyle w:val="ListBullet2"/>
      </w:pPr>
      <w:r>
        <w:t>Problem: Wedding planning is often stressful, time-consuming, and lacks the integration of modern technology, inclusivity, and sustainable practices. Traditional boutiques and online retailers usually offer limited engagement, generic services, and minimal focus on grooms, leaving a void for a comprehensive, tech-driven, and eco-friendly solution.</w:t>
      </w:r>
    </w:p>
    <w:p>
      <w:pPr>
        <w:pStyle w:val="ListBullet2"/>
      </w:pPr>
      <w:r>
        <w:t>Solution: BridalTech Bliss elevates wedding planning by integrating AI, AR, VR, and blockchain into an immersive and secure experience. It offers personalized virtual fittings, sustainable material insights, comprehensive groom services, and global VR previews. Combining luxury, inclusivity, and eco-friendly features, it redefines the bridal industry with a futuristic, couple-focused approach.</w:t>
      </w:r>
    </w:p>
    <w:p>
      <w:pPr>
        <w:pStyle w:val="ListBullet2"/>
      </w:pPr>
      <w:r>
        <w:t>Competitive Advantage: Leveraging advanced tech like AI, AR, and blockchain for realistic fittings and data security, BridalTech Bliss offers unmatched inclusivity and sustainability insights. Exclusive groom services, immersive VR experiences, and remote engagement tools make it standout, offering a holistic, eco-friendly, and personalized bridal planning solution not found in traditional or current high-tech competitors.</w:t>
      </w:r>
    </w:p>
    <w:p>
      <w:pPr>
        <w:pStyle w:val="ListBullet2"/>
      </w:pPr>
      <w:r>
        <w:t>Value Creation: Leveraging advanced technology like AI, AR, VR, and blockchain, BridalTech Bliss offers a secure and immersive bridal experience unmatched by competitors. With a focus on sustainability, inclusivity, and comprehensive services for both brides and grooms, it sets a new, tech-fueled standard in the bridal industry.</w:t>
      </w:r>
    </w:p>
    <w:p>
      <w:pPr>
        <w:pStyle w:val="ListBullet2"/>
      </w:pPr>
      <w:r>
        <w:t>Customer Acquisition: Partner with popular wedding influencers and offer exclusive early access to their fans. Create an engaging social media campaign where brides-to-be can enter contests and share their unique planning experiences. This fosters a community and generates organic buzz, driving word-of-mouth referrals and traffic to BridalTech Bliss.</w:t>
      </w:r>
    </w:p>
    <w:p>
      <w:pPr>
        <w:pStyle w:val="ListBullet2"/>
      </w:pPr>
      <w:r>
        <w:t>Competitive Landscape: BridalTech Bliss faces competition from traditional bridal boutiques, online brideswear retailers, and high-tech bridal startups. Traditional boutiques rely on in-person fittings, with minimal tech and groom services. Online retailers offer basic virtual fittings and a varying sustainability focus. High-tech startups feature advanced AI and 3D scanning but lack affordability and comprehensive groom involvement. BridalTech Bliss combines advanced tech, inclusivity, sustainability, and personalized services, outshining current solutions.</w:t>
      </w:r>
    </w:p>
    <w:p>
      <w:pPr>
        <w:pStyle w:val="ListBullet2"/>
      </w:pPr>
      <w:r>
        <w:t>Teammate: A digital strategist with expertise in AI, AR, and VR technology implementation in consumer products, ensuring the seamless integration of advanced tech features. Should also have experience in sustainability to incorporate eco-friendly and ethical practices. Strong background in luxury brand development and inclusivity to enhance client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