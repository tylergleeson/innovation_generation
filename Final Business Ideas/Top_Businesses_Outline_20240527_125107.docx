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20240527_125107</w:t>
      </w:r>
    </w:p>
    <w:p>
      <w:pPr>
        <w:pStyle w:val="Heading1"/>
      </w:pPr>
      <w:r>
        <w:t>Parameters: r/ ['Showerthoughts', 'LifeProTips', 'Lifehacks'] -- Post Limits: 5 -- Time: day</w:t>
      </w:r>
    </w:p>
    <w:p>
      <w:pPr>
        <w:pStyle w:val="Heading1"/>
      </w:pPr>
      <w:r>
        <w:rPr>
          <w:sz w:val="30"/>
        </w:rPr>
        <w:t>1. Romance Through Time Tour</w:t>
      </w:r>
    </w:p>
    <w:p>
      <w:pPr>
        <w:pStyle w:val="ListBullet2"/>
      </w:pPr>
      <w:r>
        <w:t>Rating: 9</w:t>
      </w:r>
    </w:p>
    <w:p>
      <w:pPr>
        <w:pStyle w:val="ListBullet2"/>
      </w:pPr>
      <w:r>
        <w:t>Monetization: Create a romantic history-themed tour with workshops, sensory experiences, and a themed gift shop.</w:t>
      </w:r>
    </w:p>
    <w:p>
      <w:pPr>
        <w:pStyle w:val="ListBullet2"/>
      </w:pPr>
      <w:r>
        <w:t>Explanation: The idea is innovative, with a unique focus on intimacy, multi-sensory engagement, and educational depth.</w:t>
      </w:r>
    </w:p>
    <w:p>
      <w:pPr>
        <w:pStyle w:val="ListBullet2"/>
      </w:pPr>
      <w:r>
        <w:t>Novelty Description: ### **Comparison with Existing Market Solutions**</w:t>
        <w:br/>
        <w:br/>
        <w:t>#### **1. Traditional Museums**</w:t>
        <w:br/>
        <w:t>- **Similarities**:</w:t>
        <w:br/>
        <w:t xml:space="preserve">  - Both offer educational experiences and certain immersive elements.</w:t>
        <w:br/>
        <w:t xml:space="preserve">  - Museums may have themed exhibits and artifacts on display.</w:t>
        <w:br/>
        <w:br/>
        <w:t>- **Unique Features**:</w:t>
        <w:br/>
        <w:t xml:space="preserve">  - Human History Intimacy Tour focuses explicitly on intimacy, romance, and social customs through history.</w:t>
        <w:br/>
        <w:t xml:space="preserve">  - It incorporates live performances, role-playing, and multi-sensory engagement rather than static displays.</w:t>
        <w:br/>
        <w:t xml:space="preserve">  - Themed rooms create a cohesive journey through time in an interactive setup, unlike traditional museum layouts.</w:t>
        <w:br/>
        <w:t xml:space="preserve">  </w:t>
        <w:br/>
        <w:t>#### **2. Living History Museums and Reenactments**</w:t>
        <w:br/>
        <w:t>- **Similarities**:</w:t>
        <w:br/>
        <w:t xml:space="preserve">  - Use of historical actors and period-specific environments.</w:t>
        <w:br/>
        <w:t xml:space="preserve">  - Live demonstrations and interactive segments.</w:t>
        <w:br/>
        <w:br/>
        <w:t>- **Unique Features**:</w:t>
        <w:br/>
        <w:t xml:space="preserve">  - This tour is dedicated to the theme of romance and intimacy, a niche often overlooked.</w:t>
        <w:br/>
        <w:t xml:space="preserve">  - Offers more structured workshops and seminars from experts giving depth to the historical context.</w:t>
        <w:br/>
        <w:t xml:space="preserve">  - Intimate and private settings for couples, enhancing the experiential aspect and personal connection.</w:t>
        <w:br/>
        <w:br/>
        <w:t>#### **3. Historical Themed Amusement Parks**</w:t>
        <w:br/>
        <w:t>- **Similarities**:</w:t>
        <w:br/>
        <w:t xml:space="preserve">  - Themed areas representing different historical periods.</w:t>
        <w:br/>
        <w:t xml:space="preserve">  - Engaging entertainment and interactive experiences.</w:t>
        <w:br/>
        <w:br/>
        <w:t>- **Unique Features**:</w:t>
        <w:br/>
        <w:t xml:space="preserve">  - Human History Intimacy Tour offers a more educational and cultural experience focused on intimacy rather than general entertainment.</w:t>
        <w:br/>
        <w:t xml:space="preserve">  - Provides expert-led workshops and seminars that delve deeper into historical practices and customs.</w:t>
        <w:br/>
        <w:t xml:space="preserve">  - Couples’ workshops and themed gift shop cater specifically to romantic and intimate experiences.</w:t>
        <w:br/>
        <w:br/>
        <w:t>#### **4. Historical Dinner Theatres**</w:t>
        <w:br/>
        <w:t>- **Similarities**:</w:t>
        <w:br/>
        <w:t xml:space="preserve">  - Combining dining with live performances in themed environments.</w:t>
        <w:br/>
        <w:t xml:space="preserve">  - Focus on period-specific entertainment.</w:t>
        <w:br/>
        <w:br/>
        <w:t>- **Unique Features**:</w:t>
        <w:br/>
        <w:t xml:space="preserve">  - Tour includes a broader range of activities beyond dining and performances, such as role-playing and artifact galleries.</w:t>
        <w:br/>
        <w:t xml:space="preserve">  - Variety of intimate, interactive workshops.</w:t>
        <w:br/>
        <w:t xml:space="preserve">  - Sensory experiences beyond taste, incorporating scent, sound, and tactile interactions.</w:t>
        <w:br/>
        <w:br/>
        <w:t>### **Improvements and Novel Features**</w:t>
        <w:br/>
        <w:br/>
        <w:t>#### **1. Focus on Intimate and Romantic Themes**</w:t>
        <w:br/>
        <w:t>- **Improvement**: While other historical recreations cover various aspects of life, this tour zeroes in on the romantic and intimate aspects throughout history, offering a unique perspective.</w:t>
        <w:br/>
        <w:t>- **Benefit**: Appeals to couples and romance enthusiasts looking for a distinct and uncommonly offered experience.</w:t>
        <w:br/>
        <w:br/>
        <w:t>#### **2. Multi-sensory Engagement**</w:t>
        <w:br/>
        <w:t>- **Improvement**: Unlike static displays or single-sensory experiences, this tour activates multiple senses—taste, sound, sight, touch, and smell.</w:t>
        <w:br/>
        <w:t>- **Benefit**: Creates a deeper, more memorable connection with historical periods, enhancing visitor engagement and satisfaction.</w:t>
        <w:br/>
        <w:br/>
        <w:t>#### **3. Expert-Led Workshops and Private Sessions**</w:t>
        <w:br/>
        <w:t>- **Improvement**: Rather than just observing, visitors actively participate in workshops about historical romantic customs, making the learning process more interactive and personal.</w:t>
        <w:br/>
        <w:t>- **Benefit**: Provides practical takeaways and deeper understanding, positioning the tour as both educational and entertaining.</w:t>
        <w:br/>
        <w:br/>
        <w:t>#### **4. Intimacy Artifact Gallery**</w:t>
        <w:br/>
        <w:t>- **Improvement**: Tours featuring intimate artifacts add a layer of context and personal connection that typical historical displays may lack.</w:t>
        <w:br/>
        <w:t>- **Benefit**: These elements foster a more emotional connection to history, personalizing the visitor experience.</w:t>
        <w:br/>
        <w:br/>
        <w:t>#### **5. Integrated and Profitable Themed Gift Shop**</w:t>
        <w:br/>
        <w:t>- **Improvement**: Offering niche, romance-related historical items provides keepsakes that extend the tour experience.</w:t>
        <w:br/>
        <w:t>- **Benefit**: Drives additional revenue and allows visitors to take a piece of the experience home.</w:t>
        <w:br/>
        <w:br/>
        <w:t>### **Conclusion**</w:t>
        <w:br/>
        <w:br/>
        <w:t>The "Human History Intimacy Tour" stands out not only by centering around the theme of romance and intimacy but also through its rich, multi-sensory engagements, interactive elements, and expert-led workshops. By focusing on these unique aspects, the tour offers a fresh and compelling alternative to existing historical and entertainment experiences in the market, ensuring both educational enrichment and potential profitability.</w:t>
      </w:r>
    </w:p>
    <w:p>
      <w:pPr>
        <w:pStyle w:val="Heading1"/>
      </w:pPr>
      <w:r>
        <w:rPr>
          <w:sz w:val="30"/>
        </w:rPr>
        <w:t>2. SmokeClear Elite</w:t>
      </w:r>
    </w:p>
    <w:p>
      <w:pPr>
        <w:pStyle w:val="ListBullet2"/>
      </w:pPr>
      <w:r>
        <w:t>Rating: 9</w:t>
      </w:r>
    </w:p>
    <w:p>
      <w:pPr>
        <w:pStyle w:val="ListBullet2"/>
      </w:pPr>
      <w:r>
        <w:t>Monetization: Create subscription-based maintenance plans with exclusive products, workshops, and loyalty programs.</w:t>
      </w:r>
    </w:p>
    <w:p>
      <w:pPr>
        <w:pStyle w:val="ListBullet2"/>
      </w:pPr>
      <w:r>
        <w:t>Explanation: Thorough analysis highlights competitive advantages, strong customization, and customer-centric enhancements.</w:t>
      </w:r>
    </w:p>
    <w:p>
      <w:pPr>
        <w:pStyle w:val="ListBullet2"/>
      </w:pPr>
      <w:r>
        <w:t>Novelty Description: ### Comparative Analysis: SmokeClear Solutions vs. Existing Market Solutions</w:t>
        <w:br/>
        <w:br/>
        <w:t>#### Existing Market Solutions</w:t>
        <w:br/>
        <w:br/>
        <w:t>1. **Standard Odor Removal Services**:</w:t>
        <w:br/>
        <w:t xml:space="preserve">   - Utilize basic deodorizing sprays, possibly with some level of professional cleaning for severe cases.</w:t>
        <w:br/>
        <w:t xml:space="preserve">   - Some services may offer ozone treatments, but hydroxyl treatments are less common.</w:t>
        <w:br/>
        <w:t xml:space="preserve">   - Typically do not offer extensive customization or choice in cleaning plans.</w:t>
        <w:br/>
        <w:br/>
        <w:t>2. **Generic Cleaning Products**:</w:t>
        <w:br/>
        <w:t xml:space="preserve">   - Often use multipurpose cleaning agents that may include odor neutralizers, but not specifically targeted towards smoke odors.</w:t>
        <w:br/>
        <w:t xml:space="preserve">   - Usually available in standard forms like sprays or plug-in air fresheners with limited long-term effectiveness.</w:t>
        <w:br/>
        <w:br/>
        <w:t>3. **Routine Maintenance Services**:</w:t>
        <w:br/>
        <w:t xml:space="preserve">   - Regular cleaning services such as carpet and upholstery cleaning, often bundled with general home cleaning.</w:t>
        <w:br/>
        <w:t xml:space="preserve">   - Limited to no proactive subscription or maintenance plans specifically targeting odor control.</w:t>
        <w:br/>
        <w:br/>
        <w:t>4. **Minimal Customer Engagement**:</w:t>
        <w:br/>
        <w:t xml:space="preserve">   - Few services focus on educating their customers or providing extensive resources for DIY maintenance.</w:t>
        <w:br/>
        <w:br/>
        <w:t>5. **Basic Loyalty and Referral Programs**:</w:t>
        <w:br/>
        <w:t xml:space="preserve">   - If loyalty or referral programs exist, they are usually generic, offering minimal discounts or occasional freebies.</w:t>
        <w:br/>
        <w:br/>
        <w:t>#### Unique Features and Improvements of SmokeClear Solutions</w:t>
        <w:br/>
        <w:br/>
        <w:t>1. **Comprehensive Assessment and Customized Solutions**:</w:t>
        <w:br/>
        <w:t xml:space="preserve">   - **Odor Detection Devices**: The use of handheld electronic sniffers sets SmokeClear Solutions apart by providing precise odor detection, which most competitors lack.</w:t>
        <w:br/>
        <w:t xml:space="preserve">   - **Customizable Cleaning Plans**: This tiered approach ensures a tailored experience, offering customers better value and effectiveness based on their specific situation, rather than a one-size-fits-all solution.</w:t>
        <w:br/>
        <w:br/>
        <w:t>2. **Exclusive Products Line**:</w:t>
        <w:br/>
        <w:t xml:space="preserve">   - **Targeted Smoke Odor Removal Products**: Development and marketing of proprietary cleaning agents that specifically target smoke odors ensure superior results and set the products apart from generic cleaners.</w:t>
        <w:br/>
        <w:t xml:space="preserve">   - **High-Performance Odor Absorbers**: Offering diverse odor absorbers with long-lasting effects is a significant improvement over standard market products, enhancing customer satisfaction through extended relief from smoke odors.</w:t>
        <w:br/>
        <w:br/>
        <w:t>3. **Unique Service Offerings**:</w:t>
        <w:br/>
        <w:t xml:space="preserve">   - **Ozone and Hydroxyl Treatments**: SmokeClear’s inclusion of both ozone and hydroxyl treatments ensures effective odor elimination for various needs and environments, providing a broader service scope than most competitors.</w:t>
        <w:br/>
        <w:t xml:space="preserve">   - **Specialized Cleaning Services**: By offering advanced cleaning services tailored for carpets, upholstery, and air ducts, SmokeClear addresses areas often neglected by standard services, ensuring comprehensive odor elimination.</w:t>
        <w:br/>
        <w:br/>
        <w:t>4. **Maintenance Plans and Subscriptions**:</w:t>
        <w:br/>
        <w:t xml:space="preserve">   - **Subscription-Based Services**: Periodic maintenance services with product reapplication and seasonal checks offer an ongoing solution that prevents odor recurrence, a feature lacking in many existing services.</w:t>
        <w:br/>
        <w:t xml:space="preserve">   - **VIP Support Hotline**: Ensuring quick response times and priority scheduling through a dedicated VIP hotline enhances the customer experience and adds value to the subscription plans.</w:t>
        <w:br/>
        <w:br/>
        <w:t>5. **Educational Workshops and Resources**:</w:t>
        <w:br/>
        <w:t xml:space="preserve">   - **Interactive Education Sessions**: The focus on educating customers, both in-person and virtually, empowers them with knowledge and techniques, thereby adding value beyond the immediate service.</w:t>
        <w:br/>
        <w:t xml:space="preserve">   - **Digital DIY Kits**: Providing digital resources for DIY approaches meets the needs of customers seeking independence and cost-effective solutions, a unique offering among competitors.</w:t>
        <w:br/>
        <w:br/>
        <w:t>6. **Loyalty Programs and Referral Bonuses**:</w:t>
        <w:br/>
        <w:t xml:space="preserve">   - **Customer Loyalty Program**: A structured loyalty program with point-based rewards encourages repeat business and customer retention, improving long-term profitability.</w:t>
        <w:br/>
        <w:t xml:space="preserve">   - **Referral Incentive Plan**: Substantial incentives for referrals drive customer acquisition through word-of-mouth, unlike the minimal discounts provided by many competitors.</w:t>
        <w:br/>
        <w:br/>
        <w:t>7. **Home Fragrance Integration**:</w:t>
        <w:br/>
        <w:t xml:space="preserve">   - **Personalized Scent Solutions**: Incorporating custom fragrance options during the final cleaning process provides a personalized touch that enhances customer satisfaction and distinguishes SmokeClear from standard services.</w:t>
        <w:br/>
        <w:t xml:space="preserve">   - **Limited Edition Scent Collections**: Seasonal and exclusive scent collections offer a fresh and appealing experience, attracting new customers and providing existing ones with varied options.</w:t>
        <w:br/>
        <w:br/>
        <w:t>### Conclusion</w:t>
        <w:br/>
        <w:br/>
        <w:t>SmokeClear Solutions stands out by delivering specialized, effective, and customer-centric services and products tailored for smoke odor elimination. This unique approach, combined with innovative offerings such as odor detection technology, targeted products, comprehensive customization, and extensive customer engagement, differentiates SmokeClear Solutions from existing standard market solutions, thereby positioning itself as a leading, profitable provider in this niche market.</w:t>
      </w:r>
    </w:p>
    <w:p>
      <w:pPr>
        <w:pStyle w:val="Heading1"/>
      </w:pPr>
      <w:r>
        <w:rPr>
          <w:sz w:val="30"/>
        </w:rPr>
        <w:t>3. PetFresh Pro Kit</w:t>
      </w:r>
    </w:p>
    <w:p>
      <w:pPr>
        <w:pStyle w:val="ListBullet2"/>
      </w:pPr>
      <w:r>
        <w:t>Rating: 9</w:t>
      </w:r>
    </w:p>
    <w:p>
      <w:pPr>
        <w:pStyle w:val="ListBullet2"/>
      </w:pPr>
      <w:r>
        <w:t>Monetization: Create a subscription service offering regular deliveries of the kit items, with customizable options.</w:t>
      </w:r>
    </w:p>
    <w:p>
      <w:pPr>
        <w:pStyle w:val="ListBullet2"/>
      </w:pPr>
      <w:r>
        <w:t>Explanation: Innovative, user-centric features address market gaps and enhance user experience in pet odor management.</w:t>
      </w:r>
    </w:p>
    <w:p>
      <w:pPr>
        <w:pStyle w:val="ListBullet2"/>
      </w:pPr>
      <w:r>
        <w:t>Novelty Description: When comparing the **Supreme Pet Odor Management Kit** to existing solutions in the market, it's important to highlight the unique features and improvements that distinguish it. Here's a comprehensive comparison:</w:t>
        <w:br/>
        <w:br/>
        <w:t>### 1. Triple-Enzyme Carpet and Upholstery Cleaner</w:t>
        <w:br/>
        <w:t>**Existing Solutions:**</w:t>
        <w:br/>
        <w:t>- Many current products rely on enzyme-based cleaners, but they often require multiple applications and extended wait times to be effective.</w:t>
        <w:br/>
        <w:br/>
        <w:t>**Unique Features and Improvements:**</w:t>
        <w:br/>
        <w:t>- **Enhanced Formula:** The triple-enzyme blend ensures a more rapid and efficient breakdown of organic stains and odors compared to competitors.</w:t>
        <w:br/>
        <w:t>- **Smart Applicator:** The built-in manual UV light helps users precisely identify and target stains, enhancing the effectiveness of the cleaning process without the need for batteries or charging, ensuring ease of use and reliability.</w:t>
        <w:br/>
        <w:br/>
        <w:t>### 2. Odor Neutralizing Candles with Pheromone Technology</w:t>
        <w:br/>
        <w:t>**Existing Solutions:**</w:t>
        <w:br/>
        <w:t>- Standard odor-neutralizing candles focus solely on masking odors and typically have a shorter burn time, with no additional benefits.</w:t>
        <w:br/>
        <w:br/>
        <w:t>**Unique Features and Improvements:**</w:t>
        <w:br/>
        <w:t>- **Extended Burn Time:** Utilizes high-grade, long-burning wax and an optimized wick design, significantly extending usage time.</w:t>
        <w:br/>
        <w:t>- **Varied Scents with Pheromone Technology:** Integrates pet-calming pheromones, providing both odor neutralization and stress reduction for pets—a dual benefit not commonly found in current market offerings.</w:t>
        <w:br/>
        <w:br/>
        <w:t>### 3. Dog-Specific Air Filter Units with Multi-Stage Filtration</w:t>
        <w:br/>
        <w:t>**Existing Solutions:**</w:t>
        <w:br/>
        <w:t>- General air purifiers are available, but they are not specifically designed to address pet odors and typically do not provide features tailored to pet owners.</w:t>
        <w:br/>
        <w:br/>
        <w:t>**Unique Features and Improvements:**</w:t>
        <w:br/>
        <w:t>- **Compact Design:** Lightweight and sleek design that fits seamlessly into home environments, enhancing aesthetic appeal.</w:t>
        <w:br/>
        <w:t>- **Indicator System:** Simple, user-friendly mechanical or LED indicators that notify users when filters need replacement. A subscription filter replacement service adds convenience and customer loyalty.</w:t>
        <w:br/>
        <w:br/>
        <w:t>### 4. Deep Cleaning Pet Shampoo with Long-Lasting Microencapsulated Fragrance</w:t>
        <w:br/>
        <w:t>**Existing Solutions:**</w:t>
        <w:br/>
        <w:t>- Standard pet shampoos clean well but often have fragrances that do not last long and can sometimes be irritating to pets.</w:t>
        <w:br/>
        <w:br/>
        <w:t>**Unique Features and Improvements:**</w:t>
        <w:br/>
        <w:t>- **Long-Lasting Microencapsulated Fragrance:** Gradual fragrance release ensures a lasting fresh scent, enhancing user satisfaction.</w:t>
        <w:br/>
        <w:t>- **Allergy-Free Formula:** Hypoallergenic ingredients cater to pets with sensitive skin, expanding the product's market reach and appeal.</w:t>
        <w:br/>
        <w:br/>
        <w:t>### 5. Washable Pet Bedding with Built-In Odor Guard</w:t>
        <w:br/>
        <w:t>**Existing Solutions:**</w:t>
        <w:br/>
        <w:t>- Existing pet bedding options may be washable but lack integrated odor control features.</w:t>
        <w:br/>
        <w:br/>
        <w:t>**Unique Features and Improvements:**</w:t>
        <w:br/>
        <w:t>- **Built-In Odor Guard:** Advanced materials that actively neutralize odors over time, maintaining freshness.</w:t>
        <w:br/>
        <w:t>- **Customizable Sizes and Enhanced Comfort:** Availability in various sizes and shapes, combined with premium padding options like memory foam, meets the diverse needs and preferences of pet owners.</w:t>
        <w:br/>
        <w:br/>
        <w:t>### 6. Nanotech Odor-Absorbing Mats and Rugs</w:t>
        <w:br/>
        <w:t>**Existing Solutions:**</w:t>
        <w:br/>
        <w:t>- Current mats and rugs do not incorporate nanotechnology, offer weaker odor absorption, and may not be as durable.</w:t>
        <w:br/>
        <w:br/>
        <w:t>**Unique Features and Improvements:**</w:t>
        <w:br/>
        <w:t>- **High-Durability Materials:** Nanotechnology integration ensures long-lasting durability and effective odor absorption.</w:t>
        <w:br/>
        <w:t>- **Variety in Design:** Offering multiple designs and colors aligns with modern home decor trends, broadening consumer appeal.</w:t>
        <w:br/>
        <w:br/>
        <w:t>### 7. Quick Pet Wipes with Aloe and Vitamin E</w:t>
        <w:br/>
        <w:t>**Existing Solutions:**</w:t>
        <w:br/>
        <w:t>- Traditional pet wipes may be effective but often fall short on packaging innovations and portability.</w:t>
        <w:br/>
        <w:br/>
        <w:t>**Unique Features and Improvements:**</w:t>
        <w:br/>
        <w:t>- **Eco-Friendly Packaging:** Advanced moisture-lock technology keeps wipes fresh longer.</w:t>
        <w:br/>
        <w:t>- **Travel Pack:** Smaller, portable pack sizes cater to users on the go, enhancing convenience.</w:t>
        <w:br/>
        <w:br/>
        <w:t>### Optional Add-ons</w:t>
        <w:br/>
        <w:br/>
        <w:t>#### Portable Odor Eliminating Spritzer</w:t>
        <w:br/>
        <w:t>**Existing Solutions:**</w:t>
        <w:br/>
        <w:t>- Odor spritzers are available but may be bulky or not user-friendly.</w:t>
        <w:br/>
        <w:br/>
        <w:t>**Unique Features and Improvements:**</w:t>
        <w:br/>
        <w:t>- **Compact and Lightweight:** Small, easy-to-use design provides optimal portability.</w:t>
        <w:br/>
        <w:t>- **Dual-Nozzle Feature:** Adjustable spray nozzles accommodate both broad and concentrated applications, enhancing versatility.</w:t>
        <w:br/>
        <w:br/>
        <w:t>#### Pet Training Scent Diffuser</w:t>
        <w:br/>
        <w:t>**Existing Solutions:**</w:t>
        <w:br/>
        <w:t>- Standard diffusers exist but are often not optimized for pet training use.</w:t>
        <w:br/>
        <w:br/>
        <w:t xml:space="preserve">**Unique Features and Improvements:** </w:t>
        <w:br/>
        <w:t>- **Extended Duration:** Improved cartridge capacity for longer-lasting use.</w:t>
        <w:br/>
        <w:t>- **Adaptive Scents:** Diverse scent options formulated for various training needs, offering tailored solutions for different pet behaviors.</w:t>
        <w:br/>
        <w:br/>
        <w:t>### Overall Novelty and Market Differentiation</w:t>
        <w:br/>
        <w:t>The **Supreme Pet Odor Management Kit** introduces innovative features and improvements that address the limitations of current products:</w:t>
        <w:br/>
        <w:br/>
        <w:t>1. Enhanced, faster-acting formulas and built-in tools improve cleaning efficacy.</w:t>
        <w:br/>
        <w:t>2. Multi-functional solutions, such as pheromone-infused candles and scent-diffusing shampoos, offer added value.</w:t>
        <w:br/>
        <w:t>3. User-centric designs such as smart applicators, sleek air filters with indicators, and moisture-lock packaging for wipes.</w:t>
        <w:br/>
        <w:t>4. Products that cater to specific pet and owner needs, enhancing usability and satisfaction.</w:t>
        <w:br/>
        <w:br/>
        <w:t>By focusing on practical enhancements and addressing current market gaps, the **Supreme Pet Odor Management Kit** stands out as a comprehensive, user-friendly, and profitable solution aimed at improving the quality of life for both pets and their owners.</w:t>
      </w:r>
    </w:p>
    <w:p>
      <w:pPr>
        <w:pStyle w:val="Heading1"/>
      </w:pPr>
      <w:r>
        <w:rPr>
          <w:sz w:val="30"/>
        </w:rPr>
        <w:t>4. BarkConnect Academy</w:t>
      </w:r>
    </w:p>
    <w:p>
      <w:pPr>
        <w:pStyle w:val="ListBullet2"/>
      </w:pPr>
      <w:r>
        <w:t>Rating: 8</w:t>
      </w:r>
    </w:p>
    <w:p>
      <w:pPr>
        <w:pStyle w:val="ListBullet2"/>
      </w:pPr>
      <w:r>
        <w:t>Monetization: Offer subscriptions with tiered pricing, personal consultations, and periodic content updates.</w:t>
      </w:r>
    </w:p>
    <w:p>
      <w:pPr>
        <w:pStyle w:val="ListBullet2"/>
      </w:pPr>
      <w:r>
        <w:t>Explanation: The unique features and user-centric approach make it a standout, addressing market gaps effectively.</w:t>
      </w:r>
    </w:p>
    <w:p>
      <w:pPr>
        <w:pStyle w:val="ListBullet2"/>
      </w:pPr>
      <w:r>
        <w:t>Novelty Description: ### Market Comparison and Unique Selling Points</w:t>
        <w:br/>
        <w:br/>
        <w:t>When comparing the **Dog-Human Communication Masterclass** to existing solutions in the market, several unique features and improvements stand out. Here’s an analysis:</w:t>
        <w:br/>
        <w:br/>
        <w:t>#### Existing Market Solutions</w:t>
        <w:br/>
        <w:br/>
        <w:t>**1. Traditional Dog Training Schools**:</w:t>
        <w:br/>
        <w:t xml:space="preserve">   - **Format:** In-person classes with set schedules.</w:t>
        <w:br/>
        <w:t xml:space="preserve">   - **Limitations:** Lack of flexibility, limited reach (local area), static content.</w:t>
        <w:br/>
        <w:br/>
        <w:t>**2. Online Dog Training Courses**:</w:t>
        <w:br/>
        <w:t xml:space="preserve">   - **Format:** Pre-recorded videos with set modules.</w:t>
        <w:br/>
        <w:t xml:space="preserve">   - **Limitations:** Limited interaction, no personalized content, outdated courses.</w:t>
        <w:br/>
        <w:br/>
        <w:t>**3. Mobile Apps**:</w:t>
        <w:br/>
        <w:t xml:space="preserve">   - **Format:** Training tips and videos on mobile platforms.</w:t>
        <w:br/>
        <w:t xml:space="preserve">   - **Limitations:** Often lack comprehensive content and interactivity, focusing more on bite-sized tips.</w:t>
        <w:br/>
        <w:br/>
        <w:t>**4. Private Dog Trainers**:</w:t>
        <w:br/>
        <w:t xml:space="preserve">   - **Format:** One-on-one sessions.</w:t>
        <w:br/>
        <w:t xml:space="preserve">   - **Limitations:** High cost, limited scalability, schedule rigidity.</w:t>
        <w:br/>
        <w:br/>
        <w:t>#### Unique Features and Improvements</w:t>
        <w:br/>
        <w:br/>
        <w:t>**1. On-Demand, Flexible Learning Formats:**</w:t>
        <w:br/>
        <w:t xml:space="preserve">   - **Unique Feature:** Unlike traditional schools, the LMS-based model provides on-demand learning that can be accessed anytime, catering to busy schedules.</w:t>
        <w:br/>
        <w:t xml:space="preserve">   - **Improvement:** Comprehensive and rigorously structured learning materials available 24/7, fitting modern lifestyles.</w:t>
        <w:br/>
        <w:br/>
        <w:t>**2. Mobile-Friendly Platform:**</w:t>
        <w:br/>
        <w:t xml:space="preserve">   - **Unique Feature:** Optimizing for mobile and having a dedicated app ensure that dog owners can access learning materials on the go.</w:t>
        <w:br/>
        <w:t xml:space="preserve">   - **Improvement:** Greater accessibility and convenience compared to traditional and even some online-only courses.</w:t>
        <w:br/>
        <w:br/>
        <w:t>**3. Printable Quick Reference Guides:**</w:t>
        <w:br/>
        <w:t xml:space="preserve">   - **Unique Feature:** Providing easy-to-use, printable guides means users can quickly access key information offline during training sessions.</w:t>
        <w:br/>
        <w:t xml:space="preserve">   - **Improvement:** Enhanced usability and practicality, especially for real-time reference.</w:t>
        <w:br/>
        <w:br/>
        <w:t>**4. Interactive Quizzes and Assessments:**</w:t>
        <w:br/>
        <w:t xml:space="preserve">   - **Unique Feature:** Built-in quizzes and assessments help users gauge their understanding and receive immediate feedback.</w:t>
        <w:br/>
        <w:t xml:space="preserve">   - **Improvement:** Maintains user engagement and helps track progress effectively, a feature not typically found in other online courses.</w:t>
        <w:br/>
        <w:br/>
        <w:t>**5. Tailored Content Packages:**</w:t>
        <w:br/>
        <w:t xml:space="preserve">   - **Unique Feature:** Personalized course pathways based on specific dog owner needs.</w:t>
        <w:br/>
        <w:t xml:space="preserve">   - **Improvement:** Highly relevant content compared to the often generic approach of existing solutions, increasing effectiveness.</w:t>
        <w:br/>
        <w:br/>
        <w:t>**6. User-Generated Content and Peer Reviews:**</w:t>
        <w:br/>
        <w:t xml:space="preserve">   - **Unique Feature:** Active community forums and social media integration encourage shared learning and support.</w:t>
        <w:br/>
        <w:t xml:space="preserve">   - **Improvement:** Builds a robust community and ongoing engagement, improving user experience and loyalty.</w:t>
        <w:br/>
        <w:br/>
        <w:t>**7. Personalized Consulting Sessions:**</w:t>
        <w:br/>
        <w:t xml:space="preserve">   - **Unique Feature:** Offering tiered subscription plans, including personal consultations.</w:t>
        <w:br/>
        <w:t xml:space="preserve">   - **Improvement:** Provides a personalized touch and comprehensive support that is scalable and more cost-effective than traditional private trainers.</w:t>
        <w:br/>
        <w:br/>
        <w:t>**8. Continued Education Credits:**</w:t>
        <w:br/>
        <w:t xml:space="preserve">   - **Unique Feature:** Rewards system to motivate continuous engagement and learning.</w:t>
        <w:br/>
        <w:t xml:space="preserve">   - **Improvement:** Encourages lifelong learning and repeat participation, which is not a focal point in typical training programs.</w:t>
        <w:br/>
        <w:br/>
        <w:t>**9. Family-Focused Workshops:**</w:t>
        <w:br/>
        <w:t xml:space="preserve">   - **Unique Feature:** Designing content specifically suitable for families and children.</w:t>
        <w:br/>
        <w:t xml:space="preserve">   - **Improvement:** Widens target audience, making it a valuable family activity, and distinguishes the program from other solutions which may lack this inclusive approach.</w:t>
        <w:br/>
        <w:br/>
        <w:t>**10. Supplemental Physical Products:**</w:t>
        <w:br/>
        <w:t xml:space="preserve">    - **Unique Feature:** Offering physical tools that complement digital learning.</w:t>
        <w:br/>
        <w:t xml:space="preserve">    - **Improvement:** Enhances user engagement and practicality, turning theoretical knowledge into practical application.</w:t>
        <w:br/>
        <w:br/>
        <w:t>**11. Regularly Updated Content:**</w:t>
        <w:br/>
        <w:t xml:space="preserve">    - **Unique Feature:** Scheduled revisions based on the latest research and user feedback.</w:t>
        <w:br/>
        <w:t xml:space="preserve">    - **Improvement:** Ensures that the training stays current and credible, encouraging subscription renewals and long-term engagement.</w:t>
        <w:br/>
        <w:br/>
        <w:t>**12. Cross-Promotional Partnerships:**</w:t>
        <w:br/>
        <w:t xml:space="preserve">    - **Unique Feature:** Alliances with pet-related businesses to offer bundled deals.</w:t>
        <w:br/>
        <w:t xml:space="preserve">    - **Improvement:** Adds significant value and attractiveness through exclusive discounts and cross-promotions.</w:t>
        <w:br/>
        <w:br/>
        <w:t>**13. Pet Insurance Discounts:**</w:t>
        <w:br/>
        <w:t xml:space="preserve">    - **Unique Feature:** Discounts for course completers through partnerships with pet insurance companies.</w:t>
        <w:br/>
        <w:t xml:space="preserve">    - **Improvement:** Demonstrates immediate, tangible financial benefits of course completion, enhancing perceived value.</w:t>
        <w:br/>
        <w:br/>
        <w:t>**14. Branded Merchandise:**</w:t>
        <w:br/>
        <w:t xml:space="preserve">    - **Unique Feature:** Selling branded items like t-shirts, leashes, and collars.</w:t>
        <w:br/>
        <w:t xml:space="preserve">    - **Improvement:** Fosters a community spirit and provides additional revenue, creating ancillary loyalty and promoting the brand organically.</w:t>
        <w:br/>
        <w:br/>
        <w:t>### Conclusion</w:t>
        <w:br/>
        <w:br/>
        <w:t>The **Dog-Human Communication Masterclass** stands out due to its comprehensive and user-centric approach. By integrating flexible, on-demand learning with personalized and interactive elements, it addresses several limitations of existing solutions. Additionally, features like mobile accessibility, user engagement tools, and supplementary physical products add layers of convenience and value. This multifaceted strategy ensures practicality and profitability, making it a novel and strong contender in the dog training market.</w:t>
      </w:r>
    </w:p>
    <w:p>
      <w:pPr>
        <w:pStyle w:val="Heading1"/>
      </w:pPr>
      <w:r>
        <w:rPr>
          <w:sz w:val="30"/>
        </w:rPr>
        <w:t>5. BenefitMatch Jobs</w:t>
      </w:r>
    </w:p>
    <w:p>
      <w:pPr>
        <w:pStyle w:val="ListBullet2"/>
      </w:pPr>
      <w:r>
        <w:t>Rating: 8</w:t>
      </w:r>
    </w:p>
    <w:p>
      <w:pPr>
        <w:pStyle w:val="ListBullet2"/>
      </w:pPr>
      <w:r>
        <w:t>Monetization: Charge subscription fees, placement fees, offer ads, and conduct workshops on maximizing job perks.</w:t>
      </w:r>
    </w:p>
    <w:p>
      <w:pPr>
        <w:pStyle w:val="ListBullet2"/>
      </w:pPr>
      <w:r>
        <w:t>Explanation: PerkPro Jobs uniquely focuses on benefits and perks, filling a gap in current job platforms.</w:t>
      </w:r>
    </w:p>
    <w:p>
      <w:pPr>
        <w:pStyle w:val="ListBullet2"/>
      </w:pPr>
      <w:r>
        <w:t>Novelty Description: To evaluate the "PerkPro Jobs" concept and highlight its unique features and improvements over existing solutions, we must understand the current landscape of job platforms and how PerkPro Jobs differentiates itself. Traditional job boards, professional networking sites, and employee benefit platforms serve various roles in the job market but often lack comprehensive integration of perks and benefits.</w:t>
        <w:br/>
        <w:br/>
        <w:t>### Comparison with Existing Solutions:</w:t>
        <w:br/>
        <w:br/>
        <w:t>1. **Traditional Job Boards (e.g., Indeed, Monster):**</w:t>
        <w:br/>
        <w:t xml:space="preserve">   - **Focus:** Mainly on listing job openings by title and location.</w:t>
        <w:br/>
        <w:t xml:space="preserve">   - **PerkPro Jobs Differentiation:** Where traditional job boards prioritize job functions and locations, PerkPro Jobs places considerable emphasis on the benefits and perks that come with the positions, addressing a critical but often overlooked aspect of job hunting.</w:t>
        <w:br/>
        <w:br/>
        <w:t>2. **Professional Networking Sites (e.g., LinkedIn):**</w:t>
        <w:br/>
        <w:t xml:space="preserve">   - **Focus:** Building professional networks, showcasing resumes, and finding job opportunities.</w:t>
        <w:br/>
        <w:t xml:space="preserve">   - **PerkPro Jobs Differentiation:** While LinkedIn allows users to find jobs and connect with professionals, it lacks detailed information on employee benefits and perks, which is PerkPro Jobs’ main offering.</w:t>
        <w:br/>
        <w:br/>
        <w:t>3. **Employee Benefits Platforms (e.g., Glassdoor, Comparably):**</w:t>
        <w:br/>
        <w:t xml:space="preserve">   - **Focus:** Providing insights and reviews about company culture and benefits based on employee feedback.</w:t>
        <w:br/>
        <w:t xml:space="preserve">   - **PerkPro Jobs Differentiation:** PerkPro Jobs not only offers company reviews and benefits insights but also actively matches job seekers with opportunities based on their preferred perks and benefits.</w:t>
        <w:br/>
        <w:br/>
        <w:t>### Unique Features and Improvements:</w:t>
        <w:br/>
        <w:br/>
        <w:t>1. **Employee Discount Database:**</w:t>
        <w:br/>
        <w:t xml:space="preserve">   - **Current Market Gaps:** Existing solutions often amalgamate job roles with little to no detail about specific discounts and benefits.</w:t>
        <w:br/>
        <w:t xml:space="preserve">   - **Improvement:** PerkPro Jobs has a dedicated database that categorizes discounts by industry, providing a seamless user experience in discovering attractive employee benefits.</w:t>
        <w:br/>
        <w:br/>
        <w:t>2. **Perks and Benefits Academy:**</w:t>
        <w:br/>
        <w:t xml:space="preserve">   - **Current Market Gaps:** Most job platforms do not educate job seekers on maximizing their employment benefits.</w:t>
        <w:br/>
        <w:t xml:space="preserve">   - **Improvement:** The Perks and Benefits Academy will offer practical, easy-to-understand resources through video tutorials and PDF guides, distinguishing PerkPro Jobs as a value-added service.</w:t>
        <w:br/>
        <w:br/>
        <w:t>3. **Matching Algorithms:**</w:t>
        <w:br/>
        <w:t xml:space="preserve">   - **Current Market Gaps:** Existing matching systems focus primarily on job roles and skills without considering the perks and benefits as a matching criterion.</w:t>
        <w:br/>
        <w:t xml:space="preserve">   - **Improvement:** By incorporating preferences for perks and benefits into the matching criteria, PerkPro Jobs provides a more personalized and attractive job search experience.</w:t>
        <w:br/>
        <w:br/>
        <w:t>4. **Detailed Benefit Profiles:**</w:t>
        <w:br/>
        <w:t xml:space="preserve">   - **Current Market Gaps:** Current platforms may list benefits but seldom provide comprehensive profiles.</w:t>
        <w:br/>
        <w:t xml:space="preserve">   - **Improvement:** With detailed benefit profiles, including testimonials and comparisons, job seekers can make more informed decisions about potential employers.</w:t>
        <w:br/>
        <w:br/>
        <w:t>5. **Discount Network Expansion:**</w:t>
        <w:br/>
        <w:t xml:space="preserve">   - **Current Market Gaps:** Job platforms rarely establish direct partnerships with businesses to negotiate benefits for users.</w:t>
        <w:br/>
        <w:t xml:space="preserve">   - **Improvement:** PerkPro Jobs will actively negotiate and expand discount networks, offering exclusive deals that add significant value to its user base.</w:t>
        <w:br/>
        <w:br/>
        <w:t>6. **PerkPro Savings Calculator:**</w:t>
        <w:br/>
        <w:t xml:space="preserve">   - **Current Market Gaps:** Existing platforms do not provide tools to estimate cost savings from benefits.</w:t>
        <w:br/>
        <w:t xml:space="preserve">   - **Improvement:** The savings calculator allows users to see tangible financial benefits from different job offers, making the decision-making process easier and more data-driven.</w:t>
        <w:br/>
        <w:br/>
        <w:t>7. **Employer Partnership Programs:**</w:t>
        <w:br/>
        <w:t xml:space="preserve">   - **Current Market Gaps:** Platforms do not generally offer insights and consultancy to employers based on aggregated candidate preferences.</w:t>
        <w:br/>
        <w:t xml:space="preserve">   - **Improvement:** PerkPro Jobs will bridge this gap by providing actionable feedback to employers, helping them tailor their benefits to attract top talent.</w:t>
        <w:br/>
        <w:br/>
        <w:t>8. **Referral Incentives:**</w:t>
        <w:br/>
        <w:t xml:space="preserve">   - **Current Market Gaps:** Standard referral programs exist but are often unengaging.</w:t>
        <w:br/>
        <w:t xml:space="preserve">   - **Improvement:** By gamifying the referral process, PerkPro Jobs makes it more dynamic and rewarding, encouraging wider participation and user engagement.</w:t>
        <w:br/>
        <w:br/>
        <w:t>### Competitive Advantage:</w:t>
        <w:br/>
        <w:br/>
        <w:t>1. **Job Satisfaction Guarantee:**</w:t>
        <w:br/>
        <w:t xml:space="preserve">   - **Current Market Gaps:** Few job platforms ensure satisfaction guarantees.</w:t>
        <w:br/>
        <w:t xml:space="preserve">   - **Improvement:** PerkPro Jobs will offer a 90-day job satisfaction guarantee, re-emphasizing commitment to client satisfaction.</w:t>
        <w:br/>
        <w:br/>
        <w:t>2. **Flexible Payment Plans for Employers:**</w:t>
        <w:br/>
        <w:t xml:space="preserve">   - **Current Market Gaps:** Almost none offer flexible payment plans tailored to different business sizes.</w:t>
        <w:br/>
        <w:t xml:space="preserve">   - **Improvement:** This flexibility can appeal to a broader range of businesses, from SMEs to large corporations.</w:t>
        <w:br/>
        <w:br/>
        <w:t>3. **Employee Feedback Loop:**</w:t>
        <w:br/>
        <w:t xml:space="preserve">   - **Current Market Gaps:** Continuous feedback mechanisms are not emphasized.</w:t>
        <w:br/>
        <w:t xml:space="preserve">   - **Improvement:** Establishing a feedback loop helps ensure that the platform remains relevant and effective by evolving based on user input.</w:t>
        <w:br/>
        <w:br/>
        <w:t>### Revenue Model Differentiation:</w:t>
        <w:br/>
        <w:br/>
        <w:t>1. **Job Placement Fees and Commission from Partnering Businesses:**</w:t>
        <w:br/>
        <w:t xml:space="preserve">   - Consistent with traditional revenue models yet bolstered by the added value of exclusive benefits and personalized matching.</w:t>
        <w:br/>
        <w:br/>
        <w:t>2. **Subscription Plans:**</w:t>
        <w:br/>
        <w:t xml:space="preserve">   - Offers additional, monetizable value through exclusive listings and personalized services.</w:t>
        <w:br/>
        <w:br/>
        <w:t>3. **Workshops and Seminars:**</w:t>
        <w:br/>
        <w:t xml:space="preserve">   - Providing actionable insights on maximizing benefits and career growth, a service not commonly found on job platforms.</w:t>
        <w:br/>
        <w:br/>
        <w:t>4. **Advertising Revenue:**</w:t>
        <w:br/>
        <w:t xml:space="preserve">   - Monetizing platform traffic by offering companies a chance to highlight their unique benefits packages.</w:t>
        <w:br/>
        <w:br/>
        <w:t>### Summary</w:t>
        <w:br/>
        <w:br/>
        <w:t>"PerkPro Jobs" stands out through its distinctive emphasis on employee benefits and perks, practical educational resources, and user-friendly interfaces. By addressing gaps in existing job platforms with features that personalize and enhance the job-seeking experience, it offers a novel yet practical solution in the competitive market.</w:t>
      </w:r>
    </w:p>
    <w:p>
      <w:pPr>
        <w:pStyle w:val="Heading1"/>
      </w:pPr>
      <w:r>
        <w:rPr>
          <w:sz w:val="30"/>
        </w:rPr>
        <w:t>6. ShipSmart Reversible Bags</w:t>
      </w:r>
    </w:p>
    <w:p>
      <w:pPr>
        <w:pStyle w:val="ListBullet2"/>
      </w:pPr>
      <w:r>
        <w:t>Rating: 8</w:t>
      </w:r>
    </w:p>
    <w:p>
      <w:pPr>
        <w:pStyle w:val="ListBullet2"/>
      </w:pPr>
      <w:r>
        <w:t>Monetization: Offer B2B solutions with customizable branding and a subscription service model for small to midsize enterprises.</w:t>
      </w:r>
    </w:p>
    <w:p>
      <w:pPr>
        <w:pStyle w:val="ListBullet2"/>
      </w:pPr>
      <w:r>
        <w:t>Explanation: The innovation significantly improves durability, security, and usability over existing solutions, offering high customer convenience and cost savings.</w:t>
      </w:r>
    </w:p>
    <w:p>
      <w:pPr>
        <w:pStyle w:val="ListBullet2"/>
      </w:pPr>
      <w:r>
        <w:t>Novelty Description: ### Comparison with Existing Solutions</w:t>
        <w:br/>
        <w:br/>
        <w:t>Existing packaging solutions in the market primarily include single-use plastic mailers, cardboard boxes with adhesive strips, and padded envelopes. Common alternatives also involve some reusable packaging options with limited security features like drawstring or minimal closure mechanisms.</w:t>
        <w:br/>
        <w:br/>
        <w:t>### Unique Features and Improvements:</w:t>
        <w:br/>
        <w:br/>
        <w:t>#### 1. **Dual-Layer Reinforced Material**:</w:t>
        <w:br/>
        <w:t>- **Existing Solutions**: Typical shipping bags and envelopes use single-layer plastic or paper materials.</w:t>
        <w:br/>
        <w:t>- **Improvement**: The dual-layer reinforced material increases durability, making the bags capable of multiple trips without tearing, reducing replacement frequency, and ensuring content safety.</w:t>
        <w:br/>
        <w:br/>
        <w:t>#### 2. **Zippered Closure Mechanism**:</w:t>
        <w:br/>
        <w:t>- **Existing Solutions**: Most use adhesive strips, which degrade after multiple uses and do not provide a strong seal.</w:t>
        <w:br/>
        <w:t>- **Improvement**: The zippered closure mechanism offers enhanced security and ease of use, maintaining integrity across multiple shipments and eliminating the need for additional sealing tools.</w:t>
        <w:br/>
        <w:br/>
        <w:t>#### 3. **Integrated Label Pocket**:</w:t>
        <w:br/>
        <w:t>- **Existing Solutions**: Labels are typically glued or taped directly onto bags, making them difficult to replace without damaging the packaging.</w:t>
        <w:br/>
        <w:t>- **Improvement**: Transparent label pockets keep shipping labels safe, easily readable, and replaceable without damaging the packaging, improving reusability and efficiency.</w:t>
        <w:br/>
        <w:br/>
        <w:t>#### 4. **Color-Coded and Numbered Design**:</w:t>
        <w:br/>
        <w:t>- **Existing Solutions**: Lack identifying features, often leading to confusion about which side to use for shipping or returns.</w:t>
        <w:br/>
        <w:t>- **Improvement**: Color-coding and numbering make identification immediate, simplifying the process for users and enhancing inventory management for businesses.</w:t>
        <w:br/>
        <w:br/>
        <w:t>#### 5. **Expandable Gusset**:</w:t>
        <w:br/>
        <w:t>- **Existing Solutions**: Regular bags and envelopes lack flexibility and often require businesses to stock multiple sizes, leading to higher stocking and inventory costs.</w:t>
        <w:br/>
        <w:t>- **Improvement**: The expandable gusset allows a single bag to adapt to various item sizes, reducing the need for multiple packaging sizes and cutting down inventory costs.</w:t>
        <w:br/>
        <w:br/>
        <w:t>#### 6. **Custom Branding Options**:</w:t>
        <w:br/>
        <w:t>- **Existing Solutions**: Limited to static designs with minimal branding flexibility.</w:t>
        <w:br/>
        <w:t>- **Improvement**: Offering custom branding options enables businesses to easily incorporate logos, slogans, and colors, enhancing brand visibility and creating a more engaging unboxing experience for customers.</w:t>
        <w:br/>
        <w:br/>
        <w:t>#### 7. **Perforated Sections for Easy Opening**:</w:t>
        <w:br/>
        <w:t>- **Existing Solutions**: Often require scissors or other tools to open, potentially damaging the contents or rendering the packaging unusable for returns.</w:t>
        <w:br/>
        <w:t>- **Improvement**: Perforated sections allow easy opening by hand while keeping the bag intact, boosting reusability and user satisfaction.</w:t>
        <w:br/>
        <w:br/>
        <w:t>### Novelty and Profit Potential</w:t>
        <w:br/>
        <w:br/>
        <w:t>By integrating these enhanced features, the proposed reversible shipping bags offer a robust, user-friendly, and versatile solution to the logistics challenges faced by businesses and consumers. They deliver distinct advantages over existing solutions, ensuring:</w:t>
        <w:br/>
        <w:br/>
        <w:t>- **Customer Convenience**: Easy identification and secure, easy-to-use closures.</w:t>
        <w:br/>
        <w:t>- **Cost Savings**: Reduced need for multiple packaging materials.</w:t>
        <w:br/>
        <w:t>- **Durability**: Enhanced lifespan without compromising on use and security.</w:t>
        <w:br/>
        <w:t>- **Improved Branding**: Customizable options to enhance brand visibility and customer engagement.</w:t>
        <w:br/>
        <w:br/>
        <w:t>### Business Model:</w:t>
        <w:br/>
        <w:br/>
        <w:t>1. **B2B Partnerships**:</w:t>
        <w:br/>
        <w:t xml:space="preserve">   - **Target Market**: E-commerce businesses and logistics companies.</w:t>
        <w:br/>
        <w:t xml:space="preserve">   - **Value Proposition**: More efficient, durable, and cost-effective packaging solutions for high-volume shippers.</w:t>
        <w:br/>
        <w:br/>
        <w:t>2. **Subscription Service for Small Businesses**:</w:t>
        <w:br/>
        <w:t xml:space="preserve">   - **Flexible Plans**: Offering scalable monthly supply packages based on shipping volumes.</w:t>
        <w:br/>
        <w:t xml:space="preserve">   - **Branding**: Customizable branding options to help small businesses build a professional image.</w:t>
        <w:br/>
        <w:br/>
        <w:t>3. **Direct-to-Consumer Sales**:</w:t>
        <w:br/>
        <w:t xml:space="preserve">   - **E-commerce Platform**: Cater directly to consumer needs through online sales, offering various sizes and bundle options.</w:t>
        <w:br/>
        <w:t xml:space="preserve">   - **Market Reach**: Suitable for households, hobby sellers, and small businesses looking for dependable and reusable packaging solutions.</w:t>
        <w:br/>
        <w:br/>
        <w:t>### Conclusion</w:t>
        <w:br/>
        <w:br/>
        <w:t>The proposed reversible shipping bags with a dual-function design introduce significant improvements over existing market options. Their unique features and innovations address common pain points associated with shipping and returns, positioning the product as a highly profitable and attractive venture for businesses and consumers alike.</w:t>
      </w:r>
    </w:p>
    <w:p>
      <w:pPr>
        <w:pStyle w:val="Heading1"/>
      </w:pPr>
      <w:r>
        <w:rPr>
          <w:sz w:val="30"/>
        </w:rPr>
        <w:t>7. DateMate Bill Cards</w:t>
      </w:r>
    </w:p>
    <w:p>
      <w:pPr>
        <w:pStyle w:val="ListBullet2"/>
      </w:pPr>
      <w:r>
        <w:t>Rating: 8</w:t>
      </w:r>
    </w:p>
    <w:p>
      <w:pPr>
        <w:pStyle w:val="ListBullet2"/>
      </w:pPr>
      <w:r>
        <w:t>Monetization: Create customizable etiquette cards with interactive features and partner with restaurants for discounts.</w:t>
      </w:r>
    </w:p>
    <w:p>
      <w:pPr>
        <w:pStyle w:val="ListBullet2"/>
      </w:pPr>
      <w:r>
        <w:t>Explanation: The innovation uniquely addresses a specific, common issue in dating through a multifaceted approach.</w:t>
      </w:r>
    </w:p>
    <w:p>
      <w:pPr>
        <w:pStyle w:val="ListBullet2"/>
      </w:pPr>
      <w:r>
        <w:t>Novelty Description: ### Comparison with Existing Solutions:</w:t>
        <w:br/>
        <w:br/>
        <w:t>**Market Overview:**</w:t>
        <w:br/>
        <w:t>There are various products and services designed to make dating more enjoyable and less awkward, but most do not specifically address the issue of who pays the bill. Common existing solutions include dating apps, conversation starter games, and etiquette guides. However, there is a notable lack of products explicitly focused on resolving the bill-paying dilemma in a direct, yet gentle manner.</w:t>
        <w:br/>
        <w:br/>
        <w:t>**Existing Solutions:**</w:t>
        <w:br/>
        <w:t>1. **Conversation Starter Games:**</w:t>
        <w:br/>
        <w:t xml:space="preserve">   - These aim at reducing awkward silences but do not address the specific issue of bill payment.</w:t>
        <w:br/>
        <w:t xml:space="preserve">   - Examples include card decks like "TableTopics" or "The And" card games.</w:t>
        <w:br/>
        <w:br/>
        <w:t>2. **Dating Etiquette Guides:**</w:t>
        <w:br/>
        <w:t xml:space="preserve">   - Found in books or digital formats that offer advice on dating etiquette, including who should pay the bill, but lack interactive elements.</w:t>
        <w:br/>
        <w:t xml:space="preserve">   - Examples include books like "Modern Romance" by Aziz Ansari or articles on popular dating websites.</w:t>
        <w:br/>
        <w:br/>
        <w:t>3. **Dating Apps with In-App Features:**</w:t>
        <w:br/>
        <w:t xml:space="preserve">   - Some dating apps offer features to split bills or plan dates but often rely on in-app transactions and lack the tactile, personal touch of physical cards.</w:t>
        <w:br/>
        <w:t xml:space="preserve">   - Examples include apps like "Splitwise" for expense sharing within groups and "Tinder" for date planning features.</w:t>
        <w:br/>
        <w:br/>
        <w:t>### Unique Features and Improvements of Enhanced Date Bill Etiquette Cards:</w:t>
        <w:br/>
        <w:br/>
        <w:t>1. **Personalized Messaging Options:**</w:t>
        <w:br/>
        <w:t xml:space="preserve">   - **Customizable Text Fields and Pre-Written Options:** Unlike existing solutions, these cards offer both personalization and predefined polite messages specific to bill payment, reducing decision-making stress.</w:t>
        <w:br/>
        <w:t xml:space="preserve">   - **Improvement:** Tailors directly to the user's needs and addresses the specific scenario of settling the bill, which is commonly overlooked by other products.</w:t>
        <w:br/>
        <w:br/>
        <w:t>2. **Interactive Game Element:**</w:t>
        <w:br/>
        <w:t xml:space="preserve">   - **Scratch-off Panels and Double-Sided Cards:** These features introduce an element of playfulness and surprise, making an often tense moment more enjoyable and engaging.</w:t>
        <w:br/>
        <w:t xml:space="preserve">   - **Improvement:** Adds an interactive and fun dimension to a routine aspect of dating, not found in current etiquette guides or dating apps.</w:t>
        <w:br/>
        <w:br/>
        <w:t>3. **Collaborative Gift Cards:**</w:t>
        <w:br/>
        <w:t xml:space="preserve">   - **Discount Collaboration and Loyalty Programs:** Partnering with dining venues adds immediate value through discounts and encourages repeat business, which is not a feature in traditional conversation starter games or etiquette books.</w:t>
        <w:br/>
        <w:t xml:space="preserve">   - **Improvement:** Provides tangible, monetary benefits and strengthens relationships with local businesses, adding a community-based aspect.</w:t>
        <w:br/>
        <w:br/>
        <w:t>4. **Seasonal and Themed Editions:**</w:t>
        <w:br/>
        <w:t xml:space="preserve">   - **Holiday-Themed Sets and Date Night Themes:** Offering specialized editions for holidays and various date scenarios ensures relevance around the year, absent in generic conversation starter games.</w:t>
        <w:br/>
        <w:t xml:space="preserve">   - **Improvement:** Keeps the product fresh and exciting, encouraging repeated purchases and use for different occasions.</w:t>
        <w:br/>
        <w:br/>
        <w:t>5. **Celebrity or Influencer Endorsements:**</w:t>
        <w:br/>
        <w:t xml:space="preserve">   - **Limited-Edition Sets and Autographed Versions:** Partnerships with popular figures enhance the desirability and aspirational value of the product, unlike static etiquette guides.</w:t>
        <w:br/>
        <w:t xml:space="preserve">   - **Improvement:** Harnesses the power of influencer marketing to broaden appeal and drive sales among specific demographics.</w:t>
        <w:br/>
        <w:br/>
        <w:t>6. **Built-in Conversation Starters:**</w:t>
        <w:br/>
        <w:t xml:space="preserve">   - **Dual-Purpose Cards with Icebreakers:** Integrating conversation starters into etiquette cards provides a dual function, enhancing their utility during dates.</w:t>
        <w:br/>
        <w:t xml:space="preserve">   - **Improvement:** Offers a two-in-one solution for both breaking the ice and resolving bill payment, increasing the product's value proposition.</w:t>
        <w:br/>
        <w:br/>
        <w:t>### Profit Potential:</w:t>
        <w:br/>
        <w:br/>
        <w:t>- **Retail Sales and Subscription Service:** Utilizing popular retail channels and a subscription model for continuous engagement speaks to modern consumer habits, where on-demand and recurring services are thriving.</w:t>
        <w:br/>
        <w:t>- **Restaurant Partnerships:** Cultivating relationships with dining establishments creates multiple revenue streams and supports local economies.</w:t>
        <w:br/>
        <w:t>- **Limited Editions and Collaborations:** Premium offerings cater to specific interests and capitalize on the trend of exclusive, collectible items, similar to successful limited-edition merchandise in other industries.</w:t>
        <w:br/>
        <w:br/>
        <w:t>### Conclusion:</w:t>
        <w:br/>
        <w:t>The "Enhanced Date Bill Etiquette Cards" stand out as a novel solution by directly addressing the common yet understated dating dilemma of bill payment. By personalizing the experience, incorporating fun and interactive elements, offering tangible benefits through collaborations, and leveraging influencer marketing, these cards present a unique, multifaceted approach that blends practicality with user engagement. This comprehensive strategy not only makes the product distinct but also profitable and highly marketable.</w:t>
      </w:r>
    </w:p>
    <w:p>
      <w:pPr>
        <w:pStyle w:val="Heading1"/>
      </w:pPr>
      <w:r>
        <w:rPr>
          <w:sz w:val="30"/>
        </w:rPr>
        <w:t>8. ChirpGuard</w:t>
      </w:r>
    </w:p>
    <w:p>
      <w:pPr>
        <w:pStyle w:val="ListBullet2"/>
      </w:pPr>
      <w:r>
        <w:t>Rating: 7</w:t>
      </w:r>
    </w:p>
    <w:p>
      <w:pPr>
        <w:pStyle w:val="ListBullet2"/>
      </w:pPr>
      <w:r>
        <w:t>Monetization: Offer the system as a product bundle with a subscription for updates, alerts, and premium content.</w:t>
      </w:r>
    </w:p>
    <w:p>
      <w:pPr>
        <w:pStyle w:val="ListBullet2"/>
      </w:pPr>
      <w:r>
        <w:t>Explanation: Novel use of bird behavior integrates security and tranquility, broad appeal to homeowners, and clear revenue potential.</w:t>
      </w:r>
    </w:p>
    <w:p>
      <w:pPr>
        <w:pStyle w:val="ListBullet2"/>
      </w:pPr>
      <w:r>
        <w:t>Novelty Description: ### Comparison with Existing Security Solutions</w:t>
        <w:br/>
        <w:br/>
        <w:t>#### Existing Solutions in the Market</w:t>
        <w:br/>
        <w:br/>
        <w:t>1. **Conventional Security Systems:**</w:t>
        <w:br/>
        <w:t xml:space="preserve">   - **Features**: Infrared sensors, motion detectors, door/window sensors, alarm sirens, integration with police/security services.</w:t>
        <w:br/>
        <w:t xml:space="preserve">   - **Common Brands**: ADT, Vivint, SimpliSafe</w:t>
        <w:br/>
        <w:t xml:space="preserve">   - **Limitations**: Can be intrusive, false alarms can be frequent, alarm sounds are harsh and stress-inducing, lack of engagement features.</w:t>
        <w:br/>
        <w:br/>
        <w:t>2. **Smart Home Security Systems:**</w:t>
        <w:br/>
        <w:t xml:space="preserve">   - **Features**: Mobile app control, smart cameras, voice assistants integration, facial recognition, geofencing.</w:t>
        <w:br/>
        <w:t xml:space="preserve">   - **Common Brands**: Ring, Nest, Arlo</w:t>
        <w:br/>
        <w:t xml:space="preserve">   - **Limitations**: Dependent on stable internet connections, concerns about data privacy, still usually employ standard alarm sounds, could be complex for non-tech-savvy individuals.</w:t>
        <w:br/>
        <w:br/>
        <w:t>3. **Bio-inspired Security Systems:**</w:t>
        <w:br/>
        <w:t xml:space="preserve">   - **Features**: Use of animals like guard dogs, but very few integrate wildlife interaction such as birds in a structured manner.</w:t>
        <w:br/>
        <w:t xml:space="preserve">   - **Common Brands**: None specifically established in this segment.</w:t>
        <w:br/>
        <w:t xml:space="preserve">   - **Limitations**: Lack of technological integration, harder maintenance, and training.</w:t>
        <w:br/>
        <w:br/>
        <w:t>### Unique Features and Improvements</w:t>
        <w:br/>
        <w:br/>
        <w:t>#### Practical Bird-Friendly Home Security Alarm System</w:t>
        <w:br/>
        <w:br/>
        <w:t>1. **Birdsong Database**:</w:t>
        <w:br/>
        <w:t xml:space="preserve">   - **Localized Recordings &amp; Seasonal Variations**: Unlike any existing security system, this product uses authentic, localized bird calls which change with the seasons, making the sound environment believable and lively.</w:t>
        <w:br/>
        <w:br/>
        <w:t>2. **Adaptive Playback Technology**:</w:t>
        <w:br/>
        <w:t xml:space="preserve">   - **Natural Playback Algorithms**: This feature ensures that the bird songs played around the property are random and natural, avoiding the monotonous patterns. No current security system mimics natural sounds to this extent.</w:t>
        <w:br/>
        <w:t xml:space="preserve">   - **Dual-Zone Coverage**: Unlike conventional systems that focus only on security, this one also enhances the living environment indoors with tranquil sounds, providing additional mental wellness benefits.</w:t>
        <w:br/>
        <w:br/>
        <w:t>3. **Bird Behavior Monitoring System (BBMS)**:</w:t>
        <w:br/>
        <w:t xml:space="preserve">   - **Proximity Sensors &amp; Microphone Array**: The use of real-time bird behavior monitoring is an innovation unseen in today's market. This system not only serves as an early warning but also integrates with natural bird sounds to detect anomalies.</w:t>
        <w:br/>
        <w:br/>
        <w:t>4. **Alarm Integration**:</w:t>
        <w:br/>
        <w:t xml:space="preserve">   - **Instant Alerts &amp; Traditional Alarms**: The system’s ability to notify users at the slightest abnormal bird behavior and switch to conventional alarms for confirmed threats adds a multi-layer security approach enhancing reliability.</w:t>
        <w:br/>
        <w:br/>
        <w:t>5. **User-Friendly Interface**:</w:t>
        <w:br/>
        <w:t xml:space="preserve">   - **Mobile Application &amp; Customizable Alerts**: While smart security systems offer mobile control, this system adds educational content regarding bird species, making the experience engaging. Customizable alerts tailored to personal sensitivity offer granular control over notifications.</w:t>
        <w:br/>
        <w:br/>
        <w:t>### Improvements and Novelty</w:t>
        <w:br/>
        <w:br/>
        <w:t>1. **Natural Aesthetics**:</w:t>
        <w:br/>
        <w:t xml:space="preserve">   - **Environment Integration**: Traditional security systems focus on deterrence through harsh alarms, while this solution seamlessly integrates with the natural environment, offering security without sacrificing tranquility.</w:t>
        <w:br/>
        <w:br/>
        <w:t>2. **Educational Value**:</w:t>
        <w:br/>
        <w:t xml:space="preserve">   - **Knowledge-Enriching**: The educational component about local bird species is unique, turning a functional product into an engaging hobby that fosters a deeper connection with nature.</w:t>
        <w:br/>
        <w:br/>
        <w:t>3. **Enhanced Security**:</w:t>
        <w:br/>
        <w:t xml:space="preserve">   - **Proactive Detection**: Birds’ natural responsiveness to environmental shifts offers a proactive security layer. Traditional systems often react only to explicit intrusions, while this one can alert to potential threats based on subtle changes in bird behavior.</w:t>
        <w:br/>
        <w:br/>
        <w:t>### Market Potential and Profitability</w:t>
        <w:br/>
        <w:br/>
        <w:t>1. **Target Audience**:</w:t>
        <w:br/>
        <w:t xml:space="preserve">   - **Homeowners and Nature Enthusiasts**: The integration of natural elements will appeal to homeowners who value tranquility and nature, setting this product apart from purely mechanical or tech-heavy solutions.</w:t>
        <w:br/>
        <w:t xml:space="preserve">   - **Luxury Properties**: Owners of upscale homes are more likely to invest in systems that offer both security and aesthetic value.</w:t>
        <w:br/>
        <w:br/>
        <w:t>2. **Revenue Streams**:</w:t>
        <w:br/>
        <w:t xml:space="preserve">   - **Product Sales and Subscriptions**: Like current market leaders, the primary revenue can come from the sale of the systems. Subscriptions for premium features ensure recurring revenue and higher customer retention.</w:t>
        <w:br/>
        <w:t xml:space="preserve">   - **Ornithology Partnerships**: Collaborations with ornithologists and organizations can create unique selling propositions and additional paid content, enhancing the user experience and generating extra revenue.</w:t>
        <w:br/>
        <w:br/>
        <w:t>By offering a harmonious blend of security, tranquility, and education while addressing practical needs and utilizing existing technologies, the Bird-Friendly Home Security Alarm System stands out as a novel, marketable product capable of generating substantial profit.</w:t>
      </w:r>
    </w:p>
    <w:p>
      <w:pPr>
        <w:pStyle w:val="Heading1"/>
      </w:pPr>
      <w:r>
        <w:rPr>
          <w:sz w:val="30"/>
        </w:rPr>
        <w:t>9. InBox Maestro</w:t>
      </w:r>
    </w:p>
    <w:p>
      <w:pPr>
        <w:pStyle w:val="ListBullet2"/>
      </w:pPr>
      <w:r>
        <w:t>Rating: 7</w:t>
      </w:r>
    </w:p>
    <w:p>
      <w:pPr>
        <w:pStyle w:val="ListBullet2"/>
      </w:pPr>
      <w:r>
        <w:t>Monetization: Offer "InBox Guardian" as a subscription-based service with tiered pricing for advanced features and human moderation.</w:t>
      </w:r>
    </w:p>
    <w:p>
      <w:pPr>
        <w:pStyle w:val="ListBullet2"/>
      </w:pPr>
      <w:r>
        <w:t>Explanation: InBox Guardian enhances customization, control, and personalization beyond existing inbox solutions.</w:t>
      </w:r>
    </w:p>
    <w:p>
      <w:pPr>
        <w:pStyle w:val="ListBullet2"/>
      </w:pPr>
      <w:r>
        <w:t>Novelty Description: ### Comparative Analysis with Existing Solutions and Unique Features</w:t>
        <w:br/>
        <w:br/>
        <w:t>### Existing Solutions</w:t>
        <w:br/>
        <w:br/>
        <w:t>There are several existing solutions in the market for managing inboxes and communications, including:</w:t>
        <w:br/>
        <w:br/>
        <w:t>1. **Gmail's Filtering and Categorization:**</w:t>
        <w:br/>
        <w:t xml:space="preserve">   - **Features**: Priority Inbox, spam filtering, Tabs for primary, social, promotions.</w:t>
        <w:br/>
        <w:t xml:space="preserve">   - **Limitations**: Fixed categorization system, limited advanced customization beyond what's preset.</w:t>
        <w:br/>
        <w:br/>
        <w:t>2. **Microsoft Outlook:**</w:t>
        <w:br/>
        <w:t xml:space="preserve">   - **Features**: Focused Inbox, Rules, Sweep, Clutter.</w:t>
        <w:br/>
        <w:t xml:space="preserve">   - **Limitations**: Complex rule-setting process, integration primarily within Microsoft's ecosystem.</w:t>
        <w:br/>
        <w:br/>
        <w:t>3. **Third-Party Services (e.g., Clean Email, Unroll.Me):**</w:t>
        <w:br/>
        <w:t xml:space="preserve">   - **Features**: Bulk email cleaning, unsubscribe from newsletters, email grouping.</w:t>
        <w:br/>
        <w:t xml:space="preserve">   - **Limitations**: Often limited to basic sorting and cleaning tasks, fewer advanced customization options. </w:t>
        <w:br/>
        <w:br/>
        <w:t>### Unique Features and Improvements of "InBox Guardian"</w:t>
        <w:br/>
        <w:br/>
        <w:t>1. **Advanced Customized Filter Settings:**</w:t>
        <w:br/>
        <w:br/>
        <w:t>- **Dynamic Blacklist and Whitelist:**</w:t>
        <w:br/>
        <w:t xml:space="preserve">  - **Unique Feature**: Easily updated lists with direct prompts. Unlike Gmail's complex filter setups, InBox Guardian provides a more user-friendly interface for list management.</w:t>
        <w:br/>
        <w:t xml:space="preserve">  - **Improvement**: Seamless updates provide a highly personalized filtering experience.</w:t>
        <w:br/>
        <w:br/>
        <w:t>- **Tag-Based Category Filters:**</w:t>
        <w:br/>
        <w:t xml:space="preserve">  - **Unique Feature**: System-suggested categories based on user tagging and history. This manual tagging coupled with machine learning suggestions provides flexibility absent in static categorization systems.</w:t>
        <w:br/>
        <w:t xml:space="preserve">  - **Improvement**: More granular control over email categorization compared to rigid systems like Gmail tabs or Outlook categories.</w:t>
        <w:br/>
        <w:br/>
        <w:t>2. **Enhanced Behavioral Analysis Tools:**</w:t>
        <w:br/>
        <w:br/>
        <w:t>- **Adaptive Message Frequency Control:**</w:t>
        <w:br/>
        <w:t xml:space="preserve">  - **Unique Feature**: Simple toggles or schedules based on user-defined contexts.</w:t>
        <w:br/>
        <w:t xml:space="preserve">  - **Improvement**: This feature improves user control over messaging flow based on personal activity, unlike preset frequency controls.</w:t>
        <w:br/>
        <w:br/>
        <w:t>- **Contextual Content Control:**</w:t>
        <w:br/>
        <w:t xml:space="preserve">  - **Unique Feature**: Filtering rules that change by time of day or context.</w:t>
        <w:br/>
        <w:t xml:space="preserve">  - **Improvement**: Provides flexibility in email handling that adapts to users' lifestyle, unlike static filtering in current services.</w:t>
        <w:br/>
        <w:br/>
        <w:t>3. **Flexible Priority Inbox:**</w:t>
        <w:br/>
        <w:br/>
        <w:t>- **Multi-Tier Curated Inbox:**</w:t>
        <w:br/>
        <w:t xml:space="preserve">  - **Unique Feature**: Additional priority levels with drag-and-drop categorization.</w:t>
        <w:br/>
        <w:t xml:space="preserve">  - **Improvement**: This system allows for more nuanced prioritization compared to the binary focused vs. other categorization in Outlook.</w:t>
        <w:br/>
        <w:br/>
        <w:t>- **VIP Alerts:**</w:t>
        <w:br/>
        <w:t xml:space="preserve">  - **Unique Feature**: Notifications via multiple channels for critical contacts.</w:t>
        <w:br/>
        <w:t xml:space="preserve">  - **Improvement**: Enhanced awareness and response capabilities are an upgrade over usual single-channel notifications.</w:t>
        <w:br/>
        <w:br/>
        <w:t>4. **Advanced Message Templates and Auto-Responses:**</w:t>
        <w:br/>
        <w:br/>
        <w:t>- **Dynamic Quick Replies:**</w:t>
        <w:br/>
        <w:t xml:space="preserve">  - **Unique Feature**: Context-aware templates leveraging simple machine learning models.</w:t>
        <w:br/>
        <w:t xml:space="preserve">  - **Improvement**: Provides more personalized and relevant quick replies compared to static template options.</w:t>
        <w:br/>
        <w:br/>
        <w:t>- **Automated Interaction Scheduler:**</w:t>
        <w:br/>
        <w:t xml:space="preserve">  - **Unique Feature**: Predefined response sequences using a calendar-based scheduling system.</w:t>
        <w:br/>
        <w:t xml:space="preserve">  - **Improvement**: Extends auto-response capabilities by making them time-sensitive and scheduled, not found in most current inbox managers.</w:t>
        <w:br/>
        <w:br/>
        <w:t>5. **Detailed and Actionable Analytics and Reporting:**</w:t>
        <w:br/>
        <w:br/>
        <w:t>- **Real-Time Analytics Dashboard:**</w:t>
        <w:br/>
        <w:t xml:space="preserve">  - **Unique Feature**: User-friendly, real-time analytics display.</w:t>
        <w:br/>
        <w:t xml:space="preserve">  - **Improvement**: Provides insightful visual data on message handling efficiency, not typically offered by standard email services.</w:t>
        <w:br/>
        <w:br/>
        <w:t>- **Monthly Digests:**</w:t>
        <w:br/>
        <w:t xml:space="preserve">  - **Unique Feature**: Automated, comprehensive monthly summaries.</w:t>
        <w:br/>
        <w:t xml:space="preserve">  - **Improvement**: Offers a high-level review of trends and insights, enhancing user awareness.</w:t>
        <w:br/>
        <w:br/>
        <w:t>6. **Human Moderation Service with Personal Touch:**</w:t>
        <w:br/>
        <w:br/>
        <w:t>- **Dedicated Account Moderators:**</w:t>
        <w:br/>
        <w:t xml:space="preserve">  - **Unique Feature**: Premium moderated service by trained professionals.</w:t>
        <w:br/>
        <w:t xml:space="preserve">  - **Improvement**: Personalized assistance surpasses automated service capabilities in offering tailored support.</w:t>
        <w:br/>
        <w:br/>
        <w:t>- **Live Consultation Sessions:**</w:t>
        <w:br/>
        <w:t xml:space="preserve">  - **Unique Feature**: Scheduled consultation sessions for high-tier subscribers.</w:t>
        <w:br/>
        <w:t xml:space="preserve">  - **Improvement**: Provides direct human assistance and training which enriches user experience.</w:t>
        <w:br/>
        <w:br/>
        <w:t>7. **Seamless Multi-Platform Integration:**</w:t>
        <w:br/>
        <w:br/>
        <w:t>- **Unified Interface:**</w:t>
        <w:br/>
        <w:t xml:space="preserve">  - **Unique Feature**: Central interface to manage messages from multiple platforms.</w:t>
        <w:br/>
        <w:t xml:space="preserve">  - **Improvement**: Streamlines message handling across email accounts and other communication channels, unlike platform-restricted solutions like Outlook or Gmail.</w:t>
        <w:br/>
        <w:br/>
        <w:t>- **Cross-Platform Sync:**</w:t>
        <w:br/>
        <w:t xml:space="preserve">  - **Unique Feature**: Settings and rules synchronization across platforms.</w:t>
        <w:br/>
        <w:t xml:space="preserve">  - **Improvement**: Ensures a consistent user experience irrespective of the device or platform.</w:t>
        <w:br/>
        <w:br/>
        <w:t>8. **Interactive User-Driven Community Recommendations:**</w:t>
        <w:br/>
        <w:br/>
        <w:t>- **Filter Marketplace:**</w:t>
        <w:br/>
        <w:t xml:space="preserve">  - **Unique Feature**: User community-created filters marketplace.</w:t>
        <w:br/>
        <w:t xml:space="preserve">  - **Improvement**: Enriches the user experience by tapping into crowd-sourced knowledge and expertise, unlike the fixed filtering options in current systems.</w:t>
        <w:br/>
        <w:br/>
        <w:t>- **Community Forums and Feedback:**</w:t>
        <w:br/>
        <w:t xml:space="preserve">  - **Unique Feature**: Forums for user interaction and feedback loops.</w:t>
        <w:br/>
        <w:t xml:space="preserve">  - **Improvement**: Fosters community engagement, allowing users to share and refine best practices.</w:t>
        <w:br/>
        <w:br/>
        <w:t>### Conclusion</w:t>
        <w:br/>
        <w:br/>
        <w:t>"InBox Guardian" presents a suite of features that significantly enhance customization, user control, and personalization, setting it apart from existing solutions. Its unique emphasis on user-driven enhancements, detailed analytics, and human moderation combined with a practical, feasible technology stack positions it as a compelling and profitable product in the market. The strategic avoidance of complex and often resource-intensive technologies like AI/AR/VR or blockchain, focusing instead on refining current capabilities, ensures it remains grounded, accessible, and immediately implementable.</w:t>
      </w:r>
    </w:p>
    <w:p>
      <w:pPr>
        <w:pStyle w:val="Heading1"/>
      </w:pPr>
      <w:r>
        <w:rPr>
          <w:sz w:val="30"/>
        </w:rPr>
        <w:t>10. CyberGuard Academy</w:t>
      </w:r>
    </w:p>
    <w:p>
      <w:pPr>
        <w:pStyle w:val="ListBullet2"/>
      </w:pPr>
      <w:r>
        <w:t>Rating: 7</w:t>
      </w:r>
    </w:p>
    <w:p>
      <w:pPr>
        <w:pStyle w:val="ListBullet2"/>
      </w:pPr>
      <w:r>
        <w:t>Monetization: Sell subscriptions for continuous updates, certifications, and exclusive content from experts.</w:t>
      </w:r>
    </w:p>
    <w:p>
      <w:pPr>
        <w:pStyle w:val="ListBullet2"/>
      </w:pPr>
      <w:r>
        <w:t>Explanation: Each innovation introduces superior features, ensuring timeliness, engagement, customization, and broad appeal.</w:t>
      </w:r>
    </w:p>
    <w:p>
      <w:pPr>
        <w:pStyle w:val="ListBullet2"/>
      </w:pPr>
      <w:r>
        <w:t>Novelty Description: ### Comparison with Existing Solutions:</w:t>
        <w:br/>
        <w:br/>
        <w:t>#### Unique Features and Improvements:</w:t>
        <w:br/>
        <w:br/>
        <w:t>### 1. **Interactive Case Studies and Role-Playing**:</w:t>
        <w:br/>
        <w:t>**Existing Solutions:**</w:t>
        <w:br/>
        <w:t>- Many cybersecurity courses offer static case studies, often outdated and presented in text-heavy formats.</w:t>
        <w:br/>
        <w:t>- Simulations are less common and usually not led by real-world experts.</w:t>
        <w:br/>
        <w:br/>
        <w:t>**Unique Features and Improvements:**</w:t>
        <w:br/>
        <w:t>- **Up-to-Date Content:** Regularly updated case studies based on current, high-profile scams ensure the content remains timely.</w:t>
        <w:br/>
        <w:t>- **Engaging Multimedia Elements:** Integration of videos and infographics for a more immersive learning experience.</w:t>
        <w:br/>
        <w:t>- **Expert-Led Simulations:** Real-time interaction with industry experts or former law enforcement officers, providing deeper insights and practical advice.</w:t>
        <w:br/>
        <w:t xml:space="preserve">  </w:t>
        <w:br/>
        <w:t>### 2. **Certification and Badges**:</w:t>
        <w:br/>
        <w:t>**Existing Solutions:**</w:t>
        <w:br/>
        <w:t>- Some courses offer certifications but they often lack tiered levels and social recognition features.</w:t>
        <w:br/>
        <w:t>- Digital badges exist but are not always integrated with social media sharing or competitive elements.</w:t>
        <w:br/>
        <w:br/>
        <w:t>**Unique Features and Improvements:**</w:t>
        <w:br/>
        <w:t>- **Tiered Certification Levels:** Structured progression from beginner to advanced, catering to a wide range of users.</w:t>
        <w:br/>
        <w:t>- **Social Media Integration:** Badges for achievements can be shared on social media, increasing visibility and adding gamification elements to promote engagement.</w:t>
        <w:br/>
        <w:br/>
        <w:t>### 3. **Customized Scenarios and Assessments**:</w:t>
        <w:br/>
        <w:t>**Existing Solutions:**</w:t>
        <w:br/>
        <w:t>- Courses usually offer generic content that may not suit every industry or individual's needs.</w:t>
        <w:br/>
        <w:t xml:space="preserve">  </w:t>
        <w:br/>
        <w:t>**Unique Features and Improvements:**</w:t>
        <w:br/>
        <w:t>- **Industry-Specific Tracks:** Customizable learning paths tailored to the unique threats faced by different industries.</w:t>
        <w:br/>
        <w:t>- **Adaptive Learning Paths:** Personalized assessments adjusting content based on progress and performance for a more bespoke learning experience.</w:t>
        <w:br/>
        <w:br/>
        <w:t>### 4. **Community Engagement and Support**:</w:t>
        <w:br/>
        <w:t>**Existing Solutions:**</w:t>
        <w:br/>
        <w:t>- Forums and community support are available but often lack expert moderation and up-to-date scam alerts.</w:t>
        <w:br/>
        <w:br/>
        <w:t>**Unique Features and Improvements:**</w:t>
        <w:br/>
        <w:t>- **Expert-Moderated Forums:** Active forums moderated by cybersecurity experts to ensure accurate advice and up-to-date information.</w:t>
        <w:br/>
        <w:t>- **Regular Updates and Alerts:** A subscription model providing continuous updates on new scam trends, keeping the community informed and engaged.</w:t>
        <w:br/>
        <w:br/>
        <w:t>### 5. **Partnership and Endorsement:**</w:t>
        <w:br/>
        <w:t>**Existing Solutions:**</w:t>
        <w:br/>
        <w:t>- Limited partnerships with corporations, and collaborations primarily focused on course distribution rather than co-branded educational initiatives.</w:t>
        <w:br/>
        <w:t xml:space="preserve">  </w:t>
        <w:br/>
        <w:t>**Unique Features and Improvements:**</w:t>
        <w:br/>
        <w:t>- **Strategic Partnerships:** Collaborations with banks, tech firms, and insurance companies for co-branded educational initiatives offering exclusive content and discounts.</w:t>
        <w:br/>
        <w:t>- **Influencer Endorsements:** Leveraging respected figures for course endorsements, exclusive livestreams, and Q&amp;A sessions to boost credibility and reach.</w:t>
        <w:br/>
        <w:br/>
        <w:t>### 6. **Interactive Quizzes and Practice**:</w:t>
        <w:br/>
        <w:t>**Existing Solutions:**</w:t>
        <w:br/>
        <w:t>- Standard quizzes without real-life scenario simulations and often lack immediate feedback mechanisms.</w:t>
        <w:br/>
        <w:t xml:space="preserve">  </w:t>
        <w:br/>
        <w:t>**Unique Features and Improvements:**</w:t>
        <w:br/>
        <w:t>- **Scenario-Based Quizzes:** Quizzes mimicking real phishing attacks or scams for practical training.</w:t>
        <w:br/>
        <w:t>- **Immediate, Detailed Feedback:** Real-time feedback explaining correct answers to reinforce learning immediately.</w:t>
        <w:br/>
        <w:br/>
        <w:t>### 7. **Multi-Language Support:**</w:t>
        <w:br/>
        <w:t>**Existing Solutions:**</w:t>
        <w:br/>
        <w:t>- Limited language options and often translated without consideration of cultural nuances.</w:t>
        <w:br/>
        <w:br/>
        <w:t>**Unique Features and Improvements:**</w:t>
        <w:br/>
        <w:t>- **Comprehensive Language Support:** Offering courses in multiple languages and dialects, created by native speakers to ensure cultural relevance and understanding.</w:t>
        <w:br/>
        <w:br/>
        <w:t>#### Overall Novelty and Market Differentiation:</w:t>
        <w:br/>
        <w:t>- **Dynamic and Current Content:** Frequent updates of case studies and course material ensure the content remains relevant and effective.</w:t>
        <w:br/>
        <w:t>- **Tailored Learning Experiences:** Industry-specific tracks and personalized assessments cater to diverse user needs, offering a more customized learning journey.</w:t>
        <w:br/>
        <w:t>- **Engaging and Interactive:** The incorporation of multimedia elements, real-world simulations, and interactive quizzes enhances engagement and practical understanding.</w:t>
        <w:br/>
        <w:t>- **Continuous Support and Community:** Expert-moderated forums and regular scam updates provide ongoing support and latest information.</w:t>
        <w:br/>
        <w:t>- **Strategic Partnerships:** Collaborations and endorsements from influential figures and corporations add credibility and broaden reach.</w:t>
        <w:br/>
        <w:t>- **Global Accessibility:** Multi-language support ensures accessibility for a global audience, widening potential market reach.</w:t>
        <w:br/>
        <w:br/>
        <w:t>These unique features and improvements make the "Scam Alert Course" stand out as a comprehensive, highly engaging, and up-to-date solution, targeting the current gaps in the market and potentially generating significant profit.</w:t>
      </w:r>
    </w:p>
    <w:p>
      <w:pPr>
        <w:pStyle w:val="Heading1"/>
      </w:pPr>
      <w:r>
        <w:rPr>
          <w:sz w:val="30"/>
        </w:rPr>
        <w:t>11. FreshValue Market</w:t>
      </w:r>
    </w:p>
    <w:p>
      <w:pPr>
        <w:pStyle w:val="ListBullet2"/>
      </w:pPr>
      <w:r>
        <w:t>Rating: 7</w:t>
      </w:r>
    </w:p>
    <w:p>
      <w:pPr>
        <w:pStyle w:val="ListBullet2"/>
      </w:pPr>
      <w:r>
        <w:t>Monetization: Leverage physical/online presence, flexible packaging, and community-centric marketing for unique value.</w:t>
      </w:r>
    </w:p>
    <w:p>
      <w:pPr>
        <w:pStyle w:val="ListBullet2"/>
      </w:pPr>
      <w:r>
        <w:t>Explanation: The Discount Produce Market's unique features effectively address gaps, enhancing affordability and access.</w:t>
      </w:r>
    </w:p>
    <w:p>
      <w:pPr>
        <w:pStyle w:val="ListBullet2"/>
      </w:pPr>
      <w:r>
        <w:t>Novelty Description: To compare the Discount Produce Market with existing solutions and highlight its unique features and improvements, we'll assess it against current alternatives in the market.</w:t>
        <w:br/>
        <w:br/>
        <w:t>### Existing Solutions:</w:t>
        <w:br/>
        <w:t>1. **Traditional Grocery Stores:**</w:t>
        <w:br/>
        <w:t xml:space="preserve">   - Offer a wide variety of fresh produce, often focusing on visually appealing items.</w:t>
        <w:br/>
        <w:t xml:space="preserve">   - Prices are typically higher due to the emphasis on aesthetics and quality standards.</w:t>
        <w:br/>
        <w:t xml:space="preserve">   - Limited focus on slightly blemished or surplus produce.</w:t>
        <w:br/>
        <w:br/>
        <w:t>2. **Farmers Markets:**</w:t>
        <w:br/>
        <w:t xml:space="preserve">   - Provide fresh produce directly from local farmers, usually with minimal cosmetic criteria.</w:t>
        <w:br/>
        <w:t xml:space="preserve">   - Prices can be high due to the direct-to-consumer model and lack of economies of scale.</w:t>
        <w:br/>
        <w:t xml:space="preserve">   - Limited availability and accessibility due to specific operating days and times.</w:t>
        <w:br/>
        <w:br/>
        <w:t>3. **Discount Grocery Chains (e.g., Aldi, Lidl):**</w:t>
        <w:br/>
        <w:t xml:space="preserve">   - Offer lower-cost produce but do not specifically target surplus or blemished items.</w:t>
        <w:br/>
        <w:t xml:space="preserve">   - Emphasis on low prices often leads to more significant consistency in product aesthetics.</w:t>
        <w:br/>
        <w:br/>
        <w:t>4. **Online Surplus Produce Services (e.g., Misfits Market, Imperfect Foods):**</w:t>
        <w:br/>
        <w:t xml:space="preserve">   - Sell surplus or blemished produce at discounted prices through subscription models.</w:t>
        <w:br/>
        <w:t xml:space="preserve">   - Convenience of home delivery but lacks the physical store experience, which some consumers prefer.</w:t>
        <w:br/>
        <w:t xml:space="preserve">   - Typically market as sustainable and ethically-sourced rather than emphasizing pure cost savings.</w:t>
        <w:br/>
        <w:br/>
        <w:t>### Unique Features and Improvements of Discount Produce Market:</w:t>
        <w:br/>
        <w:t>1. **Physical and Online Presence:**</w:t>
        <w:br/>
        <w:t xml:space="preserve">   - Combines the tactile shopping experience of physical stores with the convenience of online shopping, offering the best of both worlds.</w:t>
        <w:br/>
        <w:br/>
        <w:t>2. **Price Transparency:**</w:t>
        <w:br/>
        <w:t xml:space="preserve">   - Clearly displaying original and discounted prices highlights savings and enhances perceived value, which is less emphasized in traditional stores and online surplus services.</w:t>
        <w:br/>
        <w:br/>
        <w:t>3. **Flexible Packaging:**</w:t>
        <w:br/>
        <w:t xml:space="preserve">   - Offering mix-and-match options at a flat rate provides customers with greater control over their purchases, increasing customer satisfaction and reducing waste.</w:t>
        <w:br/>
        <w:br/>
        <w:t>4. **On-site Processing Services:**</w:t>
        <w:br/>
        <w:t xml:space="preserve">   - Providing pre-slicing, dicing, or julienning services caters to convenience-driven consumers, a feature not commonly found in farmers' markets or typical grocery stores.</w:t>
        <w:br/>
        <w:br/>
        <w:t>5. **Community-Centric Model:**</w:t>
        <w:br/>
        <w:t xml:space="preserve">   - Conducting cooking workshops and seasonal events fosters community engagement and loyalty, creating a unique shopping experience beyond simple transactions.</w:t>
        <w:br/>
        <w:br/>
        <w:t>6. **Pop-Up Markets:**</w:t>
        <w:br/>
        <w:t xml:space="preserve">   - Organizing pop-up markets in various neighborhoods increases accessibility and brand awareness, setting it apart from static locations of traditional stores and markets.</w:t>
        <w:br/>
        <w:br/>
        <w:t>7. **Recipe Kits:**</w:t>
        <w:br/>
        <w:t xml:space="preserve">   - Offering themed recipe kits integrates the convenience of meal planning while ensuring affordability, merging the product with practical application unlike standard grocery offerings.</w:t>
        <w:br/>
        <w:br/>
        <w:t>### Market Advantage:</w:t>
        <w:br/>
        <w:t xml:space="preserve">- **Cost Savings Focus:** </w:t>
        <w:br/>
        <w:t xml:space="preserve">  - Specifically target the budget-conscious segment that prioritizes cost savings over cosmetic perfection, a demographic underserved by traditional high-end grocery stores.</w:t>
        <w:br/>
        <w:t xml:space="preserve">  </w:t>
        <w:br/>
        <w:t>- **Warm Sales Environment:**</w:t>
        <w:br/>
        <w:t xml:space="preserve">  - Training staff to engage positively and provide usage tips for produce is a novel approach to making slightly blemished items more appealing and reducing consumer waste anxiety.</w:t>
        <w:br/>
        <w:br/>
        <w:t>### Marketing Strategy:</w:t>
        <w:br/>
        <w:t>- **Strong Local Advertising and Promotions:**</w:t>
        <w:br/>
        <w:t xml:space="preserve">  - Emphasizing community connections through local boards and social media can create a robust customer base that feels personally connected to the brand.</w:t>
        <w:br/>
        <w:t xml:space="preserve">  </w:t>
        <w:br/>
        <w:t>- **Incentive Programs:**</w:t>
        <w:br/>
        <w:t xml:space="preserve">  - Implementing first-time buyer discounts, loyalty programs, and referral incentives can drive repeat purchases and new customer acquisition, often overlooked in traditional settings.</w:t>
        <w:br/>
        <w:br/>
        <w:t>### Trends and Consumer Behavior Considerations:</w:t>
        <w:br/>
        <w:t>- **Addressing Economic Sensitivities:**</w:t>
        <w:br/>
        <w:t xml:space="preserve">  - Meeting the need for budget-friendly grocery solutions during economic uncertainties makes the market highly relevant and timely.</w:t>
        <w:br/>
        <w:t xml:space="preserve">  </w:t>
        <w:br/>
        <w:t>- **Convenience and Accessibility:**</w:t>
        <w:br/>
        <w:t xml:space="preserve">  - Offering services like pre-cut produce and subscription boxes to adapt to busy lifestyles shows a direct response to current consumer demands for convenience.</w:t>
        <w:br/>
        <w:br/>
        <w:t>### Conclusion</w:t>
        <w:br/>
        <w:t>By focusing on cost savings, convenience, and community engagement, the Discount Produce Market stands out as a novel solution within the existing market landscape. Its combination of flexible, customer-centric services, community-building initiatives, and transparent pricing offers significant improvements over traditional alternatives, making it a profitable and timely business model without relying on advanced technology or sustainability as primary selling points.</w:t>
      </w:r>
    </w:p>
    <w:p>
      <w:pPr>
        <w:pStyle w:val="Heading1"/>
      </w:pPr>
      <w:r>
        <w:rPr>
          <w:sz w:val="30"/>
        </w:rPr>
        <w:t>12. SwatEase Deluxe</w:t>
      </w:r>
    </w:p>
    <w:p>
      <w:pPr>
        <w:pStyle w:val="ListBullet2"/>
      </w:pPr>
      <w:r>
        <w:t>Rating: 7</w:t>
      </w:r>
    </w:p>
    <w:p>
      <w:pPr>
        <w:pStyle w:val="ListBullet2"/>
      </w:pPr>
      <w:r>
        <w:t>Monetization: Introduce and sell the Fly-Dropper Towel as a stylish, ergonomic, and travel-friendly alternative.</w:t>
      </w:r>
    </w:p>
    <w:p>
      <w:pPr>
        <w:pStyle w:val="ListBullet2"/>
      </w:pPr>
      <w:r>
        <w:t>Explanation: The Fly-Dropper Towel's innovative features and marketing strategy make it highly competitive and unique.</w:t>
      </w:r>
    </w:p>
    <w:p>
      <w:pPr>
        <w:pStyle w:val="ListBullet2"/>
      </w:pPr>
      <w:r>
        <w:t>Novelty Description: ### Comparison with Existing Solutions:</w:t>
        <w:br/>
        <w:br/>
        <w:t>Typical fly swatters on the market are generally simple in design, often consisting of a plastic or metal handle and a perforated striking surface. These products are designed purely for function, with minimal consideration of ergonomics, user experience, or aesthetics. There are also electronic fly swatters that use battery-powered electric grids to kill flies on contact. These, while effective, are often bulkier, potentially hazardous, and less travel-friendly.</w:t>
        <w:br/>
        <w:br/>
        <w:t>### Unique Features and Improvements:</w:t>
        <w:br/>
        <w:br/>
        <w:t>1. **Advanced Dual-Surface Fabric:**</w:t>
        <w:br/>
        <w:t xml:space="preserve">   - **Smooth Side:** The micro-weave technology is not commonly found in existing fly swatters, making the smooth side of the towel highly effective at catching flies compared to traditional perforated surfaces.</w:t>
        <w:br/>
        <w:t xml:space="preserve">   - **Textured Side:** The inclusion of non-slip silicone dots is unique and directly addresses the issue of maintaining a secure grip during use, which is often overlooked in existing designs.</w:t>
        <w:br/>
        <w:br/>
        <w:t>2. **Ergonomic Design:**</w:t>
        <w:br/>
        <w:t xml:space="preserve">   - Molded finger indentations along the towel's edge are a significant ergonomic improvement over standard straight handles, providing better control and reducing the likelihood of hand fatigue.</w:t>
        <w:br/>
        <w:br/>
        <w:t>3. **Optimal Weight Distribution:**</w:t>
        <w:br/>
        <w:t xml:space="preserve">   - The weighted border integrated into the towel ensures consistent balance and effective momentum during swatting. This eliminates the need for detachable parts, making it a simpler and more reliable solution compared to modular weights available in some advanced fly swatters.</w:t>
        <w:br/>
        <w:br/>
        <w:t>4. **Compact, Stay-Clean Pouch:**</w:t>
        <w:br/>
        <w:t xml:space="preserve">   - The water-resistant, roll-up pouch is an innovative addition that emphasizes hygiene and portability. Unlike traditional swatters, which are not designed for convenient storage, this feature makes the Fly-Dropper Towel travel-friendly and easy to store.</w:t>
        <w:br/>
        <w:br/>
        <w:t>5. **Integrated Precision Grips:**</w:t>
        <w:br/>
        <w:t xml:space="preserve">   - Directly weaving finger grips into the towel's fabric provides a unique solution that enhances user comfort without adding bulk or complexity, setting it apart from traditional designs and modular grips in some high-end swatters.</w:t>
        <w:br/>
        <w:br/>
        <w:t>6. **Collectible and Informative Designs:**</w:t>
        <w:br/>
        <w:t xml:space="preserve">   - The use of popular culture themes and engaging designs adds a collectible aspect to the product, appealing to a broader audience. This is a significant departure from the purely functional approach of most fly swatters, making it an item of interest beyond its primary use.</w:t>
        <w:br/>
        <w:br/>
        <w:t>7. **Hygiene Color Indicator:**</w:t>
        <w:br/>
        <w:t xml:space="preserve">   - The color-changing mechanism using heat-activated dye is a novel feature not present in current market products. This practical innovation enhances the product's lifespan and hygiene by visibly indicating when it needs cleaning or replacement.</w:t>
        <w:br/>
        <w:br/>
        <w:t>### Advanced Marketing Strategy:</w:t>
        <w:br/>
        <w:br/>
        <w:t>Compared to existing solutions, which may primarily rely on in-store displays and basic online marketing, the advanced marketing strategy for the Fly-Dropper Towel focuses on creating engaging user experiences and boosting brand visibility:</w:t>
        <w:br/>
        <w:br/>
        <w:t>- **Social Media Challenges:**</w:t>
        <w:br/>
        <w:t xml:space="preserve">  - The #FlySplatChallenge can create a viral online presence, something traditional fly swatters have not leveraged. This user-generated content approach encourages widespread and organic promotion.</w:t>
        <w:br/>
        <w:br/>
        <w:t>- **Influencer Collaborations:**</w:t>
        <w:br/>
        <w:t xml:space="preserve">  - Partnering with influencers from diverse niches can broaden market reach and introduce the product to potential users who would not be reached through conventional advertising methods used by existing solutions.</w:t>
        <w:br/>
        <w:br/>
        <w:t>- **Seasonal and Theme-Based Designs:**</w:t>
        <w:br/>
        <w:t xml:space="preserve">  - Seasonal and theme-based limited editions can turn the product into a collectible item, adding a novelty factor that is absent from current market offerings.</w:t>
        <w:br/>
        <w:br/>
        <w:t>- **Humorous Infomercial Ads:**</w:t>
        <w:br/>
        <w:t xml:space="preserve">  - Humorous and engaging advertisements can make the product more memorable and enjoyable to potential customers, contrasting with the more straightforward, functional ads typical for existing fly swatters.</w:t>
        <w:br/>
        <w:br/>
        <w:t>- **Bundling Strategies:**</w:t>
        <w:br/>
        <w:t xml:space="preserve">  - Offering value packs with multiple designs encourages higher sales volumes and appeals to consumers looking to gift or own a variety of designs, which is a unique approach compared to the single-unit sales common in existing solutions.</w:t>
        <w:br/>
        <w:br/>
        <w:t>By capitalizing on these features and marketing strategies, the Fly-Dropper Towel stands out as a novel, user-friendly, and aesthetically appealing solution in a market dominated by purely functional and often uninspired products.</w:t>
      </w:r>
    </w:p>
    <w:p>
      <w:pPr>
        <w:pStyle w:val="Heading1"/>
      </w:pPr>
      <w:r>
        <w:rPr>
          <w:sz w:val="30"/>
        </w:rPr>
        <w:t>13. PetPure Solutions</w:t>
      </w:r>
    </w:p>
    <w:p>
      <w:pPr>
        <w:pStyle w:val="ListBullet2"/>
      </w:pPr>
      <w:r>
        <w:t>Rating: 7</w:t>
      </w:r>
    </w:p>
    <w:p>
      <w:pPr>
        <w:pStyle w:val="ListBullet2"/>
      </w:pPr>
      <w:r>
        <w:t>Monetization: Offer consultations, subscription kits, and personalized maintenance services; supplement with DIY products.</w:t>
      </w:r>
    </w:p>
    <w:p>
      <w:pPr>
        <w:pStyle w:val="ListBullet2"/>
      </w:pPr>
      <w:r>
        <w:t>Explanation: Innovative, tailored features with comprehensive services and ongoing customer engagement fill market gaps well.</w:t>
      </w:r>
    </w:p>
    <w:p>
      <w:pPr>
        <w:pStyle w:val="ListBullet2"/>
      </w:pPr>
      <w:r>
        <w:t>Novelty Description: **Enhanced Pet Odor Neutralizer Spray Service**: Comparative Analysis and Unique Features</w:t>
        <w:br/>
        <w:br/>
        <w:t>**Existing Market Solutions and Gaps:**</w:t>
        <w:br/>
        <w:br/>
        <w:t>1. **Commercial Odor Neutralizing Sprays**:</w:t>
        <w:br/>
        <w:t xml:space="preserve">   - Primarily focus on off-the-shelf products that require customers to purchase and apply themselves.</w:t>
        <w:br/>
        <w:t xml:space="preserve">   - Limited or no customization to specific pet types, environments, or customer preferences.</w:t>
        <w:br/>
        <w:t xml:space="preserve">   - Seldom include consultation services or follow-up maintenance programs.</w:t>
        <w:br/>
        <w:br/>
        <w:t>2. **Professional Cleaning Services**:</w:t>
        <w:br/>
        <w:t xml:space="preserve">   - Generally comprehensive but often high-cost for one-time deep cleaning.</w:t>
        <w:br/>
        <w:t xml:space="preserve">   - Focus on human living areas rather than pet-specific needs.</w:t>
        <w:br/>
        <w:t xml:space="preserve">   - Lack long-term customer engagement or continuity of care for odor management.</w:t>
        <w:br/>
        <w:br/>
        <w:t>3. **Pet Behaviorist Services**:</w:t>
        <w:br/>
        <w:t xml:space="preserve">   - Concentrate on behavioral training and counseling, rather than direct odor management.</w:t>
        <w:br/>
        <w:t xml:space="preserve">   - Typically offered as discrete services, not integrated with cleaning or odor control.</w:t>
        <w:br/>
        <w:br/>
        <w:t>**Unique Features and Improvements of the Enhanced Pet Odor Neutralizer Spray Service:**</w:t>
        <w:br/>
        <w:br/>
        <w:t>### **Core Services Refinement:**</w:t>
        <w:br/>
        <w:br/>
        <w:t>1. **On-Site Assessment and Customization**:</w:t>
        <w:br/>
        <w:t xml:space="preserve">   - **Remote Consultation Options**: Unlike traditional odor control services, this solution includes both in-person and video call consultations. This dual approach broadens accessibility, making it easier for customers from a larger geographical area to avail of the services economically.</w:t>
        <w:br/>
        <w:t xml:space="preserve">   - **Personalized Recommendations**: Tailored advice based on on-site assessment that considers the specific layout, pet behaviors, and odorous challenges of each home.</w:t>
        <w:br/>
        <w:br/>
        <w:t>2. **Proprietary Odor-Neutralizing Formula**:</w:t>
        <w:br/>
        <w:t xml:space="preserve">   - **Health-Enhancing Additives**: Integration of natural antimicrobial agents is relatively unique and targets a niche market concerned with general pet health.</w:t>
        <w:br/>
        <w:t xml:space="preserve">   - **Fragrance-Free Options**: Offering a scent-free version addresses the needs of allergy-prone individuals or those with fragrance sensitivities, setting it apart from scented-only commercial sprays.</w:t>
        <w:br/>
        <w:br/>
        <w:t>3. **Regular Maintenance Schedule**:</w:t>
        <w:br/>
        <w:t xml:space="preserve">   - **Adaptive Scheduling**: Dynamic adjustment based on feedback and patterns ensures optimal service intervals. Existing services typically offer fixed schedules without such flexibility.</w:t>
        <w:br/>
        <w:br/>
        <w:t>4. **Add-On Services**:</w:t>
        <w:br/>
        <w:t xml:space="preserve">   - **Pet-Specific Solutions**: Custom formulations and application techniques for different pet types (dogs, cats, small mammals) tackle unique odor problems, providing a finer level of service that's rarely offered by competitors.</w:t>
        <w:br/>
        <w:t xml:space="preserve">   - **Seasonal Deep Cleaning Packages**: Tailored packages for different seasons address specific challenges like shedding or increased indoor activity, enhancing relevance and effectiveness.</w:t>
        <w:br/>
        <w:br/>
        <w:t>### **DIY Products for Interim Use:**</w:t>
        <w:br/>
        <w:br/>
        <w:t>1. **DIY Odor Neutralizer Kits**:</w:t>
        <w:br/>
        <w:t xml:space="preserve">   - **Subscription Model**: Offering a subscription for DIY products ensures ongoing customer engagement and provides a steady revenue stream, a step up from one-time purchase models.</w:t>
        <w:br/>
        <w:br/>
        <w:t>2. **Instructional Guides and Videos**:</w:t>
        <w:br/>
        <w:t xml:space="preserve">   - **Live Webinars and Interactive Sessions**: Real-time interactive education sessions go beyond static guides, offering consumers the ability to ask questions and receive immediate feedback.</w:t>
        <w:br/>
        <w:br/>
        <w:t>3. **Custom Scent Options**:</w:t>
        <w:br/>
        <w:t xml:space="preserve">   - **Personalized Fragrance Selection**: An online quiz that helps customers pick scents adds a personal touch, distinguishing this approach from the one-size-fits-all fragrance options.</w:t>
        <w:br/>
        <w:br/>
        <w:t>### **Customer Engagement and Loyalty Programs:**</w:t>
        <w:br/>
        <w:br/>
        <w:t>1. **Loyalty Rewards Program**:</w:t>
        <w:br/>
        <w:t xml:space="preserve">   - **Tier-Based Rewards**: Implementing escalating benefits based on loyalty tiers encourages ongoing use and engagement with the service, offering more than standard point-based systems.</w:t>
        <w:br/>
        <w:br/>
        <w:t>2. **Referral Incentives**:</w:t>
        <w:br/>
        <w:t xml:space="preserve">   - **Exclusive Referral Discounts**: By providing substantial discounts to both the referrer and referee, this program creates a strong incentive to promote the service actively.</w:t>
        <w:br/>
        <w:br/>
        <w:t>3. **Seasonal Campaigns and Special Offers**:</w:t>
        <w:br/>
        <w:t xml:space="preserve">   - **Engagement Challenges and Contests**: Seasonal campaigns and contests foster community interaction and engagement, which traditional services typically overlook, offering a unique platform for client interaction and satisfaction.</w:t>
        <w:br/>
        <w:br/>
        <w:t>### **Advanced Service Features:**</w:t>
        <w:br/>
        <w:br/>
        <w:t>1. **Pet Behavior Consulting**:</w:t>
        <w:br/>
        <w:t xml:space="preserve">   - **Behavior Tracking Tools**: Incorporating practical tools for tracking behaviors integrates behavior analysis and odor management, providing a holistic approach not typically offered.</w:t>
        <w:br/>
        <w:br/>
        <w:t>2. **Mobile App for Easy Management**:</w:t>
        <w:br/>
        <w:t xml:space="preserve">   - **Streamlined App Features**: Simple and intuitive app functions such as rescheduling, service history, in-app purchases, and loyalty program management offer a convenience that stands out from the less integrated systems of most competitors.</w:t>
        <w:br/>
        <w:br/>
        <w:t>3. **Community Initiatives and Workshops**:</w:t>
        <w:br/>
        <w:t xml:space="preserve">   - **Exclusive Virtual Communities**: Creating virtual communities for subscribers adds value through shared advice, community support, and interaction, promoting a sense of belonging and continuous engagement with the brand.</w:t>
        <w:br/>
        <w:br/>
        <w:t>**Conclusion:**</w:t>
        <w:br/>
        <w:t>The **Enhanced Pet Odor Neutralizer Spray Service** goes beyond traditional models by combining innovative on-site and remote consultations, personalized DIY solutions, comprehensive engagement programs, and advanced features aimed at continuous customer interaction and satisfaction. These unique features create a differentiated, profitable business model well-suited to meet contemporary demands and preferences.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