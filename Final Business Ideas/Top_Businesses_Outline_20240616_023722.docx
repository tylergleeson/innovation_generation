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20240616_023722</w:t>
      </w:r>
    </w:p>
    <w:p>
      <w:pPr>
        <w:pStyle w:val="Heading1"/>
      </w:pPr>
      <w:r>
        <w:t>Parameters: r/ ['lifehacks', 'Showerthoughts', 'DIY', 'ExplainLikeImFive', 'CrazyIdeas'] -- Post Limits: 15 -- Time: day</w:t>
      </w:r>
    </w:p>
    <w:p>
      <w:pPr>
        <w:pStyle w:val="Heading1"/>
      </w:pPr>
      <w:r>
        <w:rPr>
          <w:sz w:val="30"/>
        </w:rPr>
        <w:t>1. SilentFlush</w:t>
      </w:r>
    </w:p>
    <w:p>
      <w:pPr>
        <w:pStyle w:val="ListBullet2"/>
      </w:pPr>
      <w:r>
        <w:t>Rating: 8</w:t>
      </w:r>
    </w:p>
    <w:p>
      <w:pPr>
        <w:pStyle w:val="ListBullet2"/>
      </w:pPr>
      <w:r>
        <w:t>Monetization: Develop a "whisper toilet" with noise-canceling technology for a quieter bathroom experience.</w:t>
      </w:r>
    </w:p>
    <w:p>
      <w:pPr>
        <w:pStyle w:val="ListBullet2"/>
      </w:pPr>
      <w:r>
        <w:t>Explanation: This innovative idea provides humor while addressing privacy concerns with practical noise-canceling technology.</w:t>
      </w:r>
    </w:p>
    <w:p>
      <w:pPr>
        <w:pStyle w:val="ListBullet2"/>
      </w:pPr>
      <w:r>
        <w:t xml:space="preserve">Novelty Description: The post discusses a humorous and outlandish idea of installing a microphone in the toilet bowl to broadcast the sounds of using the toilet over a loudspeaker PA system across the entire neighborhood. This idea would likely frustrate the Homeowners Association (HOA) and neighbors due to the loud and intrusive noise. </w:t>
        <w:br/>
        <w:br/>
        <w:t>To address this post with a more practical and innovative solution that aligns with the original playful intent, one could suggest the opposite: a noise-canceling toilet that uses technology similar to active noise cancellation found in headphones. Such a toilet would absorb and cancel out the sounds usually associated with using the bathroom, providing a quieter and more private experience, reducing the disturbance to others.</w:t>
      </w:r>
    </w:p>
    <w:p>
      <w:pPr>
        <w:pStyle w:val="Heading1"/>
      </w:pPr>
      <w:r>
        <w:rPr>
          <w:sz w:val="30"/>
        </w:rPr>
        <w:t>2. CareerLaunch Academy</w:t>
      </w:r>
    </w:p>
    <w:p>
      <w:pPr>
        <w:pStyle w:val="ListBullet2"/>
      </w:pPr>
      <w:r>
        <w:t>Rating: 8</w:t>
      </w:r>
    </w:p>
    <w:p>
      <w:pPr>
        <w:pStyle w:val="ListBullet2"/>
      </w:pPr>
      <w:r>
        <w:t>Monetization: Offer subscription-based training programs and job placements.</w:t>
      </w:r>
    </w:p>
    <w:p>
      <w:pPr>
        <w:pStyle w:val="ListBullet2"/>
      </w:pPr>
      <w:r>
        <w:t>Explanation: Highly rated for cost-efficiency and practical job preparedness.</w:t>
      </w:r>
    </w:p>
    <w:p>
      <w:pPr>
        <w:pStyle w:val="ListBullet2"/>
      </w:pPr>
      <w:r>
        <w:t>Novelty Description: The innovation being discussed is an alternative approach to traditional higher education. Instead of attending a university or college, individuals could enroll in a one-year course offered by companies. These courses would teach everything necessary to work at the company, focusing on practical, relevant skills. This method would be more cost-effective, time-efficient, and better prepare individuals for their specific job roles, ultimately benefiting both the employees and companies financially.</w:t>
      </w:r>
    </w:p>
    <w:p>
      <w:pPr>
        <w:pStyle w:val="Heading1"/>
      </w:pPr>
      <w:r>
        <w:rPr>
          <w:sz w:val="30"/>
        </w:rPr>
        <w:t>3. WaspAway Birdhouses</w:t>
      </w:r>
    </w:p>
    <w:p>
      <w:pPr>
        <w:pStyle w:val="ListBullet2"/>
      </w:pPr>
      <w:r>
        <w:t>Rating: 7</w:t>
      </w:r>
    </w:p>
    <w:p>
      <w:pPr>
        <w:pStyle w:val="ListBullet2"/>
      </w:pPr>
      <w:r>
        <w:t>Monetization: Sell birdhouses with wasp-nest designs as natural insect repellent products.</w:t>
      </w:r>
    </w:p>
    <w:p>
      <w:pPr>
        <w:pStyle w:val="ListBullet2"/>
      </w:pPr>
      <w:r>
        <w:t>Explanation: Novel dual-purpose design deters wasps and attracts predator birds, enhancing effectiveness.</w:t>
      </w:r>
    </w:p>
    <w:p>
      <w:pPr>
        <w:pStyle w:val="ListBullet2"/>
      </w:pPr>
      <w:r>
        <w:t>Novelty Description: The innovation being discussed involves creating birdhouses that resemble wasp nests. This clever design takes advantage of the fact that wasps are territorial and tend to avoid building nests near perceived existing ones. Additionally, attracting more birds, which are potential predators of wasps, enhances the deterrent effect, thus providing a dual function of reducing the likelihood of wasp infestations in the area.</w:t>
      </w:r>
    </w:p>
    <w:p>
      <w:pPr>
        <w:pStyle w:val="Heading1"/>
      </w:pPr>
      <w:r>
        <w:rPr>
          <w:sz w:val="30"/>
        </w:rPr>
        <w:t>4. Quantum Coaster</w:t>
      </w:r>
    </w:p>
    <w:p>
      <w:pPr>
        <w:pStyle w:val="ListBullet2"/>
      </w:pPr>
      <w:r>
        <w:t>Rating: 7</w:t>
      </w:r>
    </w:p>
    <w:p>
      <w:pPr>
        <w:pStyle w:val="ListBullet2"/>
      </w:pPr>
      <w:r>
        <w:t>Monetization: Offer premium experiences or membership with guaranteed random rides. Charge for exclusive night-ride events.</w:t>
      </w:r>
    </w:p>
    <w:p>
      <w:pPr>
        <w:pStyle w:val="ListBullet2"/>
      </w:pPr>
      <w:r>
        <w:t>Explanation: The idea offers a unique and thrilling experience, enhancing ride variability and operational efficiency.</w:t>
      </w:r>
    </w:p>
    <w:p>
      <w:pPr>
        <w:pStyle w:val="ListBullet2"/>
      </w:pPr>
      <w:r>
        <w:t>Novelty Description: The innovation being discussed is a roller coaster with a randomized switching track system, where the train can be sent onto one of two completely different tracks. The coaster is painted with a special black paint that absorbs almost all light, making it difficult for riders to discern where they're going, especially indoors. This setup allows for numerous near-miss experiences and varied ride paths, ensuring that riders rarely have the same experience twice. Additionally, the randomized track design is beneficial for maintenance, as the ride can continue operating even if one portion needs repair.</w:t>
      </w:r>
    </w:p>
    <w:p>
      <w:pPr>
        <w:pStyle w:val="Heading1"/>
      </w:pPr>
      <w:r>
        <w:rPr>
          <w:sz w:val="30"/>
        </w:rPr>
        <w:t>5. TreeCycle Solutions</w:t>
      </w:r>
    </w:p>
    <w:p>
      <w:pPr>
        <w:pStyle w:val="ListBullet2"/>
      </w:pPr>
      <w:r>
        <w:t>Rating: 4</w:t>
      </w:r>
    </w:p>
    <w:p>
      <w:pPr>
        <w:pStyle w:val="ListBullet2"/>
      </w:pPr>
      <w:r>
        <w:t>Monetization: Offer wood repurposing services or sell crafted wood products.</w:t>
      </w:r>
    </w:p>
    <w:p>
      <w:pPr>
        <w:pStyle w:val="ListBullet2"/>
      </w:pPr>
      <w:r>
        <w:t>Explanation: Promotes sustainability and creative reuse of fallen trees.</w:t>
      </w:r>
    </w:p>
    <w:p>
      <w:pPr>
        <w:pStyle w:val="ListBullet2"/>
      </w:pPr>
      <w:r>
        <w:t>Novelty Description: In this scenario, the user's post does not provide an innovation or life hack related to the fallen trees post-storm. To address the issue, here is a possible life hack: Instead of discarding the fallen trees, consider repurposing the wood for DIY projects, firewood, or contacting local artisans who might use the wood for crafting. Alternatively, you can use the logs to create natural seating or garden beds in your yard. This approach not only helps manage the debris but also promotes sustainability and creativity.</w:t>
      </w:r>
    </w:p>
    <w:p>
      <w:pPr>
        <w:pStyle w:val="Heading1"/>
      </w:pPr>
      <w:r>
        <w:rPr>
          <w:sz w:val="30"/>
        </w:rPr>
        <w:t>6. CaulkSaver Pro</w:t>
      </w:r>
    </w:p>
    <w:p>
      <w:pPr>
        <w:pStyle w:val="ListBullet2"/>
      </w:pPr>
      <w:r>
        <w:t>Rating: 3</w:t>
      </w:r>
    </w:p>
    <w:p>
      <w:pPr>
        <w:pStyle w:val="ListBullet2"/>
      </w:pPr>
      <w:r>
        <w:t>Monetization: Sell a caulk-saving cap; market to DIYers and contractors.</w:t>
      </w:r>
    </w:p>
    <w:p>
      <w:pPr>
        <w:pStyle w:val="ListBullet2"/>
      </w:pPr>
      <w:r>
        <w:t>Explanation: This idea is practical, reduces waste, and is valuable for DIY enthusiasts.</w:t>
      </w:r>
    </w:p>
    <w:p>
      <w:pPr>
        <w:pStyle w:val="ListBullet2"/>
      </w:pPr>
      <w:r>
        <w:t>Novelty Description: The innovation being discussed involves saving a partial tube of caulk for future use, even after several months. The method is not explicitly detailed in the text, but it highlights the ability to preserve the caulk effectively, likely preventing it from drying out or becoming unusable. This is a valuable tip for individuals engaged in remodeling or DIY projects who frequently use caulk and wish to minimize waste.</w:t>
      </w:r>
    </w:p>
    <w:p>
      <w:pPr>
        <w:pStyle w:val="Heading1"/>
      </w:pPr>
      <w:r>
        <w:rPr>
          <w:sz w:val="30"/>
        </w:rPr>
        <w:t>7. KittyCardboard Creations</w:t>
      </w:r>
    </w:p>
    <w:p>
      <w:pPr>
        <w:pStyle w:val="ListBullet2"/>
      </w:pPr>
      <w:r>
        <w:t>Rating: 3</w:t>
      </w:r>
    </w:p>
    <w:p>
      <w:pPr>
        <w:pStyle w:val="ListBullet2"/>
      </w:pPr>
      <w:r>
        <w:t>Monetization: Sell customizable cardboard playhouse kits or offer assembly services.</w:t>
      </w:r>
    </w:p>
    <w:p>
      <w:pPr>
        <w:pStyle w:val="ListBullet2"/>
      </w:pPr>
      <w:r>
        <w:t>Explanation: Innovative, eco-friendly, cost-effective, and provides enjoyment for cats.</w:t>
      </w:r>
    </w:p>
    <w:p>
      <w:pPr>
        <w:pStyle w:val="ListBullet2"/>
      </w:pPr>
      <w:r>
        <w:t>Novelty Description: The life hack being discussed involves creating an engaging playhouse for a cat using a simple cardboard box. By cutting holes and shaping the box in specific ways, such as adding a circular entrance and windows with cat face images, cat owners can transform a discarded cardboard box into an inexpensive and interactive pet toy. This DIY project offers the functionality of commercial pet playhouses while promoting recycling, saving money, and providing hours of entertainment for the cat.</w:t>
      </w:r>
    </w:p>
    <w:p>
      <w:pPr>
        <w:pStyle w:val="Heading1"/>
      </w:pPr>
      <w:r>
        <w:rPr>
          <w:sz w:val="30"/>
        </w:rPr>
        <w:t>8. FlexSeal Plumbing Fix</w:t>
      </w:r>
    </w:p>
    <w:p>
      <w:pPr>
        <w:pStyle w:val="ListBullet2"/>
      </w:pPr>
      <w:r>
        <w:t>Rating: 3</w:t>
      </w:r>
    </w:p>
    <w:p>
      <w:pPr>
        <w:pStyle w:val="ListBullet2"/>
      </w:pPr>
      <w:r>
        <w:t>Monetization: Sell adaptable plumbing kits with flexible pipes and sealants for quick and temporary fixes.</w:t>
      </w:r>
    </w:p>
    <w:p>
      <w:pPr>
        <w:pStyle w:val="ListBullet2"/>
      </w:pPr>
      <w:r>
        <w:t>Explanation: Innovative but temporary; lacks long-term reliability despite providing immediate relief for plumbing issues.</w:t>
      </w:r>
    </w:p>
    <w:p>
      <w:pPr>
        <w:pStyle w:val="ListBullet2"/>
      </w:pPr>
      <w:r>
        <w:t>Novelty Description: The described post involves an improvisational solution for connecting a sink's tailpiece to a drainage system using a corrugated flexible drain pipe. This approach addresses issues such as misalignment or incompatibility with standard rigid piping. By using a substantial amount of white sealant or tape, the user ensures a watertight connection. This life hack offers a quick, adaptable, and functional temporary fix, providing immediate relief from leaks or non-functional plumbing setups, even though it may not be a long-term solution.</w:t>
      </w:r>
    </w:p>
    <w:p>
      <w:pPr>
        <w:pStyle w:val="Heading1"/>
      </w:pPr>
      <w:r>
        <w:rPr>
          <w:sz w:val="30"/>
        </w:rPr>
        <w:t>9. Moveable TV Retreat</w:t>
      </w:r>
    </w:p>
    <w:p>
      <w:pPr>
        <w:pStyle w:val="ListBullet2"/>
      </w:pPr>
      <w:r>
        <w:t>Rating: 3</w:t>
      </w:r>
    </w:p>
    <w:p>
      <w:pPr>
        <w:pStyle w:val="ListBullet2"/>
      </w:pPr>
      <w:r>
        <w:t>Monetization: Create and sell modular, stylish outdoor TV setups with rental-friendly mounts and weatherproof enclosures.</w:t>
      </w:r>
    </w:p>
    <w:p>
      <w:pPr>
        <w:pStyle w:val="ListBullet2"/>
      </w:pPr>
      <w:r>
        <w:t>Explanation: Innovative and practical ideas that avoid permanent damage, with versatile and stylish options.</w:t>
      </w:r>
    </w:p>
    <w:p>
      <w:pPr>
        <w:pStyle w:val="ListBullet2"/>
      </w:pPr>
      <w:r>
        <w:t>Novelty Description: Since you're renting and want to avoid damaging the property, here are a few innovative and aesthetically pleasing ideas for your outdoor TV setup:</w:t>
        <w:br/>
        <w:br/>
        <w:t>1. **Portable TV Stand**: Invest in a sturdy and stylish portable TV stand. You can easily move it outdoors for game days and store it inside when not in use. Look for stands with wheels for easy mobility.</w:t>
        <w:br/>
        <w:br/>
        <w:t>2. **Weatherproof TV Enclosure**: Buy a weatherproof TV enclosure that can stand on a table or a surface outside. This will protect your TV from the elements without permanent mounting.</w:t>
        <w:br/>
        <w:br/>
        <w:t>3. **Outdoor TV Cabinet**: Get a freestanding outdoor TV cabinet. These can provide protection and often come with a locking mechanism for security. They can double as an attractive piece of outdoor furniture.</w:t>
        <w:br/>
        <w:br/>
        <w:t>4. **Furniture Integration**: Consider an outdoor bar or console table with a built-in TV mount. This way, the TV can be hidden when not in use, blending seamlessly with outdoor decor.</w:t>
        <w:br/>
        <w:br/>
        <w:t>5. **Heavy-Duty Easel Stand**: Purchase a heavy-duty easel TV stand. These are elegant and provide a gallery-like feel to your space, which your wife may find appealing.</w:t>
        <w:br/>
        <w:br/>
        <w:t>6. **Heavy-Duty Tripod**: Similar to an easel but more robust; a heavy-duty tripod can provide a stable base for your TV and is easy to set up and take down.</w:t>
        <w:br/>
        <w:br/>
        <w:t>7. **Under-Deck Mount**: If you have a deck above this area, use an under-deck mount which can hide the TV away when not in use.</w:t>
        <w:br/>
        <w:br/>
        <w:t>These options should help you achieve the outdoor TV setup you desire without causing any permanent damage to your rental property.</w:t>
      </w:r>
    </w:p>
    <w:p>
      <w:pPr>
        <w:pStyle w:val="Heading1"/>
      </w:pPr>
      <w:r>
        <w:rPr>
          <w:sz w:val="30"/>
        </w:rPr>
        <w:t>10. Renewal Union</w:t>
      </w:r>
    </w:p>
    <w:p>
      <w:pPr>
        <w:pStyle w:val="ListBullet2"/>
      </w:pPr>
      <w:r>
        <w:t>Rating: 3</w:t>
      </w:r>
    </w:p>
    <w:p>
      <w:pPr>
        <w:pStyle w:val="ListBullet2"/>
      </w:pPr>
      <w:r>
        <w:t>Monetization: Create a streamlined renewal service, offering legal aid and counseling.</w:t>
      </w:r>
    </w:p>
    <w:p>
      <w:pPr>
        <w:pStyle w:val="ListBullet2"/>
      </w:pPr>
      <w:r>
        <w:t>Explanation: Encourages periodic choice but that might destabilize long-term commitments and family structure.</w:t>
      </w:r>
    </w:p>
    <w:p>
      <w:pPr>
        <w:pStyle w:val="ListBullet2"/>
      </w:pPr>
      <w:r>
        <w:t>Novelty Description: The innovation being discussed is the concept of making marriage licenses expire every 10 years. This proposal would allow couples to automatically end their marriages through inaction if they do not renew their licenses. This system aims to eliminate the need for complicated and often contentious divorce proceedings, thereby simplifying the process of dissolving a marriage. The idea promotes ease and control within the institution of marriage by adding the element of periodic choice.</w:t>
      </w:r>
    </w:p>
    <w:p>
      <w:pPr>
        <w:pStyle w:val="Heading1"/>
      </w:pPr>
      <w:r>
        <w:rPr>
          <w:sz w:val="30"/>
        </w:rPr>
        <w:t>11. Revive &amp; Reuse Chairworks</w:t>
      </w:r>
    </w:p>
    <w:p>
      <w:pPr>
        <w:pStyle w:val="ListBullet2"/>
      </w:pPr>
      <w:r>
        <w:t>Rating: 3</w:t>
      </w:r>
    </w:p>
    <w:p>
      <w:pPr>
        <w:pStyle w:val="ListBullet2"/>
      </w:pPr>
      <w:r>
        <w:t>Monetization: Offer refurbished furniture sales or restoration services.</w:t>
      </w:r>
    </w:p>
    <w:p>
      <w:pPr>
        <w:pStyle w:val="ListBullet2"/>
      </w:pPr>
      <w:r>
        <w:t>Explanation: Repurposing discarded items: eco-friendly, cost-saving, promotes sustainability, practical innovation.</w:t>
      </w:r>
    </w:p>
    <w:p>
      <w:pPr>
        <w:pStyle w:val="ListBullet2"/>
      </w:pPr>
      <w:r>
        <w:t>Novelty Description: The innovation being discussed involves transforming an old, discarded chair that was found in the trash into a refreshed and usable piece of furniture. The process included removing rust, polishing, and applying fresh paint to rejuvenate the chair, potentially saving money and reducing waste.</w:t>
      </w:r>
    </w:p>
    <w:p>
      <w:pPr>
        <w:pStyle w:val="Heading1"/>
      </w:pPr>
      <w:r>
        <w:rPr>
          <w:sz w:val="30"/>
        </w:rPr>
        <w:t>12. CivicService Corps</w:t>
      </w:r>
    </w:p>
    <w:p>
      <w:pPr>
        <w:pStyle w:val="ListBullet2"/>
      </w:pPr>
      <w:r>
        <w:t>Rating: 3</w:t>
      </w:r>
    </w:p>
    <w:p>
      <w:pPr>
        <w:pStyle w:val="ListBullet2"/>
      </w:pPr>
      <w:r>
        <w:t>Monetization: Offer consultancy for structuring volunteer-based government programs.</w:t>
      </w:r>
    </w:p>
    <w:p>
      <w:pPr>
        <w:pStyle w:val="ListBullet2"/>
      </w:pPr>
      <w:r>
        <w:t>Explanation: Combining civic duty with lifetime benefits and training boosts efficiency and engagement.</w:t>
      </w:r>
    </w:p>
    <w:p>
      <w:pPr>
        <w:pStyle w:val="ListBullet2"/>
      </w:pPr>
      <w:r>
        <w:t>Novelty Description: The user proposes restructuring all Federal offices to operate similarly to the military, with a volunteer contingent doing operational work. Volunteers would serve in 4-year contracts, receive training, and gain lifetime benefits. This approach aims to make the government more representative and participatory, drawing inspiration from the Civilian Conservation Corps and the existing structure of the Forest Service. This innovation could potentially enhance public service efficiency and deepen civic engagement.</w:t>
      </w:r>
    </w:p>
    <w:p>
      <w:pPr>
        <w:pStyle w:val="Heading1"/>
      </w:pPr>
      <w:r>
        <w:rPr>
          <w:sz w:val="30"/>
        </w:rPr>
        <w:t>13. StreamGuard</w:t>
      </w:r>
    </w:p>
    <w:p>
      <w:pPr>
        <w:pStyle w:val="ListBullet2"/>
      </w:pPr>
      <w:r>
        <w:t>Rating: 3</w:t>
      </w:r>
    </w:p>
    <w:p>
      <w:pPr>
        <w:pStyle w:val="ListBullet2"/>
      </w:pPr>
      <w:r>
        <w:t>Monetization: Develop and sell pre-cut, biodegradable, disposable urination aids for women.</w:t>
      </w:r>
    </w:p>
    <w:p>
      <w:pPr>
        <w:pStyle w:val="ListBullet2"/>
      </w:pPr>
      <w:r>
        <w:t>Explanation: Practical and low-cost, but has hygienic and environmental concerns.</w:t>
      </w:r>
    </w:p>
    <w:p>
      <w:pPr>
        <w:pStyle w:val="ListBullet2"/>
      </w:pPr>
      <w:r>
        <w:t>Novelty Description: The innovation discussed is a disposable pee tool for women made from a waxed paper bowl. By cutting the bowl in half and slightly bending it, women can create a makeshift device to direct their urine stream, making it easier to urinate without splashing on their shoes, especially when they cannot find a bathroom and need to avoid squatting.</w:t>
      </w:r>
    </w:p>
    <w:p>
      <w:pPr>
        <w:pStyle w:val="Heading1"/>
      </w:pPr>
      <w:r>
        <w:rPr>
          <w:sz w:val="30"/>
        </w:rPr>
        <w:t>14. Sequel Spark</w:t>
      </w:r>
    </w:p>
    <w:p>
      <w:pPr>
        <w:pStyle w:val="ListBullet2"/>
      </w:pPr>
      <w:r>
        <w:t>Rating: 2</w:t>
      </w:r>
    </w:p>
    <w:p>
      <w:pPr>
        <w:pStyle w:val="ListBullet2"/>
      </w:pPr>
      <w:r>
        <w:t>Monetization: Offer a film title consulting service for studios to enhance sequel titles, boosting marketing and appeal.</w:t>
      </w:r>
    </w:p>
    <w:p>
      <w:pPr>
        <w:pStyle w:val="ListBullet2"/>
      </w:pPr>
      <w:r>
        <w:t>Explanation: Using thematic titles for sequels heightens curiosity and maintains connection to the original film.</w:t>
      </w:r>
    </w:p>
    <w:p>
      <w:pPr>
        <w:pStyle w:val="ListBullet2"/>
      </w:pPr>
      <w:r>
        <w:t>Novelty Description: It sounds like you're looking for ways to make movie sequel titles more engaging and creative than the standard format of "Popular Movie 2." One innovative approach could involve creating titles that reflect the theme or central conflict of the sequel while maintaining a connection to the original movie. For example, instead of simply "Inside Out 2," a more dynamic title like "Inside Out: Emotions Unleashed" or "Inside Out: New Realms" could be used. These titles not only hint at a continuation but also spark curiosity about what new adventures or challenges might unfold. This strategy can make sequels more intriguing and appealing to the audience.</w:t>
      </w:r>
    </w:p>
    <w:p>
      <w:pPr>
        <w:pStyle w:val="Heading1"/>
      </w:pPr>
      <w:r>
        <w:rPr>
          <w:sz w:val="30"/>
        </w:rPr>
        <w:t>15. EasyHold Pro</w:t>
      </w:r>
    </w:p>
    <w:p>
      <w:pPr>
        <w:pStyle w:val="ListBullet2"/>
      </w:pPr>
      <w:r>
        <w:t>Rating: 2</w:t>
      </w:r>
    </w:p>
    <w:p>
      <w:pPr>
        <w:pStyle w:val="ListBullet2"/>
      </w:pPr>
      <w:r>
        <w:t>Monetization: Offer a subscription service for various adhesive products tailored to different weight needs.</w:t>
      </w:r>
    </w:p>
    <w:p>
      <w:pPr>
        <w:pStyle w:val="ListBullet2"/>
      </w:pPr>
      <w:r>
        <w:t>Explanation: Effectively addresses needs with proven products, ensuring no damage to surfaces.</w:t>
      </w:r>
    </w:p>
    <w:p>
      <w:pPr>
        <w:pStyle w:val="ListBullet2"/>
      </w:pPr>
      <w:r>
        <w:t>Novelty Description: It sounds like you are looking for an adhesive solution that is strong enough to hold items up to 2kg, but can be easily removed without causing damage or staining painted walls and ceilings. A good recommendation would be to use Command strips or hooks by 3M. These products are designed to hold significant weight and can be removed cleanly, leaving no marks or residue behind.</w:t>
      </w:r>
    </w:p>
    <w:p>
      <w:pPr>
        <w:pStyle w:val="Heading1"/>
      </w:pPr>
      <w:r>
        <w:rPr>
          <w:sz w:val="30"/>
        </w:rPr>
        <w:t>16. Streamline Currency</w:t>
      </w:r>
    </w:p>
    <w:p>
      <w:pPr>
        <w:pStyle w:val="ListBullet2"/>
      </w:pPr>
      <w:r>
        <w:t>Rating: 2</w:t>
      </w:r>
    </w:p>
    <w:p>
      <w:pPr>
        <w:pStyle w:val="ListBullet2"/>
      </w:pPr>
      <w:r>
        <w:t>Monetization: Offer services for rounding transactions and facilitating digital or high-value cash payments.</w:t>
      </w:r>
    </w:p>
    <w:p>
      <w:pPr>
        <w:pStyle w:val="ListBullet2"/>
      </w:pPr>
      <w:r>
        <w:t>Explanation: Efficient and cost-saving, but requires widespread adoption and acceptance.</w:t>
      </w:r>
    </w:p>
    <w:p>
      <w:pPr>
        <w:pStyle w:val="ListBullet2"/>
      </w:pPr>
      <w:r>
        <w:t xml:space="preserve">Novelty Description: The user suggests eliminating pennies and dollar bills, which have become less valuable due to inflation. They propose putting more half dollars, $2 bills, and dollar coins into circulation as a way to make currency transactions more efficient. </w:t>
        <w:br/>
        <w:br/>
        <w:t>Innovation: This suggestion addresses the issue of handling small denominations that are not very practical or valuable in today's economy. By retiring pennies and $1 bills, and increasing the use of half dollars, $2 bills, and dollar coins, transactions could become quicker and less cumbersome. This could also potentially save on the costs associated with minting and printing less useful forms of currency.</w:t>
      </w:r>
    </w:p>
    <w:p>
      <w:pPr>
        <w:pStyle w:val="Heading1"/>
      </w:pPr>
      <w:r>
        <w:rPr>
          <w:sz w:val="30"/>
        </w:rPr>
        <w:t>17. DashGlow Notes</w:t>
      </w:r>
    </w:p>
    <w:p>
      <w:pPr>
        <w:pStyle w:val="ListBullet2"/>
      </w:pPr>
      <w:r>
        <w:t>Rating: 1</w:t>
      </w:r>
    </w:p>
    <w:p>
      <w:pPr>
        <w:pStyle w:val="ListBullet2"/>
      </w:pPr>
      <w:r>
        <w:t>Monetization: Create customizable, pre-cut translucent adhesive films for dashboard lighting personalization.</w:t>
      </w:r>
    </w:p>
    <w:p>
      <w:pPr>
        <w:pStyle w:val="ListBullet2"/>
      </w:pPr>
      <w:r>
        <w:t>Explanation: Innovative but impractical; difficult to implement and maintain.</w:t>
      </w:r>
    </w:p>
    <w:p>
      <w:pPr>
        <w:pStyle w:val="ListBullet2"/>
      </w:pPr>
      <w:r>
        <w:t>Novelty Description: The life hack being discussed involves using post-it notes to color the lights on a car's dashboard. The user arranges colorful post-it notes on a paper template that matches the layout of the car's instrument panel. These notes are then positioned behind the gauges so that when the dashboard lights are turned on, the light shines through the translucent post-it notes, creating a vibrant and colorful display. This method provides a temporary and easily reversible way to personalize the appearance of a car's dashboard without causing any damage.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