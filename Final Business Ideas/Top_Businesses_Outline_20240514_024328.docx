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20240514_024328</w:t>
      </w:r>
    </w:p>
    <w:p>
      <w:pPr>
        <w:pStyle w:val="Heading1"/>
      </w:pPr>
      <w:r>
        <w:rPr>
          <w:sz w:val="30"/>
        </w:rPr>
        <w:t>1. PassportShield</w:t>
      </w:r>
    </w:p>
    <w:p>
      <w:pPr>
        <w:pStyle w:val="ListBullet2"/>
      </w:pPr>
      <w:r>
        <w:t>Rating: 5</w:t>
      </w:r>
    </w:p>
    <w:p>
      <w:pPr>
        <w:pStyle w:val="ListBullet2"/>
      </w:pPr>
      <w:r>
        <w:t>Monetization: Sell pre-cut clear adhesive films for passports, marketed for easy sticker residue removal.</w:t>
      </w:r>
    </w:p>
    <w:p>
      <w:pPr>
        <w:pStyle w:val="ListBullet2"/>
      </w:pPr>
      <w:r>
        <w:t>Explanation: Effective, inexpensive, and easily implementable solution to a common travel problem.</w:t>
      </w:r>
    </w:p>
    <w:p>
      <w:pPr>
        <w:pStyle w:val="ListBullet2"/>
      </w:pPr>
      <w:r>
        <w:t>Novelty Description: The issue being discussed is the problem of airport stickers leaving adhesive residue on passports. Currently, the user resorts to cleaning their passport with alcohol wipes and a sponge after each use, but this method is not very effective. They have also tried using a passport cover, but it must frequently be removed during airport check-in and border control, rendering it inconvenient. A potential life hack to address this issue could be to pre-apply a layer of clear adhesive film or sticker to the specific areas of the passport where stickers are usually placed. This film can then be peeled off along with the airport sticker, leaving no residue on the actual passport.</w:t>
      </w:r>
    </w:p>
    <w:p>
      <w:pPr>
        <w:pStyle w:val="Heading1"/>
      </w:pPr>
      <w:r>
        <w:rPr>
          <w:sz w:val="30"/>
        </w:rPr>
        <w:t>2. MuseoQuest</w:t>
      </w:r>
    </w:p>
    <w:p>
      <w:pPr>
        <w:pStyle w:val="ListBullet2"/>
      </w:pPr>
      <w:r>
        <w:t>Rating: 4</w:t>
      </w:r>
    </w:p>
    <w:p>
      <w:pPr>
        <w:pStyle w:val="ListBullet2"/>
      </w:pPr>
      <w:r>
        <w:t>Monetization: Create customizable museum scavenger hunt kits or offer a museum guide app with interactive activities.</w:t>
      </w:r>
    </w:p>
    <w:p>
      <w:pPr>
        <w:pStyle w:val="ListBullet2"/>
      </w:pPr>
      <w:r>
        <w:t>Explanation: It's innovative and practical, effectively transforming a potentially tedious activity for kids.</w:t>
      </w:r>
    </w:p>
    <w:p>
      <w:pPr>
        <w:pStyle w:val="ListBullet2"/>
      </w:pPr>
      <w:r>
        <w:t>Novelty Description: The life hack being discussed involves making a visit to a museum more engaging for small children, especially if the museum is not specifically designed for kids. The parent discovered that giving a child the museum's floor plan could turn the visit into a fun game. The child became engaged by trying to locate all the artworks shown on the map. This strategy kept the child entertained and allowed the parent to enjoy the museum. The parent suggests taking this further by preparing a DIY museum bingo sheet for future visits to keep the experience enjoyable and interactive.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