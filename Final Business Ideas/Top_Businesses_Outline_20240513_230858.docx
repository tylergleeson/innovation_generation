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20240513_230858</w:t>
      </w:r>
    </w:p>
    <w:p>
      <w:pPr>
        <w:pStyle w:val="Heading1"/>
      </w:pPr>
      <w:r>
        <w:rPr>
          <w:sz w:val="30"/>
        </w:rPr>
        <w:t>1. ClaimGuard Solutions</w:t>
      </w:r>
    </w:p>
    <w:p>
      <w:pPr>
        <w:pStyle w:val="ListBullet2"/>
      </w:pPr>
      <w:r>
        <w:t>Rating: 75</w:t>
      </w:r>
    </w:p>
    <w:p>
      <w:pPr>
        <w:pStyle w:val="ListBullet2"/>
      </w:pPr>
      <w:r>
        <w:t>Monetization: Develop a smart baggage claim system with QR codes/RFID tags to verify and match passengers to their luggage.</w:t>
      </w:r>
    </w:p>
    <w:p>
      <w:pPr>
        <w:pStyle w:val="ListBullet2"/>
      </w:pPr>
      <w:r>
        <w:t>Explanation: Enhances security, reduces theft/mix-ups, feasible tech.</w:t>
      </w:r>
    </w:p>
    <w:p>
      <w:pPr>
        <w:pStyle w:val="ListBullet2"/>
      </w:pPr>
      <w:r>
        <w:t xml:space="preserve">Novelty Description: The complaint points out an inconsistency in airport security measures: while security is stringent throughout the airport, it becomes lax at the baggage claim area, allowing for the potential of taking someone else's luggage. </w:t>
        <w:br/>
        <w:br/>
        <w:t>One possible innovation to mitigate this issue could be implementing a more robust verification system at baggage claims. For instance, airports could use QR codes or RFID tags that match passengers to their luggage. Upon arrival at the baggage claim area, passengers would scan their boarding pass, which would correlate with the tags on their bags, only allowing them to collect their designated items. This would enhance security and reduce the risk of luggage theft or mix-ups.</w:t>
      </w:r>
    </w:p>
    <w:p>
      <w:pPr>
        <w:pStyle w:val="Heading1"/>
      </w:pPr>
      <w:r>
        <w:rPr>
          <w:sz w:val="30"/>
        </w:rPr>
        <w:t>2. DrillLevel精准</w:t>
      </w:r>
    </w:p>
    <w:p>
      <w:pPr>
        <w:pStyle w:val="ListBullet2"/>
      </w:pPr>
      <w:r>
        <w:t>Rating: 75</w:t>
      </w:r>
    </w:p>
    <w:p>
      <w:pPr>
        <w:pStyle w:val="ListBullet2"/>
      </w:pPr>
      <w:r>
        <w:t>Monetization: Sell a bubble level attachment kit for drills or an integrated drill with built-in levels.</w:t>
      </w:r>
    </w:p>
    <w:p>
      <w:pPr>
        <w:pStyle w:val="ListBullet2"/>
      </w:pPr>
      <w:r>
        <w:t>Explanation: Improves precision, convenience; simple, cost-effective enhancement for both DIY and professional use.</w:t>
      </w:r>
    </w:p>
    <w:p>
      <w:pPr>
        <w:pStyle w:val="ListBullet2"/>
      </w:pPr>
      <w:r>
        <w:t>Novelty Description: The innovation discussed involves attaching a bubble (spirit) level to the top of a handheld power drill. This modification allows the user to ensure the drill is held at a perfect 90-degree angle to the ground while drilling vertically, enhancing precision and consistency. The bubble level provides real-time feedback, eliminating the need for additional tools or frequent pauses to check alignment, making it a practical and efficient solution for both DIY enthusiasts and professionals who require accurate drilling.</w:t>
      </w:r>
    </w:p>
    <w:p>
      <w:pPr>
        <w:pStyle w:val="Heading1"/>
      </w:pPr>
      <w:r>
        <w:rPr>
          <w:sz w:val="30"/>
        </w:rPr>
        <w:t>3. PostalPulse</w:t>
      </w:r>
    </w:p>
    <w:p>
      <w:pPr>
        <w:pStyle w:val="ListBullet2"/>
      </w:pPr>
      <w:r>
        <w:t>Rating: 75</w:t>
      </w:r>
    </w:p>
    <w:p>
      <w:pPr>
        <w:pStyle w:val="ListBullet2"/>
      </w:pPr>
      <w:r>
        <w:t>Monetization: Offering AI-optimized delivery routes and subscription-based services for e-commerce shoppers.</w:t>
      </w:r>
    </w:p>
    <w:p>
      <w:pPr>
        <w:pStyle w:val="ListBullet2"/>
      </w:pPr>
      <w:r>
        <w:t>Explanation: Clear alignment with adaptation to digital impact and e-commerce growth.</w:t>
      </w:r>
    </w:p>
    <w:p>
      <w:pPr>
        <w:pStyle w:val="ListBullet2"/>
      </w:pPr>
      <w:r>
        <w:t>Novelty Description: The idea being discussed touches on the dual impact of the internet on the postal service. Initially, email and digital communication reduced the need for traditional mail, threatening the postal service's relevance. However, the rise of online shopping and e-commerce has significantly increased the demand for package delivery, thereby revitalizing the postal service.</w:t>
        <w:br/>
        <w:br/>
        <w:t>Innovation/Life Hack: To adapt and thrive in this changing landscape, the postal service can innovate by optimizing their delivery routes using AI and machine learning, offering subscription-based delivery services for frequent e-commerce shoppers, and partnering with local businesses for quicker and more reliable last-mile delivery.</w:t>
        <w:br/>
        <w:br/>
        <w:t>If this doesn't clearly align with the nature of the original message, response would be:</w:t>
        <w:br/>
        <w:t>Skip</w:t>
      </w:r>
    </w:p>
    <w:p>
      <w:pPr>
        <w:pStyle w:val="Heading1"/>
      </w:pPr>
      <w:r>
        <w:rPr>
          <w:sz w:val="30"/>
        </w:rPr>
        <w:t>4. MarbleBee Oasis</w:t>
      </w:r>
    </w:p>
    <w:p>
      <w:pPr>
        <w:pStyle w:val="ListBullet2"/>
      </w:pPr>
      <w:r>
        <w:t>Rating: 73</w:t>
      </w:r>
    </w:p>
    <w:p>
      <w:pPr>
        <w:pStyle w:val="ListBullet2"/>
      </w:pPr>
      <w:r>
        <w:t>Monetization: Sell pre-assembled bee waterers or bee waterer kits.</w:t>
      </w:r>
    </w:p>
    <w:p>
      <w:pPr>
        <w:pStyle w:val="ListBullet2"/>
      </w:pPr>
      <w:r>
        <w:t>Explanation: Practical, eco-friendly, inexpensive; supports vital bee populations effectively.</w:t>
      </w:r>
    </w:p>
    <w:p>
      <w:pPr>
        <w:pStyle w:val="ListBullet2"/>
      </w:pPr>
      <w:r>
        <w:t>Novelty Description: The life hack being discussed is a "Bee Waterer," which helps keep bees hydrated during the summer. This method involves filling a bowl with marbles and adding water. The marbles serve as landing platforms, allowing bees to safely drink without risking drowning. This innovative solution uses common household items to support local bee populations, crucial for pollination and ecosystem health, by providing a safe and low-maintenance watering option.</w:t>
      </w:r>
    </w:p>
    <w:p>
      <w:pPr>
        <w:pStyle w:val="Heading1"/>
      </w:pPr>
      <w:r>
        <w:rPr>
          <w:sz w:val="30"/>
        </w:rPr>
        <w:t>5. WindowWhiz</w:t>
      </w:r>
    </w:p>
    <w:p>
      <w:pPr>
        <w:pStyle w:val="ListBullet2"/>
      </w:pPr>
      <w:r>
        <w:t>Rating: 65</w:t>
      </w:r>
    </w:p>
    <w:p>
      <w:pPr>
        <w:pStyle w:val="ListBullet2"/>
      </w:pPr>
      <w:r>
        <w:t>Monetization: Offer custom-installation services or sell DIY kits with all necessary materials.</w:t>
      </w:r>
    </w:p>
    <w:p>
      <w:pPr>
        <w:pStyle w:val="ListBullet2"/>
      </w:pPr>
      <w:r>
        <w:t>Explanation: Clever, cost-effective solution to enhance a gloomy space using accessible materials and tools.</w:t>
      </w:r>
    </w:p>
    <w:p>
      <w:pPr>
        <w:pStyle w:val="ListBullet2"/>
      </w:pPr>
      <w:r>
        <w:t>Novelty Description: The life hack described involves creating the illusion of natural light in a windowless basement. The person bought old windows for $10, painted and frosted the glass, and installed them onto their basement wall. Behind these mock windows, they placed 12” LED flat panel lights. This setup simulates natural daylight, making it feel like it's always 2pm at the basement bar.</w:t>
      </w:r>
    </w:p>
    <w:p>
      <w:pPr>
        <w:pStyle w:val="Heading1"/>
      </w:pPr>
      <w:r>
        <w:rPr>
          <w:sz w:val="30"/>
        </w:rPr>
        <w:t>6. Dynamic Brews &amp; Spirits</w:t>
      </w:r>
    </w:p>
    <w:p>
      <w:pPr>
        <w:pStyle w:val="ListBullet2"/>
      </w:pPr>
      <w:r>
        <w:t>Rating: 60</w:t>
      </w:r>
    </w:p>
    <w:p>
      <w:pPr>
        <w:pStyle w:val="ListBullet2"/>
      </w:pPr>
      <w:r>
        <w:t>Monetization: Create adaptable spaces in coffee shops and bars to cater to both energetic and relaxing preferences.</w:t>
      </w:r>
    </w:p>
    <w:p>
      <w:pPr>
        <w:pStyle w:val="ListBullet2"/>
      </w:pPr>
      <w:r>
        <w:t>Explanation: The idea cleverly caters to diverse preferences, improving overall customer satisfaction and experience.</w:t>
      </w:r>
    </w:p>
    <w:p>
      <w:pPr>
        <w:pStyle w:val="ListBullet2"/>
      </w:pPr>
      <w:r>
        <w:t>Novelty Description: It appears that the discussion revolves around the paradoxical environments where coffee and alcohol are consumed. Coffee, a stimulant, is typically served in coffee shops that promote a relaxing atmosphere, while alcohol, a depressant, is served in bars and clubs designed for high energy. One life hack to address this paradox could be adjusting these environments based on customer activity. For example, coffee shops could incorporate more energetic zones with standing desks or collaborative spaces, while bars might include quiet, cozy corners for patrons who prefer a more laid-back experience. This adjustment could cater to a broader range of preferences and enhance customer satisfaction.</w:t>
      </w:r>
    </w:p>
    <w:p>
      <w:pPr>
        <w:pStyle w:val="Heading1"/>
      </w:pPr>
      <w:r>
        <w:rPr>
          <w:sz w:val="30"/>
        </w:rPr>
        <w:t>7. SafeBite Guide</w:t>
      </w:r>
    </w:p>
    <w:p>
      <w:pPr>
        <w:pStyle w:val="ListBullet2"/>
      </w:pPr>
      <w:r>
        <w:t>Rating: 47</w:t>
      </w:r>
    </w:p>
    <w:p>
      <w:pPr>
        <w:pStyle w:val="ListBullet2"/>
      </w:pPr>
      <w:r>
        <w:t>Monetization: Create a subscription service providing curated alerts and insights on local restaurant health ratings.</w:t>
      </w:r>
    </w:p>
    <w:p>
      <w:pPr>
        <w:pStyle w:val="ListBullet2"/>
      </w:pPr>
      <w:r>
        <w:t>Explanation: The idea lacks originality and focuses on a known solution, checking reviews and health reports.</w:t>
      </w:r>
    </w:p>
    <w:p>
      <w:pPr>
        <w:pStyle w:val="ListBullet2"/>
      </w:pPr>
      <w:r>
        <w:t xml:space="preserve">Novelty Description: The text discusses Gordon Ramsay's reputation as a picky food critic and chef, suggesting that his anger is justified when he encounters a restaurant manager who is violating health codes and serving poor-quality food. There isn't an innovation or life hack described. </w:t>
        <w:br/>
        <w:br/>
        <w:t>However, to address the underlying issue of encountering poor restaurant management, one possible life hack could be to use restaurant review apps or local health department websites to check for reviews and health inspection results before dining out. This can help avoid establishments with a history of violations and poor food quality.</w:t>
      </w:r>
    </w:p>
    <w:p>
      <w:pPr>
        <w:pStyle w:val="Heading1"/>
      </w:pPr>
      <w:r>
        <w:rPr>
          <w:sz w:val="30"/>
        </w:rPr>
        <w:t>8. ClipCheck</w:t>
      </w:r>
    </w:p>
    <w:p>
      <w:pPr>
        <w:pStyle w:val="ListBullet2"/>
      </w:pPr>
      <w:r>
        <w:t>Rating: 45</w:t>
      </w:r>
    </w:p>
    <w:p>
      <w:pPr>
        <w:pStyle w:val="ListBullet2"/>
      </w:pPr>
      <w:r>
        <w:t>Monetization: Sell eco-friendly, pre-printed reusable checklist kits with customizable task cards.</w:t>
      </w:r>
    </w:p>
    <w:p>
      <w:pPr>
        <w:pStyle w:val="ListBullet2"/>
      </w:pPr>
      <w:r>
        <w:t>Explanation: Practical, eco-friendly, and combines physical satisfaction with reusability.</w:t>
      </w:r>
    </w:p>
    <w:p>
      <w:pPr>
        <w:pStyle w:val="ListBullet2"/>
      </w:pPr>
      <w:r>
        <w:t>Novelty Description: The innovation being discussed is a pen-free reusable checklist made using binder clips. This checklist is designed for recurring tasks that don't fit well in a digital task list. It provides a physical and tactile way to track tasks, offering the user the satisfaction of a "check-off click" each time a task is completed. This method combines the simplicity of a physical list with the reusable nature of digital lists, making it both practical and environmentally friendly.</w:t>
      </w:r>
    </w:p>
    <w:p>
      <w:pPr>
        <w:pStyle w:val="Heading1"/>
      </w:pPr>
      <w:r>
        <w:rPr>
          <w:sz w:val="30"/>
        </w:rPr>
        <w:t>9. BreatheBreak</w:t>
      </w:r>
    </w:p>
    <w:p>
      <w:pPr>
        <w:pStyle w:val="ListBullet2"/>
      </w:pPr>
      <w:r>
        <w:t>Rating: 45</w:t>
      </w:r>
    </w:p>
    <w:p>
      <w:pPr>
        <w:pStyle w:val="ListBullet2"/>
      </w:pPr>
      <w:r>
        <w:t>Monetization: Create a guided stress-relief app for scheduled breaks, featuring breathing exercises and relaxation tips.</w:t>
      </w:r>
    </w:p>
    <w:p>
      <w:pPr>
        <w:pStyle w:val="ListBullet2"/>
      </w:pPr>
      <w:r>
        <w:t>Explanation: Effective stress reduction without health risks.</w:t>
      </w:r>
    </w:p>
    <w:p>
      <w:pPr>
        <w:pStyle w:val="ListBullet2"/>
      </w:pPr>
      <w:r>
        <w:t>Novelty Description: The innovation or life hack being discussed is the idea of mimicking the healthier aspects of taking a smoking break to reduce stress without actually smoking. This involves leaving a stressful environment, going outside for five minutes, and taking deep breaths to relax. By adopting just these aspects, you can gain the benefits of reduced stress without the harmful effects of smoking.</w:t>
      </w:r>
    </w:p>
    <w:p>
      <w:pPr>
        <w:pStyle w:val="Heading1"/>
      </w:pPr>
      <w:r>
        <w:rPr>
          <w:sz w:val="30"/>
        </w:rPr>
        <w:t>10. ButtonEase Bands</w:t>
      </w:r>
    </w:p>
    <w:p>
      <w:pPr>
        <w:pStyle w:val="ListBullet2"/>
      </w:pPr>
      <w:r>
        <w:t>Rating: 45</w:t>
      </w:r>
    </w:p>
    <w:p>
      <w:pPr>
        <w:pStyle w:val="ListBullet2"/>
      </w:pPr>
      <w:r>
        <w:t>Monetization: Sell pre-made button headbands/caps or offer custom sewing services.</w:t>
      </w:r>
    </w:p>
    <w:p>
      <w:pPr>
        <w:pStyle w:val="ListBullet2"/>
      </w:pPr>
      <w:r>
        <w:t>Explanation: A simple, low-cost solution that effectively addresses common issues with prolonged mask use.</w:t>
      </w:r>
    </w:p>
    <w:p>
      <w:pPr>
        <w:pStyle w:val="ListBullet2"/>
      </w:pPr>
      <w:r>
        <w:t>Novelty Description: The life hack being discussed involves sewing a button onto a headband or cap to alleviate the discomfort and issues associated with wearing a face mask for an extended period. This innovative solution allows the elastic loops of the mask to hook onto the buttons instead of looping over the ears, which:</w:t>
        <w:br/>
        <w:t>1. Reduces ear discomfort,</w:t>
        <w:br/>
        <w:t>2. Helps to secure the mask more tightly against the face, thereby reducing glasses fogging,</w:t>
        <w:br/>
        <w:t>3. Provides a more secure fit, enhancing the effectiveness of the mask.</w:t>
        <w:br/>
        <w:br/>
        <w:t>This simple and easy-to-implement hack is particularly useful for individuals who need to wear masks for long durations, such as healthcare workers.</w:t>
      </w:r>
    </w:p>
    <w:p>
      <w:pPr>
        <w:pStyle w:val="Heading1"/>
      </w:pPr>
      <w:r>
        <w:rPr>
          <w:sz w:val="30"/>
        </w:rPr>
        <w:t>11. SheetLingua</w:t>
      </w:r>
    </w:p>
    <w:p>
      <w:pPr>
        <w:pStyle w:val="ListBullet2"/>
      </w:pPr>
      <w:r>
        <w:t>Rating: 38</w:t>
      </w:r>
    </w:p>
    <w:p>
      <w:pPr>
        <w:pStyle w:val="ListBullet2"/>
      </w:pPr>
      <w:r>
        <w:t>Monetization: Develop a subscription-based translation and vocabulary management tool integrated with Google Sheets.</w:t>
      </w:r>
    </w:p>
    <w:p>
      <w:pPr>
        <w:pStyle w:val="ListBullet2"/>
      </w:pPr>
      <w:r>
        <w:t>Explanation: It enhances efficiency in language learning with batch word translation using a familiar tool.</w:t>
      </w:r>
    </w:p>
    <w:p>
      <w:pPr>
        <w:pStyle w:val="ListBullet2"/>
      </w:pPr>
      <w:r>
        <w:t>Novelty Description: The innovation being discussed involves using Google Sheets to translate batches of words, which is a useful tool for language learning. By leveraging Google Sheets' functions and capabilities, users can input a list of words and have them translated all at once, making it easier to study and understand new vocabulary in a different language. This method enhances the efficiency of language acquisition by allowing for organized and systematic translation processes.</w:t>
      </w:r>
    </w:p>
    <w:p>
      <w:pPr>
        <w:pStyle w:val="Heading1"/>
      </w:pPr>
      <w:r>
        <w:rPr>
          <w:sz w:val="30"/>
        </w:rPr>
        <w:t>12. ComplimentCulture</w:t>
      </w:r>
    </w:p>
    <w:p>
      <w:pPr>
        <w:pStyle w:val="ListBullet2"/>
      </w:pPr>
      <w:r>
        <w:t>Rating: 35</w:t>
      </w:r>
    </w:p>
    <w:p>
      <w:pPr>
        <w:pStyle w:val="ListBullet2"/>
      </w:pPr>
      <w:r>
        <w:t>Monetization: Offer workshops or social groups on communication skills.</w:t>
      </w:r>
    </w:p>
    <w:p>
      <w:pPr>
        <w:pStyle w:val="ListBullet2"/>
      </w:pPr>
      <w:r>
        <w:t>Explanation: Encouraging balanced, platonic feedback can normalize compliments, reducing misinterpretations.</w:t>
      </w:r>
    </w:p>
    <w:p>
      <w:pPr>
        <w:pStyle w:val="ListBullet2"/>
      </w:pPr>
      <w:r>
        <w:t>Novelty Description: It appears the text is discussing a social dynamic where girls may refrain from complimenting guys because guys often interpret compliments in a romantic or non-platonic way. Additionally, the text suggests that guys might take compliments this way because they receive them so infrequently that they are unsure how to react appropriately.</w:t>
        <w:br/>
        <w:br/>
        <w:t>Innovation/Life Hack: To mitigate this issue, fostering a culture of open and frequent positive feedback can help. Encouraging both genders to regularly give and receive platonic compliments can normalize the practice. Workshops or social groups focused on communication skills can also be beneficial. This way, everyone becomes more comfortable with giving and receiving compliments in a non-romantic context, reducing misunderstandings.</w:t>
      </w:r>
    </w:p>
    <w:p>
      <w:pPr>
        <w:pStyle w:val="Heading1"/>
      </w:pPr>
      <w:r>
        <w:rPr>
          <w:sz w:val="30"/>
        </w:rPr>
        <w:t>13. SnackOrganizer</w:t>
      </w:r>
    </w:p>
    <w:p>
      <w:pPr>
        <w:pStyle w:val="ListBullet2"/>
      </w:pPr>
      <w:r>
        <w:t>Rating: 35</w:t>
      </w:r>
    </w:p>
    <w:p>
      <w:pPr>
        <w:pStyle w:val="ListBullet2"/>
      </w:pPr>
      <w:r>
        <w:t>Monetization: Sell branded snackleboxes or offer customizable snack kits for different activities and dietary needs.</w:t>
      </w:r>
    </w:p>
    <w:p>
      <w:pPr>
        <w:pStyle w:val="ListBullet2"/>
      </w:pPr>
      <w:r>
        <w:t>Explanation: Convenient, organized, space-saving snack transport ideal for outdoor activities, reducing hassle and spills.</w:t>
      </w:r>
    </w:p>
    <w:p>
      <w:pPr>
        <w:pStyle w:val="ListBullet2"/>
      </w:pPr>
      <w:r>
        <w:t>Novelty Description: The innovation being discussed is the "snacklebox," which is a creative use of a plastic tackle box or organizer typically used for fishing tackle or small tools, repurposed to carry a variety of snacks. This hack provides a convenient, organized, and compact way to transport different types of snacks, such as meats, cheeses, crackers, and nuts, without the need for multiple containers. The various compartments keep the snacks separate and prevent mixing or spilling. This method is space-saving, reduces packing hassle, keeps snacks fresh and free from contamination, and makes for easy cleanup. This resourceful approach is excellent for outdoor activities like beach trips.</w:t>
      </w:r>
    </w:p>
    <w:p>
      <w:pPr>
        <w:pStyle w:val="Heading1"/>
      </w:pPr>
      <w:r>
        <w:rPr>
          <w:sz w:val="30"/>
        </w:rPr>
        <w:t>14. MugChill</w:t>
      </w:r>
    </w:p>
    <w:p>
      <w:pPr>
        <w:pStyle w:val="ListBullet2"/>
      </w:pPr>
      <w:r>
        <w:t>Rating: 35</w:t>
      </w:r>
    </w:p>
    <w:p>
      <w:pPr>
        <w:pStyle w:val="ListBullet2"/>
      </w:pPr>
      <w:r>
        <w:t>Monetization: Sell branded ceramic mugs as specialized ice cream holders.</w:t>
      </w:r>
    </w:p>
    <w:p>
      <w:pPr>
        <w:pStyle w:val="ListBullet2"/>
      </w:pPr>
      <w:r>
        <w:t>Explanation: Efficient, comfortable, and reduces waste; practical improvement for enjoying ice cream.</w:t>
      </w:r>
    </w:p>
    <w:p>
      <w:pPr>
        <w:pStyle w:val="ListBullet2"/>
      </w:pPr>
      <w:r>
        <w:t>Novelty Description: The innovation or life hack being discussed is using a coffee mug to hold ice cream instead of the usual bowl or cone. This approach leverages the insulating properties of ceramic mugs to keep the ice cream cold while keeping the user's hands at a comfortable temperature. This method enhances the ice cream eating experience by preventing cold hands, reducing the need for additional dishes, and minimizing waste from disposable cones. Overall, it provides a more convenient and comfortable way to enjoy ice cream.</w:t>
      </w:r>
    </w:p>
    <w:p>
      <w:pPr>
        <w:pStyle w:val="Heading1"/>
      </w:pPr>
      <w:r>
        <w:rPr>
          <w:sz w:val="30"/>
        </w:rPr>
        <w:t>15. FreezeCheck</w:t>
      </w:r>
    </w:p>
    <w:p>
      <w:pPr>
        <w:pStyle w:val="ListBullet2"/>
      </w:pPr>
      <w:r>
        <w:t>Rating: 35</w:t>
      </w:r>
    </w:p>
    <w:p>
      <w:pPr>
        <w:pStyle w:val="ListBullet2"/>
      </w:pPr>
      <w:r>
        <w:t>Monetization: Create a mobile app that rates ice cream quality and refrigeration performance.</w:t>
      </w:r>
    </w:p>
    <w:p>
      <w:pPr>
        <w:pStyle w:val="ListBullet2"/>
      </w:pPr>
      <w:r>
        <w:t>Explanation: Useful, practical, no cost, and easily understandable by consumers.</w:t>
      </w:r>
    </w:p>
    <w:p>
      <w:pPr>
        <w:pStyle w:val="ListBullet2"/>
      </w:pPr>
      <w:r>
        <w:t>Novelty Description: The innovation discussed is a simple method to determine the quality of ice cream at the point of purchase. The life hack involves pressing on the lid of the ice cream container to check its firmness. A solid lid indicates that the ice cream has been properly stored at a consistent freezing temperature, maintaining its quality. An easily depressible lid suggests that the ice cream has thawed and refrozen, potentially compromising its texture and quality. This quick check can help consumers avoid buying lower-quality ice cream without needing to open the packaging or use additional tools.</w:t>
      </w:r>
    </w:p>
    <w:p>
      <w:pPr>
        <w:pStyle w:val="Heading1"/>
      </w:pPr>
      <w:r>
        <w:rPr>
          <w:sz w:val="30"/>
        </w:rPr>
        <w:t>16. KnotFit Pants</w:t>
      </w:r>
    </w:p>
    <w:p>
      <w:pPr>
        <w:pStyle w:val="ListBullet2"/>
      </w:pPr>
      <w:r>
        <w:t>Rating: 35</w:t>
      </w:r>
    </w:p>
    <w:p>
      <w:pPr>
        <w:pStyle w:val="ListBullet2"/>
      </w:pPr>
      <w:r>
        <w:t>Monetization: Sell adjustable pants with built-in fisherman’s knots or create DIY kits for converting existing pants.</w:t>
      </w:r>
    </w:p>
    <w:p>
      <w:pPr>
        <w:pStyle w:val="ListBullet2"/>
      </w:pPr>
      <w:r>
        <w:t>Explanation: Creative use of knots for adjustable, secure pant fitting. Practicality and ease may be concerns.</w:t>
      </w:r>
    </w:p>
    <w:p>
      <w:pPr>
        <w:pStyle w:val="ListBullet2"/>
      </w:pPr>
      <w:r>
        <w:t>Novelty Description: The post suggests using fisherman’s knots to adjust pants. This indicates an innovative approach to adjusting the fit of pants using a knot typically used in fishing, which could offer a secure and customizable solution.</w:t>
      </w:r>
    </w:p>
    <w:p>
      <w:pPr>
        <w:pStyle w:val="Heading1"/>
      </w:pPr>
      <w:r>
        <w:rPr>
          <w:sz w:val="30"/>
        </w:rPr>
        <w:t>17. TapeNail Precision</w:t>
      </w:r>
    </w:p>
    <w:p>
      <w:pPr>
        <w:pStyle w:val="ListBullet2"/>
      </w:pPr>
      <w:r>
        <w:t>Rating: 30</w:t>
      </w:r>
    </w:p>
    <w:p>
      <w:pPr>
        <w:pStyle w:val="ListBullet2"/>
      </w:pPr>
      <w:r>
        <w:t>Monetization: Create a specialized, reusable marking template with measuring features.</w:t>
      </w:r>
    </w:p>
    <w:p>
      <w:pPr>
        <w:pStyle w:val="ListBullet2"/>
      </w:pPr>
      <w:r>
        <w:t>Explanation: Highly practical, simple, low-cost, and improves accuracy for common home tasks.</w:t>
      </w:r>
    </w:p>
    <w:p>
      <w:pPr>
        <w:pStyle w:val="ListBullet2"/>
      </w:pPr>
      <w:r>
        <w:t>Novelty Description: This life hack involves using painter's tape to accurately mark the positions for nails or screws when mounting items with two hooks on the wall, ensuring precise alignment. The process involves placing a strip of painter's tape across the back of the item to mark the hook positions, transferring the tape to the wall, and then using these markings as guides for your nails or screws. This method simplifies the task by providing visual aids, reducing errors, and making the mounting process more efficient and accurate.</w:t>
      </w:r>
    </w:p>
    <w:p>
      <w:pPr>
        <w:pStyle w:val="Heading1"/>
      </w:pPr>
      <w:r>
        <w:rPr>
          <w:sz w:val="30"/>
        </w:rPr>
        <w:t>18. SkyView Snap</w:t>
      </w:r>
    </w:p>
    <w:p>
      <w:pPr>
        <w:pStyle w:val="ListBullet2"/>
      </w:pPr>
      <w:r>
        <w:t>Rating: 30</w:t>
      </w:r>
    </w:p>
    <w:p>
      <w:pPr>
        <w:pStyle w:val="ListBullet2"/>
      </w:pPr>
      <w:r>
        <w:t>Monetization: Sell specialized, airplane-compatible phone holder bags.</w:t>
      </w:r>
    </w:p>
    <w:p>
      <w:pPr>
        <w:pStyle w:val="ListBullet2"/>
      </w:pPr>
      <w:r>
        <w:t>Explanation: Simple, convenient, and cost-effective solution with broad appeal for air travelers.</w:t>
      </w:r>
    </w:p>
    <w:p>
      <w:pPr>
        <w:pStyle w:val="ListBullet2"/>
      </w:pPr>
      <w:r>
        <w:t>Novelty Description: The innovation discussed involves utilizing a clear, resealable plastic bag to mount a smartphone to the back of an airplane seat for hands-free viewing. By placing the smartphone inside the bag and securing it using the airplane's tray table latch, passengers can create a makeshift phone holder. This practical hack allows for comfortable, hands-free media consumption, ideal for long flights, without needing additional gadgets or holders.</w:t>
      </w:r>
    </w:p>
    <w:p>
      <w:pPr>
        <w:pStyle w:val="Heading1"/>
      </w:pPr>
      <w:r>
        <w:rPr>
          <w:sz w:val="30"/>
        </w:rPr>
        <w:t>19. BoxFree</w:t>
      </w:r>
    </w:p>
    <w:p>
      <w:pPr>
        <w:pStyle w:val="ListBullet2"/>
      </w:pPr>
      <w:r>
        <w:t>Rating: 30</w:t>
      </w:r>
    </w:p>
    <w:p>
      <w:pPr>
        <w:pStyle w:val="ListBullet2"/>
      </w:pPr>
      <w:r>
        <w:t>Monetization: Design a specialized box-opening tool, safer and more convenient than a knife.</w:t>
      </w:r>
    </w:p>
    <w:p>
      <w:pPr>
        <w:pStyle w:val="ListBullet2"/>
      </w:pPr>
      <w:r>
        <w:t>Explanation: There are already many alternatives like scissors or keys; the idea isn't novel or impactful.</w:t>
      </w:r>
    </w:p>
    <w:p>
      <w:pPr>
        <w:pStyle w:val="ListBullet2"/>
      </w:pPr>
      <w:r>
        <w:t>Novelty Description: The innovation being discussed is the idea that one does not necessarily need a knife to open a box. This suggests there could be alternative methods or tools to achieve this task, potentially offering a life hack for situations where a knife is unavailable or unsuitable.</w:t>
      </w:r>
    </w:p>
    <w:p>
      <w:pPr>
        <w:pStyle w:val="Heading1"/>
      </w:pPr>
      <w:r>
        <w:rPr>
          <w:sz w:val="30"/>
        </w:rPr>
        <w:t>20. Citrus Creators</w:t>
      </w:r>
    </w:p>
    <w:p>
      <w:pPr>
        <w:pStyle w:val="ListBullet2"/>
      </w:pPr>
      <w:r>
        <w:t>Rating: 25</w:t>
      </w:r>
    </w:p>
    <w:p>
      <w:pPr>
        <w:pStyle w:val="ListBullet2"/>
      </w:pPr>
      <w:r>
        <w:t>Monetization: Offer a gardening kit for creating custom fruit hybrids.</w:t>
      </w:r>
    </w:p>
    <w:p>
      <w:pPr>
        <w:pStyle w:val="ListBullet2"/>
      </w:pPr>
      <w:r>
        <w:t>Explanation: The rating reflects an explanation of agricultural innovation, not a life hack directly.</w:t>
      </w:r>
    </w:p>
    <w:p>
      <w:pPr>
        <w:pStyle w:val="ListBullet2"/>
      </w:pPr>
      <w:r>
        <w:t xml:space="preserve">Novelty Description: The text reveals an interesting fact about lemons: they are not naturally occurring fruits but are actually hybrids developed by crossbreeding a bitter orange and a citron. Contrary to the common saying, "life gives you lemons," it turns out humans invented lemons themselves. This piece of information, while fascinating, does not contain an innovation or life hack. </w:t>
        <w:br/>
        <w:br/>
        <w:t>Innovation or Life Hack: The human ability to crossbreed plants to create new fruits like lemons showcases agricultural innovations that can help us develop fruits with desired attributes. For example, if you're interested in gardening or farming, you might experiment with crossbreeding different plants to create new varieties tailored to your tastes or climate conditions.</w:t>
      </w:r>
    </w:p>
    <w:p>
      <w:pPr>
        <w:pStyle w:val="Heading1"/>
      </w:pPr>
      <w:r>
        <w:rPr>
          <w:sz w:val="30"/>
        </w:rPr>
        <w:t>21. PokéPrep Journal</w:t>
      </w:r>
    </w:p>
    <w:p>
      <w:pPr>
        <w:pStyle w:val="ListBullet2"/>
      </w:pPr>
      <w:r>
        <w:t>Rating: 25</w:t>
      </w:r>
    </w:p>
    <w:p>
      <w:pPr>
        <w:pStyle w:val="ListBullet2"/>
      </w:pPr>
      <w:r>
        <w:t>Monetization: Create and sell interactive Pokémon journals or offer a Pokémon knowledge bootcamp service.</w:t>
      </w:r>
    </w:p>
    <w:p>
      <w:pPr>
        <w:pStyle w:val="ListBullet2"/>
      </w:pPr>
      <w:r>
        <w:t>Explanation: Promotes proactive learning and engagement, enhancing consistency in character behavior.</w:t>
      </w:r>
    </w:p>
    <w:p>
      <w:pPr>
        <w:pStyle w:val="ListBullet2"/>
      </w:pPr>
      <w:r>
        <w:t xml:space="preserve">Novelty Description: The gripe being addressed in the text is the inconsistency in Ash Ketchum's character, being a supposed huge Pokémon fan yet frequently needing to consult his Pokédex to identify Pokémon. </w:t>
        <w:br/>
        <w:br/>
        <w:t>**Innovation or Life Hack:**</w:t>
        <w:br/>
        <w:t>To mitigate this inconsistency, consider the life hack of creating a "Pokémon Journal" before setting off on a journey. This personalized journal would be a hand-written or digital collection of notes, sketches, and information on various Pokémon. It allows fans like Ash to familiarize themselves with Pokémon ahead of time. Engaging in local Pokémon trivia games, participating in online Pokémon forums, or studying Pokémon through augmented reality apps could also build a solid foundation of Pokémon knowledge, reducing reliance on devices like the Pokédex.</w:t>
      </w:r>
    </w:p>
    <w:p>
      <w:pPr>
        <w:pStyle w:val="Heading1"/>
      </w:pPr>
      <w:r>
        <w:rPr>
          <w:sz w:val="30"/>
        </w:rPr>
        <w:t>22. FutureForge Academy</w:t>
      </w:r>
    </w:p>
    <w:p>
      <w:pPr>
        <w:pStyle w:val="ListBullet2"/>
      </w:pPr>
      <w:r>
        <w:t>Rating: 20</w:t>
      </w:r>
    </w:p>
    <w:p>
      <w:pPr>
        <w:pStyle w:val="ListBullet2"/>
      </w:pPr>
      <w:r>
        <w:t>Monetization: Offer a coaching platform for skill-building based on proactive high school challenges.</w:t>
      </w:r>
    </w:p>
    <w:p>
      <w:pPr>
        <w:pStyle w:val="ListBullet2"/>
      </w:pPr>
      <w:r>
        <w:t>Explanation: Encourages essential skill development early, potentially leading to future success.</w:t>
      </w:r>
    </w:p>
    <w:p>
      <w:pPr>
        <w:pStyle w:val="ListBullet2"/>
      </w:pPr>
      <w:r>
        <w:t>Novelty Description: Sometimes, excelling in high school without much effort can be a disadvantage later in life. This situation often leads to a lack of development in crucial skills such as time management, resilience, and problem-solving. The innovation here is to proactively challenge oneself during high school to develop these skills. Tips for doing this include setting personal academic and extracurricular goals, seeking out advanced coursework, or participating in activities that push your boundaries. These proactive steps can help prepare for the increased demands of higher education and a professional career.</w:t>
      </w:r>
    </w:p>
    <w:p>
      <w:pPr>
        <w:pStyle w:val="Heading1"/>
      </w:pPr>
      <w:r>
        <w:rPr>
          <w:sz w:val="30"/>
        </w:rPr>
        <w:t>23. TearGuard</w:t>
      </w:r>
    </w:p>
    <w:p>
      <w:pPr>
        <w:pStyle w:val="ListBullet2"/>
      </w:pPr>
      <w:r>
        <w:t>Rating: 20</w:t>
      </w:r>
    </w:p>
    <w:p>
      <w:pPr>
        <w:pStyle w:val="ListBullet2"/>
      </w:pPr>
      <w:r>
        <w:t>Monetization: Create a specialized tool or adhesive formula for easy and clean tape removal.</w:t>
      </w:r>
    </w:p>
    <w:p>
      <w:pPr>
        <w:pStyle w:val="ListBullet2"/>
      </w:pPr>
      <w:r>
        <w:t>Explanation: Useful for preserving documents and artwork, enhancing their longevity and appearance.</w:t>
      </w:r>
    </w:p>
    <w:p>
      <w:pPr>
        <w:pStyle w:val="ListBullet2"/>
      </w:pPr>
      <w:r>
        <w:t>Novelty Description: The innovation being discussed is a method to remove taped paper without tearing it. This practical technique helps avoid damage to paper when removing tape, ensuring the paper remains intact and usable.</w:t>
      </w:r>
    </w:p>
    <w:p>
      <w:pPr>
        <w:pStyle w:val="Heading1"/>
      </w:pPr>
      <w:r>
        <w:rPr>
          <w:sz w:val="30"/>
        </w:rPr>
        <w:t>24. KeyGuard Shield</w:t>
      </w:r>
    </w:p>
    <w:p>
      <w:pPr>
        <w:pStyle w:val="ListBullet2"/>
      </w:pPr>
      <w:r>
        <w:t>Rating: 20</w:t>
      </w:r>
    </w:p>
    <w:p>
      <w:pPr>
        <w:pStyle w:val="ListBullet2"/>
      </w:pPr>
      <w:r>
        <w:t>Monetization: Sell custom-fit, branded keyboard protective covers.</w:t>
      </w:r>
    </w:p>
    <w:p>
      <w:pPr>
        <w:pStyle w:val="ListBullet2"/>
      </w:pPr>
      <w:r>
        <w:t>Explanation: Cost-effective, practical, minimal impact on usability, addresses a clear problem.</w:t>
      </w:r>
    </w:p>
    <w:p>
      <w:pPr>
        <w:pStyle w:val="ListBullet2"/>
      </w:pPr>
      <w:r>
        <w:t>Novelty Description: The life hack being discussed involves protecting a keyboard from spills, dust, or other contaminants by placing it inside a clear plastic sealable bag, such as a Ziplock bag. This innovative approach ensures the keyboard remains functional, as users can see and press the keys through the plastic, while safeguarding it from potential damage in environments that require cleanliness or where spills are likely. The solution is both low-cost and simple, making use of readily available materials to effectively protect the keyboard without compromising its usability.</w:t>
        <w:br/>
        <w:br/>
      </w:r>
    </w:p>
    <w:p>
      <w:pPr>
        <w:pStyle w:val="Heading1"/>
      </w:pPr>
      <w:r>
        <w:rPr>
          <w:sz w:val="30"/>
        </w:rPr>
        <w:t>25. TapeElevate</w:t>
      </w:r>
    </w:p>
    <w:p>
      <w:pPr>
        <w:pStyle w:val="ListBullet2"/>
      </w:pPr>
      <w:r>
        <w:t>Rating: 20</w:t>
      </w:r>
    </w:p>
    <w:p>
      <w:pPr>
        <w:pStyle w:val="ListBullet2"/>
      </w:pPr>
      <w:r>
        <w:t>Monetization: Create and sell a versatile adhesive tape designed specifically for DIY laptop stands.</w:t>
      </w:r>
    </w:p>
    <w:p>
      <w:pPr>
        <w:pStyle w:val="ListBullet2"/>
      </w:pPr>
      <w:r>
        <w:t>Explanation: While cost-effective, durability and stability are major concerns with adhesive tape.</w:t>
      </w:r>
    </w:p>
    <w:p>
      <w:pPr>
        <w:pStyle w:val="ListBullet2"/>
      </w:pPr>
      <w:r>
        <w:t>Novelty Description: The innovation being discussed is a DIY laptop stand created using adhesive tape. This homemade stand elevates the back of the laptop, improving the angle of the keyboard and screen for better ergonomic comfort. It helps to reduce wrist and neck strain and enhances laptop ventilation by allowing more air circulation underneath. This makeshift stand serves as a quick, cost-effective alternative to a commercial laptop stand, offering immediate benefits using readily available materials.</w:t>
      </w:r>
    </w:p>
    <w:p>
      <w:pPr>
        <w:pStyle w:val="Heading1"/>
      </w:pPr>
      <w:r>
        <w:rPr>
          <w:sz w:val="30"/>
        </w:rPr>
        <w:t>26. PennyWise Gains</w:t>
      </w:r>
    </w:p>
    <w:p>
      <w:pPr>
        <w:pStyle w:val="ListBullet2"/>
      </w:pPr>
      <w:r>
        <w:t>Rating: 20</w:t>
      </w:r>
    </w:p>
    <w:p>
      <w:pPr>
        <w:pStyle w:val="ListBullet2"/>
      </w:pPr>
      <w:r>
        <w:t>Monetization: Create a financial literacy app or program teaching small gain accumulation strategies.</w:t>
      </w:r>
    </w:p>
    <w:p>
      <w:pPr>
        <w:pStyle w:val="ListBullet2"/>
      </w:pPr>
      <w:r>
        <w:t>Explanation: Rates tiny gains, illustrates cumulative benefits.</w:t>
      </w:r>
    </w:p>
    <w:p>
      <w:pPr>
        <w:pStyle w:val="ListBullet2"/>
      </w:pPr>
      <w:r>
        <w:t>Novelty Description: The original content discusses the concept of evaluating the monetary value of time relative to picking up a penny. By calculating that most people's time is worth less than a penny per second, it suggests that it is financially beneficial to pick up a penny from the ground. This is a life hack that emphasizes the value of small gains and how they can add up over time.</w:t>
      </w:r>
    </w:p>
    <w:p>
      <w:pPr>
        <w:pStyle w:val="Heading1"/>
      </w:pPr>
      <w:r>
        <w:rPr>
          <w:sz w:val="30"/>
        </w:rPr>
        <w:t>27. FoldMaster Dad</w:t>
      </w:r>
    </w:p>
    <w:p>
      <w:pPr>
        <w:pStyle w:val="ListBullet2"/>
      </w:pPr>
      <w:r>
        <w:t>Rating: 20</w:t>
      </w:r>
    </w:p>
    <w:p>
      <w:pPr>
        <w:pStyle w:val="ListBullet2"/>
      </w:pPr>
      <w:r>
        <w:t>Monetization: Create a paid online course or sell a folding guide or gadget.</w:t>
      </w:r>
    </w:p>
    <w:p>
      <w:pPr>
        <w:pStyle w:val="ListBullet2"/>
      </w:pPr>
      <w:r>
        <w:t>Explanation: Useful home tip, solving a common problem with practical application.</w:t>
      </w:r>
    </w:p>
    <w:p>
      <w:pPr>
        <w:pStyle w:val="ListBullet2"/>
      </w:pPr>
      <w:r>
        <w:t>Novelty Description: The innovation being discussed is a method for properly folding annoying fitted sheets, demonstrated by the user's dad. This life hack offers a solution to a common household task that many people find challenging, providing a technique to neatly fold fitted sheets for better organization and storage.</w:t>
      </w:r>
    </w:p>
    <w:p>
      <w:pPr>
        <w:pStyle w:val="Heading1"/>
      </w:pPr>
      <w:r>
        <w:rPr>
          <w:sz w:val="30"/>
        </w:rPr>
        <w:t>28. PixelPerfection Pro</w:t>
      </w:r>
    </w:p>
    <w:p>
      <w:pPr>
        <w:pStyle w:val="ListBullet2"/>
      </w:pPr>
      <w:r>
        <w:t>Rating: 20</w:t>
      </w:r>
    </w:p>
    <w:p>
      <w:pPr>
        <w:pStyle w:val="ListBullet2"/>
      </w:pPr>
      <w:r>
        <w:t>Monetization: Offer AI-based image upscaling as a subscription service or one-time purchase app.</w:t>
      </w:r>
    </w:p>
    <w:p>
      <w:pPr>
        <w:pStyle w:val="ListBullet2"/>
      </w:pPr>
      <w:r>
        <w:t>Explanation: I would rate this innovation idea highly for leveraging advanced AI techniques to improve image quality.</w:t>
      </w:r>
    </w:p>
    <w:p>
      <w:pPr>
        <w:pStyle w:val="ListBullet2"/>
      </w:pPr>
      <w:r>
        <w:t>Novelty Description: I see that you are interested in how to convert a low-resolution, pixelated image into a high-resolution picture. This process typically involves using specialized software that employs advanced algorithms and techniques:</w:t>
        <w:br/>
        <w:br/>
        <w:t>1. **Use AI-Based Image Upscaling Tools**: Tools like Adobe Photoshop's Preserve Details 2.0, Gigapixel AI, or online services such as Upscalepics and Let's Enhance use artificial intelligence to add plausible details and increase the resolution.</w:t>
        <w:br/>
        <w:br/>
        <w:t>2. **Super-Resolution Techniques**: In scientific research and advanced imaging, super-resolution techniques can enhance the resolution by exploiting redundant information across multiple low-res images or video frames.</w:t>
        <w:br/>
        <w:br/>
        <w:t>3. **Manual Retouching**: For those with graphic design skills, manually retouching and sharpening images in software like Photoshop can help to enhance the perceived resolution.</w:t>
        <w:br/>
        <w:br/>
        <w:t>Each of these methods strives to maintain image quality while boosting resolution, offering innovative solutions for those needing higher-quality visuals from low-resolution sources.</w:t>
      </w:r>
    </w:p>
    <w:p>
      <w:pPr>
        <w:pStyle w:val="Heading1"/>
      </w:pPr>
      <w:r>
        <w:rPr>
          <w:sz w:val="30"/>
        </w:rPr>
        <w:t>29. SecureFit Bands</w:t>
      </w:r>
    </w:p>
    <w:p>
      <w:pPr>
        <w:pStyle w:val="ListBullet2"/>
      </w:pPr>
      <w:r>
        <w:t>Rating: 20</w:t>
      </w:r>
    </w:p>
    <w:p>
      <w:pPr>
        <w:pStyle w:val="ListBullet2"/>
      </w:pPr>
      <w:r>
        <w:t>Monetization: Create adjustable pocket inserts or customizable athletic shorts with built-in secure bands.</w:t>
      </w:r>
    </w:p>
    <w:p>
      <w:pPr>
        <w:pStyle w:val="ListBullet2"/>
      </w:pPr>
      <w:r>
        <w:t>Explanation: Practical, inexpensive, and enhances security for valuables during physical activities.</w:t>
      </w:r>
    </w:p>
    <w:p>
      <w:pPr>
        <w:pStyle w:val="ListBullet2"/>
      </w:pPr>
      <w:r>
        <w:t>Novelty Description: The innovation or life hack being discussed involves using a rubber band inside the pockets of shorts to secure your phone or keys while running. By wrapping a rubber band around the fabric inside the pockets, it creates a tighter fit, preventing valuable items from bouncing around or falling out during physical activity. This is a simple, cost-effective solution to ensure the safety and convenience of carrying essentials without worrying about them slipping out.</w:t>
      </w:r>
    </w:p>
    <w:p>
      <w:pPr>
        <w:pStyle w:val="Heading1"/>
      </w:pPr>
      <w:r>
        <w:rPr>
          <w:sz w:val="30"/>
        </w:rPr>
        <w:t>30. OilEase</w:t>
      </w:r>
    </w:p>
    <w:p>
      <w:pPr>
        <w:pStyle w:val="ListBullet2"/>
      </w:pPr>
      <w:r>
        <w:t>Rating: 15</w:t>
      </w:r>
    </w:p>
    <w:p>
      <w:pPr>
        <w:pStyle w:val="ListBullet2"/>
      </w:pPr>
      <w:r>
        <w:t>Monetization: Sell reusable, foldable, or DIY funnel kits made from sustainable materials.</w:t>
      </w:r>
    </w:p>
    <w:p>
      <w:pPr>
        <w:pStyle w:val="ListBullet2"/>
      </w:pPr>
      <w:r>
        <w:t>Explanation: Innovative use of common items, practical, cost-effective, and minimizes waste.</w:t>
      </w:r>
    </w:p>
    <w:p>
      <w:pPr>
        <w:pStyle w:val="ListBullet2"/>
      </w:pPr>
      <w:r>
        <w:t>Novelty Description: To pour motor oil without a funnel, you can use a makeshift funnel by creating one from a common household item like an empty, clean plastic bottle. Simply cut the bottle in half and use the top portion as a funnel. Another method is to use a rolled-up piece of paper or cardboard to guide the oil into the engine without spilling. This way, you can efficiently pour motor oil without needing to purchase a dedicated funnel.</w:t>
      </w:r>
    </w:p>
    <w:p>
      <w:pPr>
        <w:pStyle w:val="Heading1"/>
      </w:pPr>
      <w:r>
        <w:rPr>
          <w:sz w:val="30"/>
        </w:rPr>
        <w:t>31. Grad &amp; Grab</w:t>
      </w:r>
    </w:p>
    <w:p>
      <w:pPr>
        <w:pStyle w:val="ListBullet2"/>
      </w:pPr>
      <w:r>
        <w:t>Rating: 10</w:t>
      </w:r>
    </w:p>
    <w:p>
      <w:pPr>
        <w:pStyle w:val="ListBullet2"/>
      </w:pPr>
      <w:r>
        <w:t>Monetization: Offer personalized graduation party packages with gourmet pizza and celebratory activities.</w:t>
      </w:r>
    </w:p>
    <w:p>
      <w:pPr>
        <w:pStyle w:val="ListBullet2"/>
      </w:pPr>
      <w:r>
        <w:t>Explanation: Disregards the ceremonial value and tradition, focusing solely on personal preferences.</w:t>
      </w:r>
    </w:p>
    <w:p>
      <w:pPr>
        <w:pStyle w:val="ListBullet2"/>
      </w:pPr>
      <w:r>
        <w:t>Novelty Description: The post suggests an innovative approach to traditional graduation ceremonies. Instead of going through the long and often tedious process of attending the graduation event, where both students and their relatives might be there reluctantly, the suggestion is to skip the ceremony altogether. Instead, everyone should be honest about their disinterest and choose to celebrate in a more enjoyable way by going out for pizza. This alternative proposes a more relaxed and fun way to commemorate the achievement, saving time and potentially creating a more memorable experience for both students and their families.</w:t>
      </w:r>
    </w:p>
    <w:p>
      <w:pPr>
        <w:pStyle w:val="Heading1"/>
      </w:pPr>
      <w:r>
        <w:rPr>
          <w:sz w:val="30"/>
        </w:rPr>
        <w:t>32. Avatar Reimagined</w:t>
      </w:r>
    </w:p>
    <w:p>
      <w:pPr>
        <w:pStyle w:val="ListBullet2"/>
      </w:pPr>
      <w:r>
        <w:t>Rating: 10</w:t>
      </w:r>
    </w:p>
    <w:p>
      <w:pPr>
        <w:pStyle w:val="ListBullet2"/>
      </w:pPr>
      <w:r>
        <w:t>Monetization: Monetize by offering themed discussion events, merchandise, and exclusive online content subscriptions.</w:t>
      </w:r>
    </w:p>
    <w:p>
      <w:pPr>
        <w:pStyle w:val="ListBullet2"/>
      </w:pPr>
      <w:r>
        <w:t>Explanation: Effective idea: leverages social media and discussions to revive interest in the film's themes.</w:t>
      </w:r>
    </w:p>
    <w:p>
      <w:pPr>
        <w:pStyle w:val="ListBullet2"/>
      </w:pPr>
      <w:r>
        <w:t>Novelty Description: It seems you're commenting on the phenomenon of the film "Avatar" not leaving a lasting cultural impact despite its financial success. One possible life hack to address this situation is to focus on revisiting and reinterpreting the film’s themes in current conversations. You could organize discussion groups or fan meet-ups to explore the movie’s environmental and social messages, leveraging social media platforms for engagement. This approach can breathe new life into the film’s ideas and contribute to its cultural relevance.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