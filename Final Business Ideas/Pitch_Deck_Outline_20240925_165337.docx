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Pitch Deck Outline: 20240925_165337</w:t>
      </w:r>
    </w:p>
    <w:p>
      <w:pPr>
        <w:pStyle w:val="Heading1"/>
      </w:pPr>
      <w:r>
        <w:t>Parameters: r/ ['lifehacks', 'Showerthoughts', 'DIY', 'ExplainLikeImFive', 'CrazyIdeas'] -- Post Limits: 25 -- Time: week</w:t>
      </w:r>
    </w:p>
    <w:p>
      <w:pPr>
        <w:pStyle w:val="Heading1"/>
      </w:pPr>
      <w:r>
        <w:rPr>
          <w:sz w:val="30"/>
        </w:rPr>
        <w:t>AutoRevive Solutions</w:t>
      </w:r>
    </w:p>
    <w:p>
      <w:pPr>
        <w:pStyle w:val="ListBullet2"/>
      </w:pPr>
      <w:r>
        <w:t>The Hook: Preserving the value of high-tech used cars through affordable universal software updates and discounted lifetime subscription services.</w:t>
      </w:r>
    </w:p>
    <w:p>
      <w:pPr>
        <w:pStyle w:val="ListBullet2"/>
      </w:pPr>
      <w:r>
        <w:t>Problem: As high-tech cars become increasingly dependent on proprietary software updates and specialized dealer maintenance, the used car market faces potential instability and decreased resale value in the next 20-30 years, limiting accessible and affordable servicing options for older vehicles.</w:t>
      </w:r>
    </w:p>
    <w:p>
      <w:pPr>
        <w:pStyle w:val="ListBullet2"/>
      </w:pPr>
      <w:r>
        <w:t>Solution: Universal software updates and maintenance kits make it easier for all high-tech cars, new or old, to receive the necessary updates and services without relying on dealer networks. This approach includes discounted lifetime subscriptions to ensure cars remain functional and valuable, promoting a stable and attractive used car market.</w:t>
      </w:r>
    </w:p>
    <w:p>
      <w:pPr>
        <w:pStyle w:val="ListBullet2"/>
      </w:pPr>
      <w:r>
        <w:t>Competitive Advantage: Reduces dependency on dealer-specific services by enabling affordable, independent maintenance, thus preserving the resale value of high-tech cars and making them more attractive in the used car market.</w:t>
      </w:r>
    </w:p>
    <w:p>
      <w:pPr>
        <w:pStyle w:val="ListBullet2"/>
      </w:pPr>
      <w:r>
        <w:t>Value Creation: Ensures affordable maintenance for older high-tech cars with universal updates and protocols, enhancing their second-hand market value, reducing dependency on dealers, and promoting sustainability in the auto sector.</w:t>
      </w:r>
    </w:p>
    <w:p>
      <w:pPr>
        <w:pStyle w:val="ListBullet2"/>
      </w:pPr>
      <w:r>
        <w:t>Customer Acquisition: Collaborate with large online automotive forums and YouTube car enthusiasts to offer exclusive early access and discounts on our services, creating brand advocates who showcase the benefits to their massive follower bases.</w:t>
      </w:r>
    </w:p>
    <w:p>
      <w:pPr>
        <w:pStyle w:val="ListBullet2"/>
      </w:pPr>
      <w:r>
        <w:t>Competitive Landscape: The market is dominated by high-tech vehicle manufacturers and dealer networks offering proprietary software and unique maintenance services. Third-party maintenance providers and aftermarket software developers are emerging to challenge this status quo by offering more affordable and universal solutions. The competition includes established automotive service chains and technology startups focusing on diagnostics and repair. High customer loyalty towards dealer services presents a significant barrier to entry.</w:t>
      </w:r>
    </w:p>
    <w:p>
      <w:pPr>
        <w:pStyle w:val="ListBullet2"/>
      </w:pPr>
      <w:r>
        <w:t>Teammate: A software engineer with deep expertise in automotive software, especially in developing universal update systems. They should also have experience in subscription-based service models and a strong understanding of the automotive aftermarket. An ideal candidate is someone who has previously worked in a tech-savvy automotive company or on IoT solutions.</w:t>
      </w:r>
    </w:p>
    <w:p>
      <w:pPr>
        <w:pStyle w:val="Heading1"/>
      </w:pPr>
      <w:r>
        <w:rPr>
          <w:sz w:val="30"/>
        </w:rPr>
        <w:t>Raptor Ride</w:t>
      </w:r>
    </w:p>
    <w:p>
      <w:pPr>
        <w:pStyle w:val="ListBullet2"/>
      </w:pPr>
      <w:r>
        <w:t>The Hook: Dino lovers and thrill seekers alike will be drawn to the mechanical velociraptor ride, transforming any event into a roaring success with a dash of prehistoric adventure.</w:t>
      </w:r>
    </w:p>
    <w:p>
      <w:pPr>
        <w:pStyle w:val="ListBullet2"/>
      </w:pPr>
      <w:r>
        <w:t>Problem: Traditional mechanical bull rides are losing their charm and fail to attract non-bull-riding enthusiasts. Amusement parks, party planners, and event organizers are in constant need of fresh, unique attractions to keep their offerings exciting and memorable, ultimately struggling to capture and sustain the audience's interest.</w:t>
      </w:r>
    </w:p>
    <w:p>
      <w:pPr>
        <w:pStyle w:val="ListBullet2"/>
      </w:pPr>
      <w:r>
        <w:t>Solution: Design a mechanical ride to resemble a velociraptor, adding a playful and unique twist to traditional mechanical bull rides. This innovation can attract a broader audience, including those captivated by dinosaurs or seeking unique experiences. It promises novelty and excitement, making it a standout attraction and a memorable experience for visitors.</w:t>
      </w:r>
    </w:p>
    <w:p>
      <w:pPr>
        <w:pStyle w:val="ListBullet2"/>
      </w:pPr>
      <w:r>
        <w:t>Competitive Advantage: Offers a unique and thrilling alternative to traditional rides, tapping into the widespread fascination with dinosaurs. Its novelty can attract a broader demographic, including themed event planners and dinosaur enthusiasts, differentiating it from common mechanical attractions and creating strong market appeal.</w:t>
      </w:r>
    </w:p>
    <w:p>
      <w:pPr>
        <w:pStyle w:val="ListBullet2"/>
      </w:pPr>
      <w:r>
        <w:t>Value Creation: Combining the thrill of mechanical rides with the fascination for dinosaurs, it stands out in a crowded market. Its unique design appeals to various demographics, from kids to adults, ensuring high engagement at events, increasing foot traffic at venues, and offering a fresh, exciting experience that standard rides can't match.</w:t>
      </w:r>
    </w:p>
    <w:p>
      <w:pPr>
        <w:pStyle w:val="ListBullet2"/>
      </w:pPr>
      <w:r>
        <w:t>Customer Acquisition: Host pop-up experiences at popular events or high-traffic areas, allowing people to try the ride for free. Capture their moments and share on social media with branded hashtags to generate word-of-mouth buzz and user-generated content. Collaborate with influencers to expand reach and tap into their follower base.</w:t>
      </w:r>
    </w:p>
    <w:p>
      <w:pPr>
        <w:pStyle w:val="ListBullet2"/>
      </w:pPr>
      <w:r>
        <w:t>Competitive Landscape: Traditional mechanical rides like bulls and horses dominate the amusement and event attraction markets, with established providers and a high popularity rate. Existing competitors are focused on familiar themes, leaving a gap for unique and innovative attractions. Few companies are exploring dinosaur-themed mechanical rides, positioning Raptor Ride in a niche, less saturated market.</w:t>
      </w:r>
    </w:p>
    <w:p>
      <w:pPr>
        <w:pStyle w:val="ListBullet2"/>
      </w:pPr>
      <w:r>
        <w:t>Teammate: An experienced mechanical engineer with a background in ride design and safety should be included. This individual should have a creative mind to incorporate the dinosaur theme effectively while ensuring the ride's mechanics are innovative, safe, and reliable. Additionally, experience in the amusement park or events industry would be beneficial.</w:t>
      </w:r>
    </w:p>
    <w:p>
      <w:pPr>
        <w:pStyle w:val="Heading1"/>
      </w:pPr>
      <w:r>
        <w:rPr>
          <w:sz w:val="30"/>
        </w:rPr>
        <w:t>Serene Dining Zones</w:t>
      </w:r>
    </w:p>
    <w:p>
      <w:pPr>
        <w:pStyle w:val="ListBullet2"/>
      </w:pPr>
      <w:r>
        <w:t>The Hook: Revamp dining by separating sections for families with kids and adults-only zones, providing a serene, tailored experience for all patrons.</w:t>
      </w:r>
    </w:p>
    <w:p>
      <w:pPr>
        <w:pStyle w:val="ListBullet2"/>
      </w:pPr>
      <w:r>
        <w:t>Problem: Many diners seek a refined and tranquil dining experience but find it challenging when surrounded by noisy young children. On the flip side, families with children often feel unwelcome or uncomfortable in upscale restaurants. This tension leads to dissatisfaction for both groups, resulting in a need for a more tailored dining environment that caters to everyone's specific preferences.</w:t>
      </w:r>
    </w:p>
    <w:p>
      <w:pPr>
        <w:pStyle w:val="ListBullet2"/>
      </w:pPr>
      <w:r>
        <w:t>Solution: Create separate dining sections in restaurants for families with young children and those without, enhancing dining experiences based on patrons' preferences.</w:t>
      </w:r>
    </w:p>
    <w:p>
      <w:pPr>
        <w:pStyle w:val="ListBullet2"/>
      </w:pPr>
      <w:r>
        <w:t>Competitive Advantage: Offers a unique value proposition of tailored dining experiences, appealing to both families and individuals seeking serene environments, leading to higher customer satisfaction and potentially boosting repeat patronage.</w:t>
      </w:r>
    </w:p>
    <w:p>
      <w:pPr>
        <w:pStyle w:val="ListBullet2"/>
      </w:pPr>
      <w:r>
        <w:t>Value Creation: Enhances dining by creating tailored, distraction-free environments, boosting overall customer satisfaction and loyalty at premium restaurants. This innovative approach ensures a superior dining experience aligned with specific patron preferences.</w:t>
      </w:r>
    </w:p>
    <w:p>
      <w:pPr>
        <w:pStyle w:val="ListBullet2"/>
      </w:pPr>
      <w:r>
        <w:t>Customer Acquisition: Partner with local parenting clubs and social media influencers to offer exclusive previews or discounts on family-friendly and child-free dining zones. This builds buzz and leverages trusted community voices to attract and convert target customers.</w:t>
      </w:r>
    </w:p>
    <w:p>
      <w:pPr>
        <w:pStyle w:val="ListBullet2"/>
      </w:pPr>
      <w:r>
        <w:t>Competitive Landscape: Several high-end restaurants prioritize the overall dining ambiance, making them potential early adopters. Other dining formats like family-oriented chains also focus on providing tailored experiences but lack distinct zone segregation. The market is competitive, featuring both fine dining and family-friendly chains. However, no major player has yet fully embraced this zoning concept, providing an opportunity for differentiation.</w:t>
      </w:r>
    </w:p>
    <w:p>
      <w:pPr>
        <w:pStyle w:val="ListBullet2"/>
      </w:pPr>
      <w:r>
        <w:t>Teammate: A seasoned hospitality consultant with experience in restaurant management and guest experience optimization. They should have a track record in implementing innovative dining solutions and enhancing customer satisfaction. Additional experience in revenue generation through creative service offerings would be highly beneficial.</w:t>
      </w:r>
    </w:p>
    <w:p>
      <w:pPr>
        <w:pStyle w:val="Heading1"/>
      </w:pPr>
      <w:r>
        <w:rPr>
          <w:sz w:val="30"/>
        </w:rPr>
        <w:t>Equal Defense Network</w:t>
      </w:r>
    </w:p>
    <w:p>
      <w:pPr>
        <w:pStyle w:val="ListBullet2"/>
      </w:pPr>
      <w:r>
        <w:t>The Hook: Revolutionizing the justice system with a lottery-style assignment for public defenders to ensure equal, specialized legal representation for all, regardless of financial status.</w:t>
      </w:r>
    </w:p>
    <w:p>
      <w:pPr>
        <w:pStyle w:val="ListBullet2"/>
      </w:pPr>
      <w:r>
        <w:t>Problem: Inequitable access to legal defense significantly disadvantages low-income defendants, leading to unjust outcomes as wealthier individuals can afford superior private attorneys.</w:t>
      </w:r>
    </w:p>
    <w:p>
      <w:pPr>
        <w:pStyle w:val="ListBullet2"/>
      </w:pPr>
      <w:r>
        <w:t>Solution: Develop a comprehensive software platform that randomly assigns specialized public defenders to defendants based on the type of case through a lottery-style selection process, ensuring equal access to legal defense and maintaining high-quality representation across all financial statuses.</w:t>
      </w:r>
    </w:p>
    <w:p>
      <w:pPr>
        <w:pStyle w:val="ListBullet2"/>
      </w:pPr>
      <w:r>
        <w:t>Competitive Advantage: Levels the playing field by ensuring all defendants receive quality legal representation regardless of financial means, leveraging a lottery assignment system and specialized public defender pools for fairness and expertise.</w:t>
      </w:r>
    </w:p>
    <w:p>
      <w:pPr>
        <w:pStyle w:val="ListBullet2"/>
      </w:pPr>
      <w:r>
        <w:t>Value Creation: Ensures equitable legal representation by standardizing attorney assignment based on case type, mitigating socioeconomic disparities, and utilizing specialized public defenders for high-quality defense.</w:t>
      </w:r>
    </w:p>
    <w:p>
      <w:pPr>
        <w:pStyle w:val="ListBullet2"/>
      </w:pPr>
      <w:r>
        <w:t>Customer Acquisition: Team up with influential legal bloggers, legal podcast hosts, and YouTubers who focus on justice reform to spread the word about Equal Defense Network. Leverage these platforms to highlight the benefits and unique aspects of the software, creating organic buzz among activists, law students, and professionals.</w:t>
      </w:r>
    </w:p>
    <w:p>
      <w:pPr>
        <w:pStyle w:val="ListBullet2"/>
      </w:pPr>
      <w:r>
        <w:t>Competitive Landscape: The current legal landscape primarily involves private defense attorneys who are hired based on a client’s financial capacity, and public defenders often overwhelmed by caseloads and limited resources. Competitors include traditional law firms, public defender organizations, and emerging legal tech firms. Equal Defense Network stands out by combining fair access principles with specialization to disrupt the existing inequality in legal representation.</w:t>
      </w:r>
    </w:p>
    <w:p>
      <w:pPr>
        <w:pStyle w:val="ListBullet2"/>
      </w:pPr>
      <w:r>
        <w:t>Teammate: A legal tech expert with a strong background in software development, specifically in algorithm design and database management. They should also have experience working with legal professionals and an understanding of public defense systems. This person should be innovative, detail-oriented, and passionate about equal justice.</w:t>
      </w:r>
    </w:p>
    <w:p>
      <w:pPr>
        <w:pStyle w:val="Heading1"/>
      </w:pPr>
      <w:r>
        <w:rPr>
          <w:sz w:val="30"/>
        </w:rPr>
        <w:t>SocialHarmony Campaign</w:t>
      </w:r>
    </w:p>
    <w:p>
      <w:pPr>
        <w:pStyle w:val="ListBullet2"/>
      </w:pPr>
      <w:r>
        <w:t>The Hook: Maximize the return to normalcy for kids post-pandemic with workshops and message updates that replace outdated "keep social distance" stickers with positive, hygiene-conscious messages—making social interactions healthy and informative.</w:t>
      </w:r>
    </w:p>
    <w:p>
      <w:pPr>
        <w:pStyle w:val="ListBullet2"/>
      </w:pPr>
      <w:r>
        <w:t>Problem: Kids are still practicing social distancing because of leftover "keep social distance" stickers from the COVID-19 pandemic, which they might not understand.</w:t>
      </w:r>
    </w:p>
    <w:p>
      <w:pPr>
        <w:pStyle w:val="ListBullet2"/>
      </w:pPr>
      <w:r>
        <w:t>Solution: Launch an educational campaign in schools and public spaces to explain the historical context of lingering "keep social distance" stickers. Encourage positive social interactions and replace old stickers with new ones promoting healthy social behaviors, helping transition children back to normal interactions while maintaining good hygiene practices.</w:t>
      </w:r>
    </w:p>
    <w:p>
      <w:pPr>
        <w:pStyle w:val="ListBullet2"/>
      </w:pPr>
      <w:r>
        <w:t>Competitive Advantage: Leverages a unique historical context to educate and facilitate smoother social transition, combines educational value with practical implementation, taps into the existing market for hygiene awareness while solving a residual pandemic issue, and offers a tangible product (new stickers) for recurring revenue generation.</w:t>
      </w:r>
    </w:p>
    <w:p>
      <w:pPr>
        <w:pStyle w:val="ListBullet2"/>
      </w:pPr>
      <w:r>
        <w:t>Value Creation: Promotes a smooth transition from pandemic-induced behaviors to healthy social interactions, enhancing children's social skills and historical understanding, while creating recurring revenue through the sale of educational workshops and updated, positive message stickers.</w:t>
      </w:r>
    </w:p>
    <w:p>
      <w:pPr>
        <w:pStyle w:val="ListBullet2"/>
      </w:pPr>
      <w:r>
        <w:t>Customer Acquisition: Partner with popular educational influencers to create interactive videos and social media content, encouraging schools and public spaces to join the campaign. Leverage community events to distribute free sample stickers and engage directly with parents and students through workshops, fostering positive word-of-mouth.</w:t>
      </w:r>
    </w:p>
    <w:p>
      <w:pPr>
        <w:pStyle w:val="ListBullet2"/>
      </w:pPr>
      <w:r>
        <w:t>Competitive Landscape: The current market has a limited focus on addressing the aftermath of COVID-19 social distancing measures within educational and public environments. Competitors primarily include traditional educational program providers and hygiene product manufacturers who haven't specifically targeted the re-socialization process necessary for young children. Our unique blend of historical education and social behavior reinforcement sets us apart, as we fill a distinct post-pandemic niche.</w:t>
      </w:r>
    </w:p>
    <w:p>
      <w:pPr>
        <w:pStyle w:val="ListBullet2"/>
      </w:pPr>
      <w:r>
        <w:t>Teammate: Non-profit program manager with expertise in school outreach and educational materials. Skilled at building community partnerships, implementing educational campaigns, and designing engaging workshop content. Background in child psychology or public health education would be a plus.</w:t>
      </w:r>
    </w:p>
    <w:p>
      <w:pPr>
        <w:pStyle w:val="Heading1"/>
      </w:pPr>
      <w:r>
        <w:rPr>
          <w:sz w:val="30"/>
        </w:rPr>
        <w:t>SafeRide Innovations</w:t>
      </w:r>
    </w:p>
    <w:p>
      <w:pPr>
        <w:pStyle w:val="ListBullet2"/>
      </w:pPr>
      <w:r>
        <w:t>The Hook: Transforming bus safety with innovative retractable seatbelts, SafeRide Innovations makes public transportation safer, more efficient, and profitable by addressing critical passenger safety concerns.</w:t>
      </w:r>
    </w:p>
    <w:p>
      <w:pPr>
        <w:pStyle w:val="ListBullet2"/>
      </w:pPr>
      <w:r>
        <w:t>Problem: Buses lack safety measures such as seatbelts, leaving passengers unsecured, especially on high-speed highways. Current designs fail to balance safety and efficiency, creating a need for innovations that enhance crash resistance and secure both seated and standing passengers without compromising emergency evacuation.</w:t>
      </w:r>
    </w:p>
    <w:p>
      <w:pPr>
        <w:pStyle w:val="ListBullet2"/>
      </w:pPr>
      <w:r>
        <w:t>Solution: Introduction of flexible, retractable seatbelts that can be used by seated passengers but easily stored when not in use, alongside enhancing bus designs for improved crash resistance and crowd control, ensuring optimal safety for both seated and standing passengers.</w:t>
      </w:r>
    </w:p>
    <w:p>
      <w:pPr>
        <w:pStyle w:val="ListBullet2"/>
      </w:pPr>
      <w:r>
        <w:t>Competitive Advantage: First-mover advantage with patented retractable seatbelt technology, ensuring unmatched emphasis on bus passenger safety. Dominates with innovative designs that make safety seamless and adaptable, filling a critical safety gap in public transportation. Potential to set new industry safety standards.</w:t>
      </w:r>
    </w:p>
    <w:p>
      <w:pPr>
        <w:pStyle w:val="ListBullet2"/>
      </w:pPr>
      <w:r>
        <w:t>Value Creation: Addresses the major safety gap in public transportation by offering a unique retractable seatbelt solution that keeps passengers secure while allowing flexibility for standing passengers. This innovation meets regulatory challenges and enhances the overall safety experience, making it highly attractive to transport companies focused on passenger welfare.</w:t>
      </w:r>
    </w:p>
    <w:p>
      <w:pPr>
        <w:pStyle w:val="ListBullet2"/>
      </w:pPr>
      <w:r>
        <w:t>Customer Acquisition: Partner with local safety-focused transit advocacy groups and sponsor bus safety awareness campaigns. Leverage social media influencers to highlight the benefits of our retractable seatbelts. Offer free trials to major bus companies to showcase effectiveness and generate word-of-mouth marketing through satisfied customers.</w:t>
      </w:r>
    </w:p>
    <w:p>
      <w:pPr>
        <w:pStyle w:val="ListBullet2"/>
      </w:pPr>
      <w:r>
        <w:t>Competitive Landscape: Current bus safety measures mainly focus on structural integrity. Few companies offer seatbelts for buses, with this market being underdeveloped. Competitors like IMMI provide lap belts but lack retractability. SafeRide has potential to lead the market with its innovative retractable seatbelt design, tapping into an unmet need for increased safety and convenience in public transportation.</w:t>
      </w:r>
    </w:p>
    <w:p>
      <w:pPr>
        <w:pStyle w:val="ListBullet2"/>
      </w:pPr>
      <w:r>
        <w:t>Teammate: An ideal person with experience in automotive safety engineering, who has a strong background in designing and implementing safety features for public transport. Someone with a track record of working with regulatory bodies and a deep understanding of compliance and safety standards in the transportation industry.</w:t>
      </w:r>
    </w:p>
    <w:p>
      <w:pPr>
        <w:pStyle w:val="Heading1"/>
      </w:pPr>
      <w:r>
        <w:rPr>
          <w:sz w:val="30"/>
        </w:rPr>
        <w:t>SmokeOut Solutions</w:t>
      </w:r>
    </w:p>
    <w:p>
      <w:pPr>
        <w:pStyle w:val="ListBullet2"/>
      </w:pPr>
      <w:r>
        <w:t>The Hook: Combat severe smoke odors and boost your health with our expert elimination service tailored for renters.</w:t>
      </w:r>
    </w:p>
    <w:p>
      <w:pPr>
        <w:pStyle w:val="ListBullet2"/>
      </w:pPr>
      <w:r>
        <w:t>Problem: Severe cigarette smoke odor in newly leased apartments poses significant health risks, especially for tenants with asthma and migraines. Traditional DIY methods often fail to eliminate persistent smells, particularly in hard-to-reach areas like popcorn ceilings, bathrooms, and kitchens. Additionally, unhelpful leasing offices exacerbate the issue.</w:t>
      </w:r>
    </w:p>
    <w:p>
      <w:pPr>
        <w:pStyle w:val="ListBullet2"/>
      </w:pPr>
      <w:r>
        <w:t>Solution: Create a comprehensive, all-inclusive smoke odor elimination service tailored for renters. This package utilizes advanced techniques like thermal fogging, paint sealing with odor-blocking primers, and industrial-grade cleaning services specifically designed to eradicate stubborn smoke odors. Ongoing maintenance includes HVAC filter replacement and activated charcoal placement as well as running bathroom fans continuously to ensure air purification.</w:t>
      </w:r>
    </w:p>
    <w:p>
      <w:pPr>
        <w:pStyle w:val="ListBullet2"/>
      </w:pPr>
      <w:r>
        <w:t>Competitive Advantage: Exclusive focus on severe smoke odor elimination combined with advanced techniques like thermal fogging, industrial-grade cleaning, and expert use of odor-blocking primers, which differentiates the service from general cleaning solutions. Highly specialized, health-conscious approach aimed specifically at renters with severe smoke smell issues, providing a unique market niche.</w:t>
      </w:r>
    </w:p>
    <w:p>
      <w:pPr>
        <w:pStyle w:val="ListBullet2"/>
      </w:pPr>
      <w:r>
        <w:t>Value Creation: Comprehensive, tailored, professional-grade smoke odor removal services addressing severe issues renters face, coupled with health-focused solutions like thermal fogging, paint sealing, and activated charcoal. This stand-out approach ensures a healthier living environment, differentiating the service from standard cleaning options.</w:t>
      </w:r>
    </w:p>
    <w:p>
      <w:pPr>
        <w:pStyle w:val="ListBullet2"/>
      </w:pPr>
      <w:r>
        <w:t>Customer Acquisition: Utilize social media campaigns showcasing dramatic before-and-after transformations in real homes, along with testimonials from satisfied renters. Partner with popular rental platforms and real estate influencers to highlight your unique, effective odor elimination services, driving trust and awareness organically.</w:t>
      </w:r>
    </w:p>
    <w:p>
      <w:pPr>
        <w:pStyle w:val="ListBullet2"/>
      </w:pPr>
      <w:r>
        <w:t>Competitive Landscape: Market competition centers around traditional cleaning services and products like air purifiers, ozone generators, and odor-blocking primers. Competitors include generic cleaning companies, DIY odor removal kits, and niche smoke/fire damage specialists. None offer the comprehensive, multi-technique, unit-wide approach that SmokeOut Solutions proposes.</w:t>
      </w:r>
    </w:p>
    <w:p>
      <w:pPr>
        <w:pStyle w:val="ListBullet2"/>
      </w:pPr>
      <w:r>
        <w:t>Teammate: Environmental engineer with expertise in air quality management and odor control solutions. Proficient in deploying advanced air purification techniques, and adept at working with HVAC systems, and utilizing industrial-grade cleaning methods. Experience with health-focused projects and understanding of indoor environmental regulations.</w:t>
      </w:r>
    </w:p>
    <w:p>
      <w:pPr>
        <w:pStyle w:val="Heading1"/>
      </w:pPr>
      <w:r>
        <w:rPr>
          <w:sz w:val="30"/>
        </w:rPr>
        <w:t>FoldBench Pro</w:t>
      </w:r>
    </w:p>
    <w:p>
      <w:pPr>
        <w:pStyle w:val="ListBullet2"/>
      </w:pPr>
      <w:r>
        <w:t>The Hook: Transform your garage or laundry room into a versatile workspace that disappears when you don't need it, freeing up valuable floor space effortlessly.</w:t>
      </w:r>
    </w:p>
    <w:p>
      <w:pPr>
        <w:pStyle w:val="ListBullet2"/>
      </w:pPr>
      <w:r>
        <w:t>Problem: Limited space in homes, garages, and work areas restricts the ability to have a permanent, full-sized workbench, leading to inefficient use of available space and reduced functionality in these environments.</w:t>
      </w:r>
    </w:p>
    <w:p>
      <w:pPr>
        <w:pStyle w:val="ListBullet2"/>
      </w:pPr>
      <w:r>
        <w:t>Solution: A workbench combining Wallmaster 24-inch Folding Shelf brackets with a Husky 72-inch Solid Wood Work Surface that can be folded and stowed away when not in use, maximizing space efficiency in limited areas like garages or laundry rooms. Pre-assembled kits or installation services are offered to ensure ease of use and functionality.</w:t>
      </w:r>
    </w:p>
    <w:p>
      <w:pPr>
        <w:pStyle w:val="ListBullet2"/>
      </w:pPr>
      <w:r>
        <w:t>Competitive Advantage: Unique combination of durable materials and flexibility in design not widely available in current market offerings.</w:t>
      </w:r>
    </w:p>
    <w:p>
      <w:pPr>
        <w:pStyle w:val="ListBullet2"/>
      </w:pPr>
      <w:r>
        <w:t>Value Creation: Transformed workspaces by maximizing functionality in compact areas, providing both versatility and practicality for users with limited space.</w:t>
      </w:r>
    </w:p>
    <w:p>
      <w:pPr>
        <w:pStyle w:val="ListBullet2"/>
      </w:pPr>
      <w:r>
        <w:t>Customer Acquisition: Partner with popular DIY YouTube influencers, providing them with FoldBench Pro kits to feature in their project videos. This will showcase the product's ease of use and versatility, reaching a wide audience of home improvement enthusiasts and driving brand visibility and sales.</w:t>
      </w:r>
    </w:p>
    <w:p>
      <w:pPr>
        <w:pStyle w:val="ListBullet2"/>
      </w:pPr>
      <w:r>
        <w:t>Competitive Landscape: Current market options for foldable workbenches are mainly dominated by DIY solutions and standard non-folding workbenches. Competitors include brands like Worx and Black &amp; Decker, which provide foldable and portable workbenches. However, FoldBench Pro sets itself apart with its specific use of robust materials and dual-purpose versatility for confined spaces.</w:t>
      </w:r>
    </w:p>
    <w:p>
      <w:pPr>
        <w:pStyle w:val="ListBullet2"/>
      </w:pPr>
      <w:r>
        <w:t>Teammate: A product engineer with experience in designing and developing home and garage organization solutions. They should understand material durability and space-saving designs. Ideally, they also have a background in market research to align product features with consumer needs and oversee the production process.</w:t>
      </w:r>
    </w:p>
    <w:p>
      <w:pPr>
        <w:pStyle w:val="Heading1"/>
      </w:pPr>
      <w:r>
        <w:rPr>
          <w:sz w:val="30"/>
        </w:rPr>
        <w:t>Unbiased Voices</w:t>
      </w:r>
    </w:p>
    <w:p>
      <w:pPr>
        <w:pStyle w:val="ListBullet2"/>
      </w:pPr>
      <w:r>
        <w:t>The Hook: Imagine a world where your opinions are genuinely yours, uninfluenced by others’ perspectives.</w:t>
      </w:r>
    </w:p>
    <w:p>
      <w:pPr>
        <w:pStyle w:val="ListBullet2"/>
      </w:pPr>
      <w:r>
        <w:t>Problem: Current online discussions are often biased because people are influenced by previous comments, leading to echo chambers rather than diverse opinions.</w:t>
      </w:r>
    </w:p>
    <w:p>
      <w:pPr>
        <w:pStyle w:val="ListBullet2"/>
      </w:pPr>
      <w:r>
        <w:t>Solution: A commenting system that restricts users from viewing others' comments until they have posted their own, ensuring unbiased and genuine opinions by preventing influence from prior comments.</w:t>
      </w:r>
    </w:p>
    <w:p>
      <w:pPr>
        <w:pStyle w:val="ListBullet2"/>
      </w:pPr>
      <w:r>
        <w:t>Competitive Advantage: Promotes authentic discourse by eliminating influence from prior comments, leading to more genuine and diverse perspectives. This unique feature can significantly enhance the quality and integrity of online discussions, providing a competitive edge over traditional commenting systems.</w:t>
      </w:r>
    </w:p>
    <w:p>
      <w:pPr>
        <w:pStyle w:val="ListBullet2"/>
      </w:pPr>
      <w:r>
        <w:t>Value Creation: Encourages authentic engagement in online discussions by fostering original, uninfluenced opinions, making platforms more attractive for readers and contributors seeking genuine dialogue.</w:t>
      </w:r>
    </w:p>
    <w:p>
      <w:pPr>
        <w:pStyle w:val="ListBullet2"/>
      </w:pPr>
      <w:r>
        <w:t>Customer Acquisition: Partner with popular influencers and opinion leaders who champion fair and unbiased discourse. Offer them a trial version of the commenting system and encourage them to promote its benefits to their followers. Leverage their reach and credibility to drive adoption among engaged and thoughtful communities.</w:t>
      </w:r>
    </w:p>
    <w:p>
      <w:pPr>
        <w:pStyle w:val="ListBullet2"/>
      </w:pPr>
      <w:r>
        <w:t>Competitive Landscape: There are currently no widely adopted systems within major discussion platforms that enforce unbiased commenting by restricting users from seeing previous comments before posting their own. Existing solutions are primarily focused on moderation and content filtering, such as Reddit's upvote/downvote system and platforms like Disqus and Facebook comments, but they do not address the issue of bias from prior comments. Unbiased Voices stands out by tackling the influence of prior comments directly.</w:t>
        <w:br/>
      </w:r>
    </w:p>
    <w:p>
      <w:pPr>
        <w:pStyle w:val="ListBullet2"/>
      </w:pPr>
      <w:r>
        <w:t>Teammate: Someone with strong skills in user experience design and a background in social psychology. They should understand online community dynamics and have experience developing interactive features for web platforms. A track record of bringing innovative tech solutions to market would be a definite asset.</w:t>
      </w:r>
    </w:p>
    <w:p>
      <w:pPr>
        <w:pStyle w:val="Heading1"/>
      </w:pPr>
      <w:r>
        <w:rPr>
          <w:sz w:val="30"/>
        </w:rPr>
        <w:t>FruitFly-Free</w:t>
      </w:r>
    </w:p>
    <w:p>
      <w:pPr>
        <w:pStyle w:val="ListBullet2"/>
      </w:pPr>
      <w:r>
        <w:t>The Hook: Effortlessly eliminate pesky fruit flies with a non-toxic, eco-friendly trap, turning common household items into an effective solution for a pest-free kitchen.</w:t>
      </w:r>
    </w:p>
    <w:p>
      <w:pPr>
        <w:pStyle w:val="ListBullet2"/>
      </w:pPr>
      <w:r>
        <w:t>Problem: Fruit flies are a common nuisance in kitchens, especially during warmer months. Traditional insecticides pose health risks, and other methods are often ineffective or labor-intensive. There is a demand for a simple, non-toxic, and effective solution to control fruit flies without compromising household safety or convenience.</w:t>
      </w:r>
    </w:p>
    <w:p>
      <w:pPr>
        <w:pStyle w:val="ListBullet2"/>
      </w:pPr>
      <w:r>
        <w:t>Solution: By placing two pieces of fruit in a bowl, you can create an effective fly trap that passively ensnares fruit flies without using chemical insecticides. This innovative method leverages common household items to provide a simple, non-toxic solution for pest control, ensuring practicality and ease of use.</w:t>
      </w:r>
    </w:p>
    <w:p>
      <w:pPr>
        <w:pStyle w:val="ListBullet2"/>
      </w:pPr>
      <w:r>
        <w:t>Competitive Advantage: Leverages simplicity and common household items for an effective, non-toxic fruit fly solution; low-cost production with broad consumer appeal; subscription model offers recurring revenue and convenience.</w:t>
      </w:r>
    </w:p>
    <w:p>
      <w:pPr>
        <w:pStyle w:val="ListBullet2"/>
      </w:pPr>
      <w:r>
        <w:t>Value Creation: Non-toxic, user-friendly, and practical fruit fly control leveraging household items. Ensures simplicity and effectiveness with minimal user effort, positioning as an eco-friendly alternative to chemical-based solutions.</w:t>
      </w:r>
    </w:p>
    <w:p>
      <w:pPr>
        <w:pStyle w:val="ListBullet2"/>
      </w:pPr>
      <w:r>
        <w:t>Customer Acquisition: Partner with eco-friendly bloggers and influencers to showcase the product’s simplicity and effectiveness in real-life settings. Leverage social media challenges where users post their results, tagging FruitFly-Free, with the best entries winning free refills or kits. This organically expands brand visibility and demonstrates consumer trust in a non-toxic solution.</w:t>
      </w:r>
    </w:p>
    <w:p>
      <w:pPr>
        <w:pStyle w:val="ListBullet2"/>
      </w:pPr>
      <w:r>
        <w:t>Competitive Landscape: Current market solutions include chemical-based sprays, electric traps, and DIY options with vinegar or wine traps. Most competitors rely on toxic substances or complex mechanisms that may inconvenience users. FruitFly-Free's non-toxic, simple design leverages household items and positions it effectively against these cumbersome and potentially harmful alternatives.</w:t>
      </w:r>
    </w:p>
    <w:p>
      <w:pPr>
        <w:pStyle w:val="ListBullet2"/>
      </w:pPr>
      <w:r>
        <w:t>Teammate: A product designer experienced in sustainable and eco-friendly consumer goods who can help refine and aesthetically enhance the trap kits. This person ideally has a background in launching household products and a strong grasp of user experience to ensure practicality and ease-of-use. Marketing skills for eco-conscious consumers would also be a plus.</w:t>
      </w:r>
    </w:p>
    <w:p>
      <w:pPr>
        <w:pStyle w:val="Heading1"/>
      </w:pPr>
      <w:r>
        <w:rPr>
          <w:sz w:val="30"/>
        </w:rPr>
        <w:t>FlyFree Bowl</w:t>
      </w:r>
    </w:p>
    <w:p>
      <w:pPr>
        <w:pStyle w:val="ListBullet2"/>
      </w:pPr>
      <w:r>
        <w:t>The Hook: Say goodbye to pesky fruit flies with FlyFree Bowl - an eco-friendly, effortless solution that keeps your kitchen bug-free.</w:t>
      </w:r>
    </w:p>
    <w:p>
      <w:pPr>
        <w:pStyle w:val="ListBullet2"/>
      </w:pPr>
      <w:r>
        <w:t>Problem: Fruit flies are a common household nuisance that are difficult to control and eliminate using traditional methods. Current solutions are often toxic, labor-intensive, or ineffective in providing a long-term solution.</w:t>
      </w:r>
    </w:p>
    <w:p>
      <w:pPr>
        <w:pStyle w:val="ListBullet2"/>
      </w:pPr>
      <w:r>
        <w:t>Solution: The FlyFree Bowl utilizes a specially formulated water and vinegar mixture enhanced with raspberry bait to lure fruit flies. When flies contact the mixture's surface in the attractively designed bowls, they become trapped due to the surface tension, offering an eco-friendly, effortless, and effective solution for fly control.</w:t>
      </w:r>
    </w:p>
    <w:p>
      <w:pPr>
        <w:pStyle w:val="ListBullet2"/>
      </w:pPr>
      <w:r>
        <w:t>Competitive Advantage: Unique combination of natural ingredients and an aesthetically pleasing design in a ready-to-use package, offering a hassle-free and sustainable solution for households. No other product in the market combines the visual appeal with eco-friendly effectiveness tailored specifically for at-home use.</w:t>
      </w:r>
    </w:p>
    <w:p>
      <w:pPr>
        <w:pStyle w:val="ListBullet2"/>
      </w:pPr>
      <w:r>
        <w:t>Value Creation: Provides users with an eco-friendly, non-toxic, and effortless method to manage fruit fly infestations, eliminating the need for chemical sprays and constant manual intervention.</w:t>
      </w:r>
    </w:p>
    <w:p>
      <w:pPr>
        <w:pStyle w:val="ListBullet2"/>
      </w:pPr>
      <w:r>
        <w:t>Customer Acquisition: Generate buzz with influencer partnerships and demos on platforms like Instagram and TikTok. Send eco-friendly sample boxes to food bloggers, eco-friendly influencers, and kitchen gadget reviewers. Encourage user-generated content by launching a #FlyFreeChallenge, rewarding creative videos of the FlyFree Bowl in action.</w:t>
      </w:r>
    </w:p>
    <w:p>
      <w:pPr>
        <w:pStyle w:val="ListBullet2"/>
      </w:pPr>
      <w:r>
        <w:t>Competitive Landscape: Market competitors in this space include traditional chemical insect sprays, DIY fruit fly traps, and other non-toxic solutions such as sticky traps. Companies like TERRO and Katchy already provide varying methods of pest control. Our unique blend of effectiveness, design, and eco-friendly approach differentiates us from harsher chemical-based and less visually appealing alternatives.</w:t>
      </w:r>
    </w:p>
    <w:p>
      <w:pPr>
        <w:pStyle w:val="ListBullet2"/>
      </w:pPr>
      <w:r>
        <w:t>Teammate: An ideal person would be an experienced product designer with a focus on household items, possessing a background in eco-friendly products. They should have a knack for combining aesthetics with functionality and experience in consumer packaging. Additionally, knowledge in sustainable materials and minimalistic yet effective design would be a plus.</w:t>
      </w:r>
    </w:p>
    <w:p>
      <w:pPr>
        <w:pStyle w:val="Heading1"/>
      </w:pPr>
      <w:r>
        <w:rPr>
          <w:sz w:val="30"/>
        </w:rPr>
        <w:t>RaspberryFlyGuard</w:t>
      </w:r>
    </w:p>
    <w:p>
      <w:pPr>
        <w:pStyle w:val="ListBullet2"/>
      </w:pPr>
      <w:r>
        <w:t>The Hook: Fight fruit flies naturally with RaspberryFlyGuard – an eco-friendly, chemical-free solution using simple water and dehydrated raspberries to trap pesky flies around your fresh produce.</w:t>
      </w:r>
    </w:p>
    <w:p>
      <w:pPr>
        <w:pStyle w:val="ListBullet2"/>
      </w:pPr>
      <w:r>
        <w:t>Problem: Either fruit flies infest fresh produce, causing spoilage and waste, or existing chemical-based traps harm the environment and can contaminate food products.</w:t>
      </w:r>
    </w:p>
    <w:p>
      <w:pPr>
        <w:pStyle w:val="ListBullet2"/>
      </w:pPr>
      <w:r>
        <w:t>Solution: Offering a kit that includes a bowl, instructions, and dehydrated raspberries to trap fruit flies using an eco-friendly, chemical-free method. Customers simply follow the steps to create a simple but effective fly trap that keeps their fresh produce areas free of pests.</w:t>
      </w:r>
    </w:p>
    <w:p>
      <w:pPr>
        <w:pStyle w:val="ListBullet2"/>
      </w:pPr>
      <w:r>
        <w:t>Competitive Advantage: Eco-friendly, chemical-free, and easy-to-use solution that leverages natural attractants, making it safer and more accessible than traditional chemical-based traps for households seeking sustainable pest control methods.</w:t>
      </w:r>
    </w:p>
    <w:p>
      <w:pPr>
        <w:pStyle w:val="ListBullet2"/>
      </w:pPr>
      <w:r>
        <w:t>Value Creation: Provides a natural and chemical-free solution to a common household problem, reducing fruit fly presence effectively. It's easy to use, environmentally friendly, and offers convenience through pre-packaged kits enhancing user experience.</w:t>
      </w:r>
    </w:p>
    <w:p>
      <w:pPr>
        <w:pStyle w:val="ListBullet2"/>
      </w:pPr>
      <w:r>
        <w:t>Customer Acquisition: Partner with eco-friendly grocery stores and farmers' markets to demo the kits on-site. Offer a discount for first-time buyers who purchase directly at these locations. Additionally, leverage social media influencers focused on home eco-solutions to create buzz and showcase the effectiveness of RaspberryFlyGuard through engaging content.</w:t>
      </w:r>
    </w:p>
    <w:p>
      <w:pPr>
        <w:pStyle w:val="ListBullet2"/>
      </w:pPr>
      <w:r>
        <w:t>Competitive Landscape: There are numerous fruit fly traps available on the market, ranging from chemical-based solutions to more sophisticated electronic devices. However, many of these options involve harmful chemicals or require extensive set-up, making RaspberryFlyGuard's simple, eco-friendly design a moderately competitive option. Sustainable methods have seen a rise in popularity, but the simplicity may face limitations in differentiation.</w:t>
      </w:r>
    </w:p>
    <w:p>
      <w:pPr>
        <w:pStyle w:val="ListBullet2"/>
      </w:pPr>
      <w:r>
        <w:t>Teammate: An ideal team member would be an experienced product manager with expertise in eco-friendly consumer goods. They should have a strong background in sourcing sustainable materials, creating user-friendly instructional content, and managing supply chains for retail distribution. A knack for marketing eco-friendly solutions and an understanding of the home goods market would be valuable.</w:t>
      </w:r>
    </w:p>
    <w:p>
      <w:pPr>
        <w:pStyle w:val="Heading1"/>
      </w:pPr>
      <w:r>
        <w:rPr>
          <w:sz w:val="30"/>
        </w:rPr>
        <w:t>NubTrack Soles</w:t>
      </w:r>
    </w:p>
    <w:p>
      <w:pPr>
        <w:pStyle w:val="ListBullet2"/>
      </w:pPr>
      <w:r>
        <w:t>The Hook: Visualize a future where you instantly know when your kicks are worn out, thanks to intuitive rubber nubs on the soles, just like new tire indicators.</w:t>
      </w:r>
    </w:p>
    <w:p>
      <w:pPr>
        <w:pStyle w:val="ListBullet2"/>
      </w:pPr>
      <w:r>
        <w:t>Problem: Consumers often continue to wear tennis shoes beyond their optimal lifespan, leading to decreased comfort and performance, as well as potential injury risks due to poorly cushioned soles. Visual and comfort cues can be subjective and unreliable, making it difficult for users to accurately assess the wear status of their footwear.</w:t>
      </w:r>
    </w:p>
    <w:p>
      <w:pPr>
        <w:pStyle w:val="ListBullet2"/>
      </w:pPr>
      <w:r>
        <w:t>Solution: Integrate small rubber nubs into the soles of tennis shoes, akin to tire wear indicators, to enable users to easily assess the wear status of their footwear and make informed decisions about replacing or refurbishing their shoes.</w:t>
      </w:r>
    </w:p>
    <w:p>
      <w:pPr>
        <w:pStyle w:val="ListBullet2"/>
      </w:pPr>
      <w:r>
        <w:t>Competitive Advantage: Provides an objective measure of shoe wear, enhancing user convenience. Potential for long-term customer relationships due to refurbishment services. Differentiates product in a crowded market with a tangible, functional innovation.</w:t>
      </w:r>
    </w:p>
    <w:p>
      <w:pPr>
        <w:pStyle w:val="ListBullet2"/>
      </w:pPr>
      <w:r>
        <w:t>Value Creation: Provides users with an intuitive and immediate way to monitor shoe wear, enhancing convenience and potentially extending the product lifecycle through timely maintenance.</w:t>
      </w:r>
    </w:p>
    <w:p>
      <w:pPr>
        <w:pStyle w:val="ListBullet2"/>
      </w:pPr>
      <w:r>
        <w:t>Customer Acquisition: Partner with popular fitness influencers to create social media challenges that involve tracking shoe wear and tear using NubTrack Soles. Provide limited-time discounts to participants who share their experiences online, generating buzz and driving interest.</w:t>
      </w:r>
    </w:p>
    <w:p>
      <w:pPr>
        <w:pStyle w:val="ListBullet2"/>
      </w:pPr>
      <w:r>
        <w:t>Competitive Landscape: In the footwear industry, numerous established and emerging brands dominate the market, such as Nike, Adidas, and Puma, which leverage advanced design and materials technology. Other players include New Balance, ASICS, and specialized athletic shoe companies. These competitors primarily focus on performance enhancement, while NubTrack Soles offers a unique wear-indicator feature, potentially carving a niche in footwear maintenance and longevity.</w:t>
      </w:r>
    </w:p>
    <w:p>
      <w:pPr>
        <w:pStyle w:val="ListBullet2"/>
      </w:pPr>
      <w:r>
        <w:t>Teammate: Footwear design engineer with experience in integrating innovative features into shoe soles. Should have a background in materials science or mechanical engineering to understand wear resilience and the feasibility of nub integration. Experience in product development and commercialization in the footwear industry is essential.</w:t>
      </w:r>
    </w:p>
    <w:p>
      <w:pPr>
        <w:pStyle w:val="Heading1"/>
      </w:pPr>
      <w:r>
        <w:rPr>
          <w:sz w:val="30"/>
        </w:rPr>
        <w:t>PawsPro Wash Station</w:t>
      </w:r>
    </w:p>
    <w:p>
      <w:pPr>
        <w:pStyle w:val="ListBullet2"/>
      </w:pPr>
      <w:r>
        <w:t>The Hook: Wash your pets without the mess and stress with PawsPro Wash Station's easy-access open design and handheld spray nozzle.</w:t>
      </w:r>
    </w:p>
    <w:p>
      <w:pPr>
        <w:pStyle w:val="ListBullet2"/>
      </w:pPr>
      <w:r>
        <w:t>Problem: Traditional pet washing spaces are inconvenient, difficult to access, and often lead to messes and stress for both pets and owners. Current home solutions lack key features that make pet washing easy, such as open access and controlled water flow.</w:t>
      </w:r>
    </w:p>
    <w:p>
      <w:pPr>
        <w:pStyle w:val="ListBullet2"/>
      </w:pPr>
      <w:r>
        <w:t>Solution: A custom-built pet wash station making pet cleaning easy and convenient. Features an open design for easy access and a handheld spray nozzle with an on/off button for controlled washing. Both improvements come from community feedback, ensuring enhanced functionality and user friendliness.</w:t>
      </w:r>
    </w:p>
    <w:p>
      <w:pPr>
        <w:pStyle w:val="ListBullet2"/>
      </w:pPr>
      <w:r>
        <w:t>Competitive Advantage: Easy access open design and handheld spray nozzle with on/off button based on community-driven feedback ensure high practicality and superior user experience.</w:t>
      </w:r>
    </w:p>
    <w:p>
      <w:pPr>
        <w:pStyle w:val="ListBullet2"/>
      </w:pPr>
      <w:r>
        <w:t>Value Creation: Solves the pain point of bathing pets at home, offering a practical solution that minimizes mess and stress. Customizable and easy-to-use design elements enhance the user experience, adding significant convenience for pet owners. Community-driven improvements ensure that it meets real-world needs and preferences.</w:t>
      </w:r>
    </w:p>
    <w:p>
      <w:pPr>
        <w:pStyle w:val="ListBullet2"/>
      </w:pPr>
      <w:r>
        <w:t>Customer Acquisition: Partner with local pet grooming salons and veterinary clinics to offer first-time users discounts and referral perks. Leverage pet influencers on social media for collaborations and giveaways. Organize community pet wash events to showcase the product and build word-of-mouth buzz.</w:t>
      </w:r>
    </w:p>
    <w:p>
      <w:pPr>
        <w:pStyle w:val="ListBullet2"/>
      </w:pPr>
      <w:r>
        <w:t>Competitive Landscape: Current competitors in the pet wash station market include standard pet grooming services and DIY pet baths using conventional home bathtubs or showers. These options often lack the specialized features of the PawsPro Wash Station, such as an open design and handheld spray nozzle. Newer modular pet wash units exist but are not tailored for at-home installation or as user-friendly.</w:t>
      </w:r>
    </w:p>
    <w:p>
      <w:pPr>
        <w:pStyle w:val="ListBullet2"/>
      </w:pPr>
      <w:r>
        <w:t>Teammate: An individual with expertise in plumbing and custom installations, preferably with experience in pet care environments or home improvement projects. Should have a strong understanding of user experience design and be capable of incorporating community feedback into practical, user-friendly solutions.</w:t>
      </w:r>
    </w:p>
    <w:p>
      <w:pPr>
        <w:pStyle w:val="Heading1"/>
      </w:pPr>
      <w:r>
        <w:rPr>
          <w:sz w:val="30"/>
        </w:rPr>
        <w:t>FruitFlyGuard</w:t>
      </w:r>
    </w:p>
    <w:p>
      <w:pPr>
        <w:pStyle w:val="ListBullet2"/>
      </w:pPr>
      <w:r>
        <w:t>The Hook: Revolutionize your kitchen with FruitFlyGuard: the eco-friendly, hassle-free way to keep fruit flies at bay using reusable, non-toxic traps that blend seamlessly into your home.</w:t>
      </w:r>
    </w:p>
    <w:p>
      <w:pPr>
        <w:pStyle w:val="ListBullet2"/>
      </w:pPr>
      <w:r>
        <w:t>Problem: Households struggle with annoying, persistent fruit flies, often finding current solutions toxic, high-maintenance, or ineffective. This widespread issue can escalate quickly, particularly around fresh produce and compost, impacting daily life and food hygiene.</w:t>
      </w:r>
    </w:p>
    <w:p>
      <w:pPr>
        <w:pStyle w:val="ListBullet2"/>
      </w:pPr>
      <w:r>
        <w:t>Solution: Develop pre-made, reusable traps featuring naturally attractive bait and easy-clean features to manage household fruit flies. The trap uses an orange bowl with slippery or steep sides, exploiting fly behavior to ensure effective capture without relying on toxic chemicals.</w:t>
      </w:r>
    </w:p>
    <w:p>
      <w:pPr>
        <w:pStyle w:val="ListBullet2"/>
      </w:pPr>
      <w:r>
        <w:t>Competitive Advantage: Utilizes non-toxic materials, leveraging natural fly behavior, and offers low-maintenance, reusable traps, creating a convenient and environmentally-friendly solution that surpasses disposable or chemical-based alternatives.</w:t>
      </w:r>
    </w:p>
    <w:p>
      <w:pPr>
        <w:pStyle w:val="ListBullet2"/>
      </w:pPr>
      <w:r>
        <w:t>Value Creation: Harnesses natural fly behavior to provide an effective, non-toxic, and low-maintenance solution using common household items, offering a smarter, eco-friendly choice for pest control.</w:t>
      </w:r>
    </w:p>
    <w:p>
      <w:pPr>
        <w:pStyle w:val="ListBullet2"/>
      </w:pPr>
      <w:r>
        <w:t>Customer Acquisition: Offer a free fruit fly inspection service for homes, with a free sample trap included. Partner with local farmers' markets and grocery stores to distribute flyers and coupons for discounts on the full product. Highlight eco-friendly benefits and run social media campaigns showing real-life success stories from users.</w:t>
      </w:r>
    </w:p>
    <w:p>
      <w:pPr>
        <w:pStyle w:val="ListBullet2"/>
      </w:pPr>
      <w:r>
        <w:t>Competitive Landscape: Existing products in this space include sticky traps, chemical sprays, and electronic bug zappers. Sticky traps are messy and unsightly, while chemical sprays pose health risks and require continuous purchase. Electronic zappers are often overkill for small flies and can be expensive. FruitFlyGuard's reusable, non-toxic solution offers a safer, eco-friendly, and cost-effective alternative.</w:t>
      </w:r>
    </w:p>
    <w:p>
      <w:pPr>
        <w:pStyle w:val="ListBullet2"/>
      </w:pPr>
      <w:r>
        <w:t>Teammate: An ideal collaborator would be an industrial designer with experience in household products, particularly those focused on pest control or kitchen gadgets. This individual should have a strong understanding of user-friendly design, materials engineering for easy-clean features, and cost-effective manufacturing processes to create reusable and functional items. A background in consumer product development and a flair for innovative, eco-friendly solutions would greatly contribute to the business.</w:t>
      </w:r>
    </w:p>
    <w:p>
      <w:pPr>
        <w:pStyle w:val="Heading1"/>
      </w:pPr>
      <w:r>
        <w:rPr>
          <w:sz w:val="30"/>
        </w:rPr>
        <w:t>FlyFree Berries</w:t>
      </w:r>
    </w:p>
    <w:p>
      <w:pPr>
        <w:pStyle w:val="ListBullet2"/>
      </w:pPr>
      <w:r>
        <w:t>The Hook: Revolutionize your kitchen with a zero-chemical, eco-friendly, and super easy solution to eliminate fruit flies from your berries.</w:t>
      </w:r>
    </w:p>
    <w:p>
      <w:pPr>
        <w:pStyle w:val="ListBullet2"/>
      </w:pPr>
      <w:r>
        <w:t>Problem: Fruit flies are a common issue with fresh raspberries, creating concerns over food safety and requiring time-consuming manual cleaning methods. This presents a challenge for consumers looking for convenient, chemical-free solutions to maintain the quality and safety of their produce at home.</w:t>
      </w:r>
    </w:p>
    <w:p>
      <w:pPr>
        <w:pStyle w:val="ListBullet2"/>
      </w:pPr>
      <w:r>
        <w:t>Solution: Create a specialized bowl that traps fruit flies using water, offering an eco-friendly, chemical-free solution to keep raspberries clean and safe to eat.</w:t>
      </w:r>
    </w:p>
    <w:p>
      <w:pPr>
        <w:pStyle w:val="ListBullet2"/>
      </w:pPr>
      <w:r>
        <w:t>Competitive Advantage: Offers a chemical-free, eco-friendly solution that's simple and practical for consumers, enhancing food safety while reducing manual cleaning efforts.</w:t>
      </w:r>
    </w:p>
    <w:p>
      <w:pPr>
        <w:pStyle w:val="ListBullet2"/>
      </w:pPr>
      <w:r>
        <w:t>Value Creation: Competitive advantage: FlyFree Berries eliminates fruit flies effortlessly, using a simple, eco-friendly method that enhances food safety without the use of chemicals, offering a significant improvement over traditional cleaning methods.</w:t>
      </w:r>
    </w:p>
    <w:p>
      <w:pPr>
        <w:pStyle w:val="ListBullet2"/>
      </w:pPr>
      <w:r>
        <w:t>Customer Acquisition: Collaborate with organic grocery stores and local farmers' markets to offer live demos and free samples of FlyFree Berries. Pair this with an interactive social media campaign where customers share their pest-free berry experiences, creating a buzz and generating word-of-mouth referrals.</w:t>
      </w:r>
    </w:p>
    <w:p>
      <w:pPr>
        <w:pStyle w:val="ListBullet2"/>
      </w:pPr>
      <w:r>
        <w:t>Competitive Landscape: Main competitors include traditional fly traps and chemical insecticides targeting home use. However, FlyFree Berries stands out by being eco-friendly and non-toxic, presenting a more health-conscious option for consumers. Despite a crowded market, there's a niche for natural and food-safe pest removal solutions that avoid chemical residues.</w:t>
      </w:r>
    </w:p>
    <w:p>
      <w:pPr>
        <w:pStyle w:val="ListBullet2"/>
      </w:pPr>
      <w:r>
        <w:t>Teammate: An ideal co-founder for FlyFree Berries would be someone with experience in food science or agricultural engineering. They should have a strong background in developing eco-friendly and sustainable solutions. Knowledge of consumer product design and a track record in bringing innovative home-use products to market would also be beneficial.</w:t>
      </w:r>
    </w:p>
    <w:p>
      <w:pPr>
        <w:pStyle w:val="Heading1"/>
      </w:pPr>
      <w:r>
        <w:rPr>
          <w:sz w:val="30"/>
        </w:rPr>
        <w:t>RaspberryGuard</w:t>
      </w:r>
    </w:p>
    <w:p>
      <w:pPr>
        <w:pStyle w:val="ListBullet2"/>
      </w:pPr>
      <w:r>
        <w:t>The Hook: Trap fruit flies with ease using simple household items and our DIY kits, making pest control practical and straightforward for everyone.</w:t>
      </w:r>
    </w:p>
    <w:p>
      <w:pPr>
        <w:pStyle w:val="ListBullet2"/>
      </w:pPr>
      <w:r>
        <w:t>Problem: Fruit flies are a persistent problem in households, particularly around ripe fruits and garbage. Traditional pest control methods can be harmful, costly, and complex, leaving a gap for a simple, safe, and effective solution that can be easily implemented by anyone.</w:t>
      </w:r>
    </w:p>
    <w:p>
      <w:pPr>
        <w:pStyle w:val="ListBullet2"/>
      </w:pPr>
      <w:r>
        <w:t>Solution: Provide consumers with pre-made traps or DIY kits that include golden raspberries, plastic wrap, a skewer, and detailed instructions. This setup attracts and traps fruit flies effectively, leveraging their natural attraction to raspberries.</w:t>
      </w:r>
    </w:p>
    <w:p>
      <w:pPr>
        <w:pStyle w:val="ListBullet2"/>
      </w:pPr>
      <w:r>
        <w:t>Competitive Advantage: Utilizes everyday household items, making it easy and cost-effective for consumers to implement. The simplicity of the design ensures broad accessibility and DIY appeal, while leveraging the natural attraction of fruit flies to raspberries ensures high effectiveness and customer satisfaction.</w:t>
      </w:r>
    </w:p>
    <w:p>
      <w:pPr>
        <w:pStyle w:val="ListBullet2"/>
      </w:pPr>
      <w:r>
        <w:t>Value Creation: Provides an easy, affordable, and highly effective solution for pest control using everyday items. Its simplicity and practicality give users a hassle-free method to handle fruit fly infestations, distinguishing it from more complicated or expensive alternatives in the market.</w:t>
      </w:r>
    </w:p>
    <w:p>
      <w:pPr>
        <w:pStyle w:val="ListBullet2"/>
      </w:pPr>
      <w:r>
        <w:t>Customer Acquisition: Tap into social media influencers and DIY bloggers to demonstrate the effectiveness of RaspberryGuard. Encourage them to create engaging how-to video content, showcasing the product in action. Offer them exclusive discount codes to share with their followers, incentivizing purchases through their endorsements.</w:t>
      </w:r>
    </w:p>
    <w:p>
      <w:pPr>
        <w:pStyle w:val="ListBullet2"/>
      </w:pPr>
      <w:r>
        <w:t>Competitive Landscape: Current market leaders include Raid and Ortho, selling chemical-based insect control. More organic competitors like Aunt Fannie's offer natural remedies but lack the DIY element. RaspberryGuard’s simplicity and everyday household material usage positions it uniquely against both chemical and natural competitors, targeting eco-conscious DIY enthusiasts.</w:t>
      </w:r>
    </w:p>
    <w:p>
      <w:pPr>
        <w:pStyle w:val="ListBullet2"/>
      </w:pPr>
      <w:r>
        <w:t>Teammate: An experienced product designer with a background in DIY/home improvement products and an understanding of consumer needs for simple, efficient pest control solutions. They should have a creative mind to enhance the trap design for mass production and improve user experience, coupled with knowledge in packaging to make the kits market-ready.</w:t>
      </w:r>
    </w:p>
    <w:p>
      <w:pPr>
        <w:pStyle w:val="Heading1"/>
      </w:pPr>
      <w:r>
        <w:rPr>
          <w:sz w:val="30"/>
        </w:rPr>
        <w:t>EasyReach Gate</w:t>
      </w:r>
    </w:p>
    <w:p>
      <w:pPr>
        <w:pStyle w:val="ListBullet2"/>
      </w:pPr>
      <w:r>
        <w:t>The Hook: A pre-fabricated solution to transform hard-to-reach, unattractive gates into kid-friendly, secure, and aesthetically pleasing entries.</w:t>
      </w:r>
    </w:p>
    <w:p>
      <w:pPr>
        <w:pStyle w:val="ListBullet2"/>
      </w:pPr>
      <w:r>
        <w:t>Problem: The original gate's wire mechanism was frayed and placed too high for some children to reach, making it difficult for them to use effectively and posing potential safety issues.</w:t>
      </w:r>
    </w:p>
    <w:p>
      <w:pPr>
        <w:pStyle w:val="ListBullet2"/>
      </w:pPr>
      <w:r>
        <w:t>Solution: Create pre-fabricated kits that modify existing gates to be kid-friendly, incorporating new edges for door handles and pickets for appearance. The design does not alter the gate's original structure but enhances accessibility, safety, and functionality, especially for small children.</w:t>
      </w:r>
    </w:p>
    <w:p>
      <w:pPr>
        <w:pStyle w:val="ListBullet2"/>
      </w:pPr>
      <w:r>
        <w:t>Competitive Advantage: Offers a unique and easy-to-install solution that enhances gate usability for children without requiring complex or invasive modifications to existing structures, blending functionality and aesthetics seamlessly.</w:t>
      </w:r>
    </w:p>
    <w:p>
      <w:pPr>
        <w:pStyle w:val="ListBullet2"/>
      </w:pPr>
      <w:r>
        <w:t>Value Creation: Provides a convenient solution by enhancing gate functionality, safety, and aesthetics without requiring structural modifications, making it easier for children to access and appealing to businesses and homeowners looking for child-friendly upgrades.</w:t>
      </w:r>
    </w:p>
    <w:p>
      <w:pPr>
        <w:pStyle w:val="ListBullet2"/>
      </w:pPr>
      <w:r>
        <w:t>Customer Acquisition: Partner with local preschools and child-focused businesses to offer exclusive discounts on EasyReach Gate kits. Provide free installation workshops and demonstrations to create community buzz and generate word-of-mouth referrals from parents and educators. Use social media to showcase real-life success stories and testimonials.</w:t>
      </w:r>
    </w:p>
    <w:p>
      <w:pPr>
        <w:pStyle w:val="ListBullet2"/>
      </w:pPr>
      <w:r>
        <w:t>Competitive Landscape: Currently, there are limited competitors exclusively offering kid-friendly gate modification kits. Most market players focus on complete gate replacement or basic safety gates for residential use. This opens a niche market opportunity for EasyReach Gate to cater to businesses and educational establishments needing cost-effective, child-friendly retrofitting solutions.</w:t>
      </w:r>
    </w:p>
    <w:p>
      <w:pPr>
        <w:pStyle w:val="ListBullet2"/>
      </w:pPr>
      <w:r>
        <w:t>Teammate: An ideal collaborator for this venture would be a mechanical engineer with a background in product design and child safety standards. They should have experience in developing consumer products, particularly those aimed at increasing accessibility and usability for children. Additionally, familiarity with materials engineering and manufacturing processes would be beneficial to ensure the kits are durable and easy to install.</w:t>
      </w:r>
    </w:p>
    <w:p>
      <w:pPr>
        <w:pStyle w:val="Heading1"/>
      </w:pPr>
      <w:r>
        <w:rPr>
          <w:sz w:val="30"/>
        </w:rPr>
        <w:t>DormerDream Bench</w:t>
      </w:r>
    </w:p>
    <w:p>
      <w:pPr>
        <w:pStyle w:val="ListBullet2"/>
      </w:pPr>
      <w:r>
        <w:t>The Hook: Transform dormer spaces into cozy, custom day beds with the DormerDream Bench kit—an all-in-one solution for tackling uneven surfaces and imperfections.</w:t>
      </w:r>
    </w:p>
    <w:p>
      <w:pPr>
        <w:pStyle w:val="ListBullet2"/>
      </w:pPr>
      <w:r>
        <w:t>Problem: DIY enthusiasts often face issues with uneven drywall and baseboards that don’t sit flush, leading to a lack of professional finish and added frustration when completing their projects.</w:t>
      </w:r>
    </w:p>
    <w:p>
      <w:pPr>
        <w:pStyle w:val="ListBullet2"/>
      </w:pPr>
      <w:r>
        <w:t>Solution: Offering an all-inclusive DIY dormer bench kit, solving the problem of uneven walls and baseboards. The kit comes with shims, wood filler, and straightforward assembly instructions, allowing users of all skill levels to create a custom, functional, and aesthetically pleasing dormer bench or day bed with ease and confidence.</w:t>
      </w:r>
    </w:p>
    <w:p>
      <w:pPr>
        <w:pStyle w:val="ListBullet2"/>
      </w:pPr>
      <w:r>
        <w:t>Competitive Advantage: This kit addresses common DIY challenges like uneven drywall and imperfect baseboards, offering simple yet effective solutions with shims and wood filler. The easy assembly guidelines make professional-quality results accessible for users of all skill levels, setting it apart from conventional furniture kits.</w:t>
      </w:r>
    </w:p>
    <w:p>
      <w:pPr>
        <w:pStyle w:val="ListBullet2"/>
      </w:pPr>
      <w:r>
        <w:t>Value Creation: A full-length dormer bench/day bed kit that simplifies DIY projects by providing effective solutions like shims for leveling and wood filler for smooth finishes, ensuring easy assembly and professional-quality results even for amateur DIY enthusiasts.</w:t>
      </w:r>
    </w:p>
    <w:p>
      <w:pPr>
        <w:pStyle w:val="ListBullet2"/>
      </w:pPr>
      <w:r>
        <w:t>Customer Acquisition: Leverage social media influencers specializing in DIY and home decor. Partner with popular YouTubers and Instagram DIY experts to create content showcasing cool and easy transformations using the DormerDream Bench kit. Offer exclusive discount codes to their followers to drive engagement and buzz.</w:t>
      </w:r>
    </w:p>
    <w:p>
      <w:pPr>
        <w:pStyle w:val="ListBullet2"/>
      </w:pPr>
      <w:r>
        <w:t>Competitive Landscape: Current DIY furniture market is dominated by players like IKEA and Home Depot's kits. High-end custom furniture also competes but lacks DIY appeal. Competitors focus on quick assembly without addressing uneven surfaces. DormerDream Bench stands out by integrating shims and wood filler, targeting DIY enthusiasts seeking more polished, professional finishes.</w:t>
      </w:r>
    </w:p>
    <w:p>
      <w:pPr>
        <w:pStyle w:val="ListBullet2"/>
      </w:pPr>
      <w:r>
        <w:t>Teammate: A skilled carpenter with experience in custom furniture and DIY kits. This person should understand woodworking, especially working with shims and wood filler to handle uneven surfaces, and be capable of creating user-friendly assembly guidelines. Additionally, experience in product development for retail markets will be crucial.</w:t>
      </w:r>
    </w:p>
    <w:p>
      <w:pPr>
        <w:pStyle w:val="Heading1"/>
      </w:pPr>
      <w:r>
        <w:rPr>
          <w:sz w:val="30"/>
        </w:rPr>
        <w:t>SmoothLoad Tech</w:t>
      </w:r>
    </w:p>
    <w:p>
      <w:pPr>
        <w:pStyle w:val="ListBullet2"/>
      </w:pPr>
      <w:r>
        <w:t>The Hook: Ever frustrated by unpredictable loading bars? SmoothLoad Tech has the solution: our revolutionary algorithm ensures loading bars progress smoothly and predictably, enhancing user experience and reducing frustration.</w:t>
      </w:r>
    </w:p>
    <w:p>
      <w:pPr>
        <w:pStyle w:val="ListBullet2"/>
      </w:pPr>
      <w:r>
        <w:t>Problem: Users often face frustration and decreased satisfaction due to loading bars on computers and devices that unpredictably jump around in percentages, making it challenging to gauge accurate progress and increasing perceived wait times.</w:t>
      </w:r>
    </w:p>
    <w:p>
      <w:pPr>
        <w:pStyle w:val="ListBullet2"/>
      </w:pPr>
      <w:r>
        <w:t>Solution: Develop an intelligent algorithm that ensures loading bars distribute progress updates evenly, making the process appear smoother and more predictable. This involves predicting remaining time based on past progress and adjusting increments accordingly. Alternatively, use spinners or other visual indicators to lessen user frustration.</w:t>
      </w:r>
    </w:p>
    <w:p>
      <w:pPr>
        <w:pStyle w:val="ListBullet2"/>
      </w:pPr>
      <w:r>
        <w:t>Competitive Advantage: User satisfaction enhances brand loyalty by reducing frustration—translates to higher retention. Competitors mostly ignore slight loading irritations, giving us a first-mover advantage. Adaptable algorithm can cater to various industries, from gaming to streaming, creating diverse revenue streams.</w:t>
      </w:r>
    </w:p>
    <w:p>
      <w:pPr>
        <w:pStyle w:val="ListBullet2"/>
      </w:pPr>
      <w:r>
        <w:t>Value Creation: Creates a more seamless and predictable user experience by reducing frustration with loading times, setting SmoothLoad Tech apart in the software market.</w:t>
      </w:r>
    </w:p>
    <w:p>
      <w:pPr>
        <w:pStyle w:val="ListBullet2"/>
      </w:pPr>
      <w:r>
        <w:t>Customer Acquisition: Provide free plugins for popular content management systems (CMS) like WordPress, as well as demos and open-source versions for tech forums and GitHub to showcase the algorithm's performance, gaining credibility and initial user base. Partner with software development bootcamps and offer free trials to students.</w:t>
      </w:r>
    </w:p>
    <w:p>
      <w:pPr>
        <w:pStyle w:val="ListBullet2"/>
      </w:pPr>
      <w:r>
        <w:t>Competitive Landscape: Current market solutions for loading indicators include progress bars that jump unpredictably or simple spinners. Companies like Microsoft, Apple, and various software firms use basic algorithms that can be misleading. SmoothLoad Tech offers a unique algorithm optimizing user experience, with minimal direct competition in offering enhanced predictability for loading indicators.</w:t>
      </w:r>
    </w:p>
    <w:p>
      <w:pPr>
        <w:pStyle w:val="ListBullet2"/>
      </w:pPr>
      <w:r>
        <w:t>Teammate: Software developer with experience in UX/UI design and algorithm optimization, capable of creating seamless loading experiences and predicting performance metrics. Strong background in machine learning and user behavior analysis preferred to improve algorithm accuracy. Familiarity with licensing strategies to aid monetization plans.</w:t>
      </w:r>
    </w:p>
    <w:p>
      <w:pPr>
        <w:pStyle w:val="Heading1"/>
      </w:pPr>
      <w:r>
        <w:rPr>
          <w:sz w:val="30"/>
        </w:rPr>
        <w:t>BasementStepRevamp</w:t>
      </w:r>
    </w:p>
    <w:p>
      <w:pPr>
        <w:pStyle w:val="ListBullet2"/>
      </w:pPr>
      <w:r>
        <w:t>The Hook: Transforming outdated and unsafe basement stairs into a modern, safer, and aesthetically pleasing space with easy-to-install vinyl plank kits or slip-resistant paint solutions.</w:t>
      </w:r>
    </w:p>
    <w:p>
      <w:pPr>
        <w:pStyle w:val="ListBullet2"/>
      </w:pPr>
      <w:r>
        <w:t>Problem: Old basement stairs with carpet are outdated, difficult to maintain, and pose safety hazards due to slipperiness and wear. People need a practical, safe, and aesthetically pleasing solution for their basement staircases.</w:t>
      </w:r>
    </w:p>
    <w:p>
      <w:pPr>
        <w:pStyle w:val="ListBullet2"/>
      </w:pPr>
      <w:r>
        <w:t>Solution: Custom stair renovation kits provide a straightforward, DIY solution for those looking to update their basement stairs. Featuring options like vinyl plank flooring or slip-resistant paint additives, the kits simplify the process, ensuring a safer, more aesthetically pleasing result while being easy to maintain.</w:t>
      </w:r>
    </w:p>
    <w:p>
      <w:pPr>
        <w:pStyle w:val="ListBullet2"/>
      </w:pPr>
      <w:r>
        <w:t>Competitive Advantage: Our product stands out by merging safety, aesthetics, and practicality in home renovations. By offering slip-resistant solutions that are simple to install and maintain, we cater to both DIY enthusiasts and those seeking professional services. This unique blend ensures a broader market reach and enhanced customer satisfaction.</w:t>
      </w:r>
    </w:p>
    <w:p>
      <w:pPr>
        <w:pStyle w:val="ListBullet2"/>
      </w:pPr>
      <w:r>
        <w:t>Value Creation: Offers practical and innovative solutions for basement stair renovations, emphasizing enhanced safety, improved aesthetics, and easier maintenance, which provide a cleaner and more modern look compared to traditional carpeting.</w:t>
      </w:r>
    </w:p>
    <w:p>
      <w:pPr>
        <w:pStyle w:val="ListBullet2"/>
      </w:pPr>
      <w:r>
        <w:t>Customer Acquisition: Leverage social media platforms like Instagram and Pinterest to showcase stunning before-and-after photos of renovated basement stairs. Partner with DIY influencers and home renovation bloggers to promote your renovation kits and services through tutorials and testimonials, reaching a wide audience of potential customers.</w:t>
      </w:r>
    </w:p>
    <w:p>
      <w:pPr>
        <w:pStyle w:val="ListBullet2"/>
      </w:pPr>
      <w:r>
        <w:t>Competitive Landscape: The market includes traditional renovation companies, DIY stores selling standard materials, and specialized flooring retailers. While large renovation firms dominate through broad project capabilities, niche players focus on high-end, customized solutions. BasementStepRevamp stands out by combining practical, easy-to-install kits and specialized stair renovation services.</w:t>
      </w:r>
    </w:p>
    <w:p>
      <w:pPr>
        <w:pStyle w:val="ListBullet2"/>
      </w:pPr>
      <w:r>
        <w:t>Teammate: Someone experienced in home renovation services, particularly with expertise in flooring, including vinyl planks and slip-resistant solutions. Familiarity with stair renovation and safety standards is essential. They should also possess strong project management skills and a knack for creating custom renovation kits.</w:t>
      </w:r>
    </w:p>
    <w:p>
      <w:pPr>
        <w:pStyle w:val="Heading1"/>
      </w:pPr>
      <w:r>
        <w:rPr>
          <w:sz w:val="30"/>
        </w:rPr>
        <w:t>FruitFlyGone</w:t>
      </w:r>
    </w:p>
    <w:p>
      <w:pPr>
        <w:pStyle w:val="ListBullet2"/>
      </w:pPr>
      <w:r>
        <w:t>The Hook: Meet FruitFlyGone, the eco-friendly, hassle-free fruit fly trap that utilizes common household items to naturally and effectively reduce fruit fly populations at home.</w:t>
      </w:r>
    </w:p>
    <w:p>
      <w:pPr>
        <w:pStyle w:val="ListBullet2"/>
      </w:pPr>
      <w:r>
        <w:t>Problem: Fruit flies are a common household nuisance, especially around fruits and vegetables, causing contamination and hygiene issues. Traditional chemical-based solutions are often toxic and not environmentally friendly, leading to a demand for safer and more natural alternatives.</w:t>
      </w:r>
    </w:p>
    <w:p>
      <w:pPr>
        <w:pStyle w:val="ListBullet2"/>
      </w:pPr>
      <w:r>
        <w:t>Solution: DIY fruit fly trap using a bowl of water and ripe or fermenting fruit to naturally attract and trap flies. Eco-friendly, non-toxic, employing common household items. Simplifies pest control for home use while promoting sustainability.</w:t>
      </w:r>
    </w:p>
    <w:p>
      <w:pPr>
        <w:pStyle w:val="ListBullet2"/>
      </w:pPr>
      <w:r>
        <w:t>Competitive Advantage: Eco-friendly and non-toxic, leveraging readily available household items. Simple, effective, and practical for home use, offering consumers an easy-to-use solution without harmful chemicals.</w:t>
      </w:r>
    </w:p>
    <w:p>
      <w:pPr>
        <w:pStyle w:val="ListBullet2"/>
      </w:pPr>
      <w:r>
        <w:t>Value Creation: Eco-friendly, non-toxic solution using common household items. Practical and easy to use, offering a convenient way to reduce fruit fly populations at home. Appeals to eco-conscious consumers looking for safe, natural pest control.</w:t>
      </w:r>
    </w:p>
    <w:p>
      <w:pPr>
        <w:pStyle w:val="ListBullet2"/>
      </w:pPr>
      <w:r>
        <w:t>Customer Acquisition: Customer Acquisition Idea: Partner with eco-friendly blogs and influencers for sponsored content and giveaways. Attend local farmers' markets and eco-friendly fairs to provide live demos and free samples, connecting directly with a health-conscious audience. Utilize vibrant social media campaigns showcasing the simplicity and effectiveness of the product.</w:t>
      </w:r>
    </w:p>
    <w:p>
      <w:pPr>
        <w:pStyle w:val="ListBullet2"/>
      </w:pPr>
      <w:r>
        <w:t>Competitive Landscape: The market includes various types of pest control products, from chemical sprays to electric zappers, and other DIY traps. Competitors often focus on either convenience or eco-friendliness but rarely combine both. The largest players include companies like Raid and Ortho, which dominate with chemical solutions. There are also niche brands focusing on eco-friendly methods but at a higher price point.</w:t>
      </w:r>
    </w:p>
    <w:p>
      <w:pPr>
        <w:pStyle w:val="ListBullet2"/>
      </w:pPr>
      <w:r>
        <w:t>Teammate: A person with a background in eco-friendly product design who can source sustainable materials and create user-friendly instructions. Experience in eco-marketing and knowledge of consumer behaviors in the home product industry is essential. Strong skills in e-commerce and digital marketing strategies to effectively reach environmentally conscious consumers.</w:t>
      </w:r>
    </w:p>
    <w:p>
      <w:pPr>
        <w:pStyle w:val="Heading1"/>
      </w:pPr>
      <w:r>
        <w:rPr>
          <w:sz w:val="30"/>
        </w:rPr>
        <w:t>InvenTrap Solutions</w:t>
      </w:r>
    </w:p>
    <w:p>
      <w:pPr>
        <w:pStyle w:val="ListBullet2"/>
      </w:pPr>
      <w:r>
        <w:t>The Hook: Transform household ingredients into pre-packaged, eco-friendly fruit fly traps that offer a practical and cost-effective solution to a common pest problem.</w:t>
      </w:r>
    </w:p>
    <w:p>
      <w:pPr>
        <w:pStyle w:val="ListBullet2"/>
      </w:pPr>
      <w:r>
        <w:t>Problem: Households and small businesses face persistent fruit fly infestations, making kitchens and food preparation areas unsanitary and unpleasant. Traditional solutions can be costly, toxic, and ineffective, forcing consumers to search for a safe, economical, and reliable alternative.</w:t>
      </w:r>
    </w:p>
    <w:p>
      <w:pPr>
        <w:pStyle w:val="ListBullet2"/>
      </w:pPr>
      <w:r>
        <w:t>Solution: InvenTrap Solutions offers a pre-packaged product that utilizes common household items like vinegar, dish soap, and fruit as bait to create an effective, non-toxic fruit fly trap. This easy-to-use, economical solution helps eliminate fruit fly infestations efficiently without harmful chemicals.</w:t>
      </w:r>
    </w:p>
    <w:p>
      <w:pPr>
        <w:pStyle w:val="ListBullet2"/>
      </w:pPr>
      <w:r>
        <w:t>Competitive Advantage: Utilizes common, inexpensive household items to create an efficient, non-toxic solution for a widespread problem, offering a budget-friendly and eco-friendly alternative to chemical-based traps.</w:t>
      </w:r>
    </w:p>
    <w:p>
      <w:pPr>
        <w:pStyle w:val="ListBullet2"/>
      </w:pPr>
      <w:r>
        <w:t>Value Creation: Combines everyday household items to create an effective, non-toxic fruit fly trap, addressing a common problem economically and efficiently.</w:t>
      </w:r>
    </w:p>
    <w:p>
      <w:pPr>
        <w:pStyle w:val="ListBullet2"/>
      </w:pPr>
      <w:r>
        <w:t>Customer Acquisition: Partner with eco-friendly social media influencers to run DIY trap challenges and showcase the effectiveness of InvenTrap Solutions. Utilize user-generated content and engage with a passionate community to create buzz and drive purchases. Collaborate on video content and tutorials to leverage their audience and reach.</w:t>
      </w:r>
    </w:p>
    <w:p>
      <w:pPr>
        <w:pStyle w:val="ListBullet2"/>
      </w:pPr>
      <w:r>
        <w:t>Competitive Landscape: The market for pest control is highly competitive, ranging from well-established brands to DIY solutions advertised in blogs and videos. Key competitors include mainstream brands like Raid and OFF! that offer pre-packaged chemical-based solutions, as well as eco-friendly products from smaller companies. The unique strength of InvenTrap is its use of non-toxic, household ingredients, making it a cost-effective and accessible alternative.</w:t>
      </w:r>
    </w:p>
    <w:p>
      <w:pPr>
        <w:pStyle w:val="ListBullet2"/>
      </w:pPr>
      <w:r>
        <w:t>Teammate: Ideal candidate is a product development specialist with experience in household goods. They should have a strong background in sourcing and packaging, plus a solid grasp of supply chain optimization. Knowledge in eco-friendly and non-toxic product standards is a plus. Creativity in branding and marketing household solutions would be valuable.</w:t>
      </w:r>
    </w:p>
    <w:p>
      <w:pPr>
        <w:pStyle w:val="Heading1"/>
      </w:pPr>
      <w:r>
        <w:rPr>
          <w:sz w:val="30"/>
        </w:rPr>
        <w:t>FlyFruit Trap</w:t>
      </w:r>
    </w:p>
    <w:p>
      <w:pPr>
        <w:pStyle w:val="ListBullet2"/>
      </w:pPr>
      <w:r>
        <w:t>The Hook: Say goodbye to annoying fruit flies with our eco-friendly, all-natural, and easy-to-use FlyFruit Trap, leveraging the alluring scent of raspberries to effectively tackle the pest problem.</w:t>
      </w:r>
    </w:p>
    <w:p>
      <w:pPr>
        <w:pStyle w:val="ListBullet2"/>
      </w:pPr>
      <w:r>
        <w:t>Problem: Fruit flies are a persistent nuisance in households, drawn to exposed fruits and fermenting organic matter. Traditional methods are often chemical-laden or fail to effectively trap flies without hassle, leading to a continuous and frustrating problem for homeowners.</w:t>
      </w:r>
    </w:p>
    <w:p>
      <w:pPr>
        <w:pStyle w:val="ListBullet2"/>
      </w:pPr>
      <w:r>
        <w:t>Solution: Craft an all-in-one fruit fly trap with attractants and an escape-proof design using the natural fragrance of raspberries to lure flies into the trap. This effective, eco-friendly device provides a simple, chemical-free solution to managing and reducing fruit flies in households. Sell as a convenient solution to a common household problem.</w:t>
      </w:r>
    </w:p>
    <w:p>
      <w:pPr>
        <w:pStyle w:val="ListBullet2"/>
      </w:pPr>
      <w:r>
        <w:t>Competitive Advantage: Eco-friendly, chemical-free, and simple design utilizing natural attractants sets our product apart from conventional, chemical-based insect traps. The use of common kitchen items provides an effective and affordable solution, appealing to eco-conscious consumers looking for natural pest control methods.</w:t>
      </w:r>
    </w:p>
    <w:p>
      <w:pPr>
        <w:pStyle w:val="ListBullet2"/>
      </w:pPr>
      <w:r>
        <w:t>Value Creation: Eco-friendly and chemical-free, FlyFruit Trap utilizes natural attraction methods with common kitchen items for an effective and simple fruit fly solution. This unique approach appeals to environmentally conscious consumers looking for practical home pest control without harmful chemicals.</w:t>
      </w:r>
    </w:p>
    <w:p>
      <w:pPr>
        <w:pStyle w:val="ListBullet2"/>
      </w:pPr>
      <w:r>
        <w:t>Customer Acquisition: Target social media influencers and bloggers who focus on eco-friendly living and home hacks. Send them free samples of the FlyFruit Trap to review and showcase in their content, amplifying word-of-mouth and reaching a broader, environmentally-conscious audience.</w:t>
      </w:r>
    </w:p>
    <w:p>
      <w:pPr>
        <w:pStyle w:val="ListBullet2"/>
      </w:pPr>
      <w:r>
        <w:t>Competitive Landscape: Existing solutions for fruit fly management include chemical sprays, DIY vinegar traps, and commercial fruit fly traps with synthetic attractants. Chemical sprays pose a risk to health and environment, while DIY and commercial traps lack the natural attractant advantage of the FlyFruit Trap. FlyFruit Trap uniquely leverages natural fruit fragrance, differentiating it with simplicity and eco-friendliness.</w:t>
      </w:r>
    </w:p>
    <w:p>
      <w:pPr>
        <w:pStyle w:val="ListBullet2"/>
      </w:pPr>
      <w:r>
        <w:t>Teammate: An individual with a background in product design and an understanding of eco-friendly materials. Experienced in consumer goods development and manufacturing processes. This person should also have strong skills in market research and a knack for innovative, user-centric designs.</w:t>
      </w:r>
    </w:p>
    <w:p>
      <w:pPr>
        <w:pStyle w:val="Heading1"/>
      </w:pPr>
      <w:r>
        <w:rPr>
          <w:sz w:val="30"/>
        </w:rPr>
        <w:t>GarageFit ReVamp</w:t>
      </w:r>
    </w:p>
    <w:p>
      <w:pPr>
        <w:pStyle w:val="ListBullet2"/>
      </w:pPr>
      <w:r>
        <w:t>The Hook: Turn your underutilized garage into a personal gym with our expertise.</w:t>
      </w:r>
    </w:p>
    <w:p>
      <w:pPr>
        <w:pStyle w:val="ListBullet2"/>
      </w:pPr>
      <w:r>
        <w:t>Problem: Many homes have underutilized garage spaces. Converting these areas into functional gyms can be daunting without professional help, leading to wasted space and missed opportunities for convenient, cost-effective home fitness solutions.</w:t>
      </w:r>
    </w:p>
    <w:p>
      <w:pPr>
        <w:pStyle w:val="ListBullet2"/>
      </w:pPr>
      <w:r>
        <w:t>Solution: Construct affordable, customized garage-to-gym conversions, maximizing underutilized spaces for personal fitness goals.</w:t>
      </w:r>
    </w:p>
    <w:p>
      <w:pPr>
        <w:pStyle w:val="ListBullet2"/>
      </w:pPr>
      <w:r>
        <w:t>Competitive Advantage: Leverage of professional construction skills for high-quality, custom solutions, combined with the growing demand for home fitness innovations, offers a unique selling point that isn't easily replicated by traditional interior decorators or general contractors.</w:t>
      </w:r>
    </w:p>
    <w:p>
      <w:pPr>
        <w:pStyle w:val="ListBullet2"/>
      </w:pPr>
      <w:r>
        <w:t>Value Creation: Transforms underutilized spaces into high-value home gyms, leveraging cost-effective solutions and professional construction expertise. Appeals to health-conscious homeowners seeking convenient, personalized workout environments without the need for expensive memberships.</w:t>
      </w:r>
    </w:p>
    <w:p>
      <w:pPr>
        <w:pStyle w:val="ListBullet2"/>
      </w:pPr>
      <w:r>
        <w:t>Customer Acquisition: Running social media campaigns showcasing stunning before-and-after transformations of garages into gyms. Partner with fitness influencers to endorse the service, share their personal conversion stories, and drive traffic to a dedicated landing page offering free initial consultations.</w:t>
      </w:r>
    </w:p>
    <w:p>
      <w:pPr>
        <w:pStyle w:val="ListBullet2"/>
      </w:pPr>
      <w:r>
        <w:t>Competitive Landscape: The market consists of home improvement giants like Home Depot and Lowe's and specialized gym equipment suppliers. Niche competitors offering custom conversion services for garages are emerging but are still sporadic. This presents an opportunity to establish a dominant presence in a relatively untapped segment by merging construction expertise with fitness trends.</w:t>
      </w:r>
    </w:p>
    <w:p>
      <w:pPr>
        <w:pStyle w:val="ListBullet2"/>
      </w:pPr>
      <w:r>
        <w:t>Teammate: A construction or home improvement expert with a strong background in residential renovations and creative space repurposing. Experience in managing projects, client consultations, and a keen interest in fitness and home gym equipment is critical. Ability to market services and attract clients through innovative solutions and cost-effective designs.</w:t>
      </w:r>
    </w:p>
    <w:p>
      <w:pPr>
        <w:pStyle w:val="Heading1"/>
      </w:pPr>
      <w:r>
        <w:rPr>
          <w:sz w:val="30"/>
        </w:rPr>
        <w:t>FlyBowl Eliminator</w:t>
      </w:r>
    </w:p>
    <w:p>
      <w:pPr>
        <w:pStyle w:val="ListBullet2"/>
      </w:pPr>
      <w:r>
        <w:t>The Hook: Say goodbye to annoying fruit flies with an eco-friendly, no-fuss, and affordable trap that uses the natural allure of fruit to keep your home pest-free.</w:t>
      </w:r>
    </w:p>
    <w:p>
      <w:pPr>
        <w:pStyle w:val="ListBullet2"/>
      </w:pPr>
      <w:r>
        <w:t>Problem: Homeowners and establishments often face annoying and persistent fruit fly infestations, posing sanitation concerns and requiring constant attention. Existing solutions often involve harsh chemicals or are cumbersome to set up, making them impractical, especially in food-related environments. There is a need for a simple, effective, and non-toxic method to control these pests.</w:t>
      </w:r>
    </w:p>
    <w:p>
      <w:pPr>
        <w:pStyle w:val="ListBullet2"/>
      </w:pPr>
      <w:r>
        <w:t>Solution: Introducing a pre-made eco-friendly fruit fly trap kit that uses a natural, non-toxic method. It consists of an orange bowl, fruit bait, and water setup to lure and trap fruit flies effectively. This kit is easy to use, cost-effective, and safe for households, ensuring quick and efficient removal of fruit flies without chemicals.</w:t>
      </w:r>
    </w:p>
    <w:p>
      <w:pPr>
        <w:pStyle w:val="ListBullet2"/>
      </w:pPr>
      <w:r>
        <w:t>Competitive Advantage: Offers a sustainable, non-toxic alternative to chemical insecticides that's cost-effective and easily accessible using household items.</w:t>
      </w:r>
    </w:p>
    <w:p>
      <w:pPr>
        <w:pStyle w:val="ListBullet2"/>
      </w:pPr>
      <w:r>
        <w:t>Value Creation: Our eco-friendly kits offer a non-toxic, food-safe, and simple solution that leverages natural fruit fly behavior to trap them, providing a safer and more affordable alternative to chemical insecticides.</w:t>
      </w:r>
    </w:p>
    <w:p>
      <w:pPr>
        <w:pStyle w:val="ListBullet2"/>
      </w:pPr>
      <w:r>
        <w:t>Customer Acquisition: Partner with eco-friendly grocery stores to offer FlyBowl Eliminator kits as a value-add purchase at checkout. Leverage social media influencers focusing on eco-conscious living to demonstrate the effectiveness of the traps, and create engaging content showing real-life success stories to drive organic word-of-mouth marketing.</w:t>
      </w:r>
    </w:p>
    <w:p>
      <w:pPr>
        <w:pStyle w:val="ListBullet2"/>
      </w:pPr>
      <w:r>
        <w:t>Competitive Landscape: Market includes chemical insecticides, DIY solutions, and commercial fruit fly traps. Chemical options are less eco-friendly and pose health risks. DIY solutions lack convenience and can be inconsistent. Commercial traps are typically more expensive and may use chemicals. FlyBowl Eliminator fills the gap for an eco-friendly, safe, affordable, and convenient option.</w:t>
      </w:r>
    </w:p>
    <w:p>
      <w:pPr>
        <w:pStyle w:val="ListBullet2"/>
      </w:pPr>
      <w:r>
        <w:t>Teammate: Product Designer with a focus on eco-friendly solutions. They should have experience in creating consumer products using sustainable materials and understanding market trends for eco-friendly and non-toxic household items. An innovative mindset and skills in prototyping and mass production.</w:t>
      </w:r>
    </w:p>
    <w:p>
      <w:pPr>
        <w:pStyle w:val="Heading1"/>
      </w:pPr>
      <w:r>
        <w:rPr>
          <w:sz w:val="30"/>
        </w:rPr>
        <w:t>ClearReflections</w:t>
      </w:r>
    </w:p>
    <w:p>
      <w:pPr>
        <w:pStyle w:val="ListBullet2"/>
      </w:pPr>
      <w:r>
        <w:t>The Hook: Mirror clarity with every spray—a dual-purpose solution that defogs and cleans.</w:t>
      </w:r>
    </w:p>
    <w:p>
      <w:pPr>
        <w:pStyle w:val="ListBullet2"/>
      </w:pPr>
      <w:r>
        <w:t>Problem: Bathroom mirrors frequently fog up due to steam, creating inconvenience and obstructing visibility. Existing solutions either solely clean or defog, lacking efficiency and requiring multiple products. Additionally, frequent application due to residue buildup and inefficacy in prolonged use presents a persistent challenge.</w:t>
      </w:r>
    </w:p>
    <w:p>
      <w:pPr>
        <w:pStyle w:val="ListBullet2"/>
      </w:pPr>
      <w:r>
        <w:t>Solution: Develop a dual-purpose spray that combines powerful anti-fog agents with high-quality cleaning ingredients. Market it as uniquely formulated for bathroom mirrors to save time for users. Promote its ease of use and dual functionality through strategic advertisements emphasizing a cleaner, fog-free mirror with each application.</w:t>
      </w:r>
    </w:p>
    <w:p>
      <w:pPr>
        <w:pStyle w:val="ListBullet2"/>
      </w:pPr>
      <w:r>
        <w:t>Competitive Advantage: ClearReflections combines cleaning and anti-fog properties into one product, simplifying the consumer's routine and reducing the need for multiple purchases. By targeting bathroom mirrors, it provides a niche solution that traditional cleaners can't fully address, creating a specific and recurring demand.</w:t>
      </w:r>
    </w:p>
    <w:p>
      <w:pPr>
        <w:pStyle w:val="ListBullet2"/>
      </w:pPr>
      <w:r>
        <w:t>Value Creation: Offers a convenient and time-saving solution by combining anti-fog and cleaning functionalities in one product, specifically tailored for bathroom mirrors. This dual-purpose approach enhances usability and delivers a clear, fog-free mirror surface, addressing common bathroom issues efficiently.</w:t>
      </w:r>
    </w:p>
    <w:p>
      <w:pPr>
        <w:pStyle w:val="ListBullet2"/>
      </w:pPr>
      <w:r>
        <w:t>Customer Acquisition: Partner with beauty influencers and home decor bloggers to showcase the mirror spray in morning routine videos and bathroom makeover posts, creating buzz and demonstrating the product's effectiveness and convenience in real-life scenarios.</w:t>
      </w:r>
    </w:p>
    <w:p>
      <w:pPr>
        <w:pStyle w:val="ListBullet2"/>
      </w:pPr>
      <w:r>
        <w:t>Competitive Landscape: The space is relatively crowded with existing options such as Windex and Rain-X, which also serve as anti-fogging agents. However, no major player has a dedicated product for bathroom mirrors that combines cleaning with long-lasting anti-fogging properties, giving ClearReflections a niche to dominate.</w:t>
      </w:r>
    </w:p>
    <w:p>
      <w:pPr>
        <w:pStyle w:val="ListBullet2"/>
      </w:pPr>
      <w:r>
        <w:t>Teammate: A type of person experienced in chemical engineering with a focus on consumer cleaning products. They should have expertise in developing safe, effective formulations that balance cleaning and anti-fog properties and experience in producing and scaling consumer goods for retail markets. Marketing knowledge to guide product positioning and sales strategy would be a plus.</w:t>
      </w:r>
    </w:p>
    <w:p>
      <w:pPr>
        <w:pStyle w:val="Heading1"/>
      </w:pPr>
      <w:r>
        <w:rPr>
          <w:sz w:val="30"/>
        </w:rPr>
        <w:t>EcoSip Solutions</w:t>
      </w:r>
    </w:p>
    <w:p>
      <w:pPr>
        <w:pStyle w:val="ListBullet2"/>
      </w:pPr>
      <w:r>
        <w:t>The Hook: Sustainability meets health with EcoSip Solutions - a subscription service for eco-friendly bottles and refillable healthy beverages that slashes plastic waste and promotes wellness.</w:t>
      </w:r>
    </w:p>
    <w:p>
      <w:pPr>
        <w:pStyle w:val="ListBullet2"/>
      </w:pPr>
      <w:r>
        <w:t>Problem: Consumers are increasingly aware of the health and environmental issues linked to sugary drinks and single-use plastic bottles. There's a rising demand for sustainable and healthy alternatives as current choices are both harmful to the environment and detrimental to personal well-being.</w:t>
      </w:r>
    </w:p>
    <w:p>
      <w:pPr>
        <w:pStyle w:val="ListBullet2"/>
      </w:pPr>
      <w:r>
        <w:t>Solution: A subscription service delivering healthy beverage refills in reusable, eco-friendly water bottles. Promotes sustainability by reducing plastic waste and encourages a healthier lifestyle with nutrient-rich drinks.</w:t>
      </w:r>
    </w:p>
    <w:p>
      <w:pPr>
        <w:pStyle w:val="ListBullet2"/>
      </w:pPr>
      <w:r>
        <w:t>Competitive Advantage: Proprietary BPA-free bottle design, coupled with a unique subscription model for healthier beverage refills, differentiates EcoSip Solutions by merging sustainability and well-being in a convenient, eco-friendly package.</w:t>
      </w:r>
    </w:p>
    <w:p>
      <w:pPr>
        <w:pStyle w:val="ListBullet2"/>
      </w:pPr>
      <w:r>
        <w:t>Value Creation: Delivers a dual benefit by reducing plastic waste and promoting healthier drinking habits, tapping into the growing market for sustainable and health-conscious consumer products.</w:t>
      </w:r>
    </w:p>
    <w:p>
      <w:pPr>
        <w:pStyle w:val="ListBullet2"/>
      </w:pPr>
      <w:r>
        <w:t>Customer Acquisition: Partner with fitness influencers and eco-conscious bloggers to promote the product through exclusive discount codes and social media challenges focused on reducing plastic waste. Host community events like "Green Hydration Days" offering free trials and eco-friendly workshops to attract environmentally-aware customers.</w:t>
      </w:r>
    </w:p>
    <w:p>
      <w:pPr>
        <w:pStyle w:val="ListBullet2"/>
      </w:pPr>
      <w:r>
        <w:t>Competitive Landscape: The market is crowded with single-use plastic bottle manufacturers and sugary beverage companies. Eco-friendly water bottles such as Hydro Flask and Brita, as well as subscription services like S'well and SodaStream, emphasize sustainability. However, none combine health-focused beverage refills with eco-friendly reusable bottles in a subscription model, creating a unique niche for EcoSip Solutions.</w:t>
      </w:r>
    </w:p>
    <w:p>
      <w:pPr>
        <w:pStyle w:val="ListBullet2"/>
      </w:pPr>
      <w:r>
        <w:t>Teammate: A seasoned sustainability expert with a background in environmental science and eco-friendly product design, who has experience in subscription services and health-focused product development. Able to lead initiatives that align environmental and health objectives, creating impactful market strategies for eco-friendly consumption solutions.</w:t>
      </w:r>
    </w:p>
    <w:p>
      <w:pPr>
        <w:pStyle w:val="Heading1"/>
      </w:pPr>
      <w:r>
        <w:rPr>
          <w:sz w:val="30"/>
        </w:rPr>
        <w:t>BerryPure Basin</w:t>
      </w:r>
    </w:p>
    <w:p>
      <w:pPr>
        <w:pStyle w:val="ListBullet2"/>
      </w:pPr>
      <w:r>
        <w:t>The Hook: Say goodbye to tedious raspberry cleaning! Our BerryPure Basin uses water immersion to naturally and efficiently dislodge insects, ensuring a pesticide-free, perfectly clean berry experience.</w:t>
      </w:r>
    </w:p>
    <w:p>
      <w:pPr>
        <w:pStyle w:val="ListBullet2"/>
      </w:pPr>
      <w:r>
        <w:t>Problem: Finding an effective way to clean delicate raspberries without causing damage or relying on chemicals is a hassle. Traditional methods are time-consuming, impractical, and still leave concerns about pesticide residue and unremoved insects. A simpler, efficient solution is missing in the market.</w:t>
      </w:r>
    </w:p>
    <w:p>
      <w:pPr>
        <w:pStyle w:val="ListBullet2"/>
      </w:pPr>
      <w:r>
        <w:t>Solution: Specialized bowls designed for the immersive cleaning of raspberries, leveraging a natural, pesticide-free method. By submerging raspberries in water, insects dislodge and float, enabling easy removal. This method ensures thorough cleaning without individual inspection, making the process simple, effective, and chemical-free.</w:t>
      </w:r>
    </w:p>
    <w:p>
      <w:pPr>
        <w:pStyle w:val="ListBullet2"/>
      </w:pPr>
      <w:r>
        <w:t>Competitive Advantage: Eliminates need for harmful chemicals, offers a natural cleaning solution, reduces inspection time, and simplifies the cleaning process for consumers and commercial use.</w:t>
      </w:r>
    </w:p>
    <w:p>
      <w:pPr>
        <w:pStyle w:val="ListBullet2"/>
      </w:pPr>
      <w:r>
        <w:t>Value Creation: BerryPure Basin offers a game-changing, natural cleaning solution for raspberries that's pesticide-free and hassle-free. The specialized bowl design ensures complete cleanliness without the tedious task of inspecting each berry, making it a must-have for health-conscious consumers and eco-friendly households.</w:t>
      </w:r>
    </w:p>
    <w:p>
      <w:pPr>
        <w:pStyle w:val="ListBullet2"/>
      </w:pPr>
      <w:r>
        <w:t>Customer Acquisition: Engage influencers in the healthy living and organic food niche to demonstrate the product on social media. Offer them exclusive discount codes for their followers and host giveaways to create buzz and drive initial sales. Use engaging videos and posts to show the ease and benefits of this natural cleaning method.</w:t>
      </w:r>
    </w:p>
    <w:p>
      <w:pPr>
        <w:pStyle w:val="ListBullet2"/>
      </w:pPr>
      <w:r>
        <w:t>Competitive Landscape: The market for fruit cleaning tools is moderately competitive, with key players offering a range of products from colanders and fruit wash solutions to ultrasonic washers. However, most solutions focus on general fruit cleaning, often requiring chemical agents or manual inspection. BerryPure Basin's unique water immersion technique distinguishes itself by providing a pesticide-free, efficient, and hands-off cleaning process specifically for raspberries.</w:t>
      </w:r>
    </w:p>
    <w:p>
      <w:pPr>
        <w:pStyle w:val="ListBullet2"/>
      </w:pPr>
      <w:r>
        <w:t>Teammate: Industrial designer with experience in creating kitchenware products. Proficient in material science to ensure the bowl is both effective and aesthetically pleasing. Ideally, someone with a background in user-centered design and experience collaborating with manufacturing teams for prototyping and production.</w:t>
      </w:r>
    </w:p>
    <w:p>
      <w:pPr>
        <w:pStyle w:val="Heading1"/>
      </w:pPr>
      <w:r>
        <w:rPr>
          <w:sz w:val="30"/>
        </w:rPr>
        <w:t>FlyTrap Savvy</w:t>
      </w:r>
    </w:p>
    <w:p>
      <w:pPr>
        <w:pStyle w:val="ListBullet2"/>
      </w:pPr>
      <w:r>
        <w:t>The Hook: Effective, eco-friendly fruit fly traps leveraging vinegar and fruit's natural attraction.</w:t>
      </w:r>
    </w:p>
    <w:p>
      <w:pPr>
        <w:pStyle w:val="ListBullet2"/>
      </w:pPr>
      <w:r>
        <w:t>Problem: Households frequently confront persistent fruit fly infestations that prove difficult to eliminate using traditional methods. Existing solutions often involve chemical pesticides that pose health risks and aren't eco-friendly, or DIY solutions that are inconvenient and unreliable. There is a need for a simple, non-toxic, and effective solution to this widespread issue.</w:t>
      </w:r>
    </w:p>
    <w:p>
      <w:pPr>
        <w:pStyle w:val="ListBullet2"/>
      </w:pPr>
      <w:r>
        <w:t>Solution: Pre-made fruit fly traps utilizing a combination of apple cider vinegar and overripe fruit, with a design ensuring fruit flies are effectively drowned or trapped. This eco-friendly, ready-to-use solution addresses a common household problem with convenience and efficiency.</w:t>
      </w:r>
    </w:p>
    <w:p>
      <w:pPr>
        <w:pStyle w:val="ListBullet2"/>
      </w:pPr>
      <w:r>
        <w:t>Competitive Advantage: Innovative non-toxic design leverages natural attractants, ensuring high efficiency in trapping fruit flies. The simplicity and cost-effectiveness of the trap make it accessible, while its environmental friendliness appeals to eco-conscious consumers. Unique selling point: ready-to-use, pre-made solution that saves time and effort for users.</w:t>
      </w:r>
    </w:p>
    <w:p>
      <w:pPr>
        <w:pStyle w:val="ListBullet2"/>
      </w:pPr>
      <w:r>
        <w:t>Value Creation: Competitive advantage lies in providing a pre-made, non-toxic, and eco-friendly fruit fly trap that is both highly effective and simple to use. Its ease of assembly and cost-efficiency address a widespread issue with an environmentally conscious solution, appealing to eco-aware consumers and busy households seeking hassle-free pest control.</w:t>
      </w:r>
    </w:p>
    <w:p>
      <w:pPr>
        <w:pStyle w:val="ListBullet2"/>
      </w:pPr>
      <w:r>
        <w:t>Customer Acquisition: Partner with influencers in the home and garden niche to showcase FlyTrap Savvy in action through authentic, engaging content. Offer exclusive discounts to their audience, driving trial and social proof. Leverage their reach and trust within their communities to boost buying interest and create buzz.</w:t>
      </w:r>
    </w:p>
    <w:p>
      <w:pPr>
        <w:pStyle w:val="ListBullet2"/>
      </w:pPr>
      <w:r>
        <w:t>Competitive Landscape: Current market solutions range from chemical-based sprays to electronic traps. Competitors include Raid (chemical solutions), Terro (pre-mix liquid traps), and Katchy (electric traps). FlyTrap Savvy stands out due to its eco-friendly approach and ease-of-use, providing a chemical-free and cost-effective alternative that appeals to eco-conscious and budget-savvy consumers.</w:t>
      </w:r>
    </w:p>
    <w:p>
      <w:pPr>
        <w:pStyle w:val="ListBullet2"/>
      </w:pPr>
      <w:r>
        <w:t>Teammate: A product designer with expertise in sustainable materials and eco-friendly solutions, combined with experience in developing and bringing consumer products to market. They should possess knowledge of manufacturing processes and a strong ability to prototype and iterate on product designs to enhance usability and efficiency.</w:t>
      </w:r>
    </w:p>
    <w:p>
      <w:pPr>
        <w:pStyle w:val="Heading1"/>
      </w:pPr>
      <w:r>
        <w:rPr>
          <w:sz w:val="30"/>
        </w:rPr>
        <w:t>LiquidAway</w:t>
      </w:r>
    </w:p>
    <w:p>
      <w:pPr>
        <w:pStyle w:val="ListBullet2"/>
      </w:pPr>
      <w:r>
        <w:t>The Hook: Tackle office kitchen odor issues with odor-proof liquid disposal bins for a fresher, cleaner workspace.</w:t>
      </w:r>
    </w:p>
    <w:p>
      <w:pPr>
        <w:pStyle w:val="ListBullet2"/>
      </w:pPr>
      <w:r>
        <w:t>Problem: Unpleasant smells and drainage issues arise when people dispose of food remnants in the office water fountain, leading to an unhygienic environment.</w:t>
      </w:r>
    </w:p>
    <w:p>
      <w:pPr>
        <w:pStyle w:val="ListBullet2"/>
      </w:pPr>
      <w:r>
        <w:t>Solution: Provide designated liquid disposal containers with odor-proof lids for office break rooms or kitchen areas. This ensures proper disposal of food remnants, prevents unpleasant smells, and avoids drainage issues at water fountains. The containers can be regularly emptied into a kitchen sink or disposal unit.</w:t>
      </w:r>
    </w:p>
    <w:p>
      <w:pPr>
        <w:pStyle w:val="ListBullet2"/>
      </w:pPr>
      <w:r>
        <w:t>Competitive Advantage: Unique targeted solution that directly solves a widespread office problem, reducing odors and maintenance while enhancing employee comfort and hygiene.</w:t>
      </w:r>
    </w:p>
    <w:p>
      <w:pPr>
        <w:pStyle w:val="ListBullet2"/>
      </w:pPr>
      <w:r>
        <w:t>Value Creation: This product prevents unpleasant odors and drainage problems by providing dedicated containers for liquid waste, ensuring office environments are cleaner and more pleasant.</w:t>
      </w:r>
    </w:p>
    <w:p>
      <w:pPr>
        <w:pStyle w:val="ListBullet2"/>
      </w:pPr>
      <w:r>
        <w:t>Customer Acquisition: Sponsor break room makeovers that include LiquidAway products, creating a buzz and demonstrating the benefits in real-time. Additionally, engage with office management companies to offer sample bins and waste disposal services in exchange for testimonials and social media shoutouts. Target co-working spaces for heightened visibility.</w:t>
      </w:r>
    </w:p>
    <w:p>
      <w:pPr>
        <w:pStyle w:val="ListBullet2"/>
      </w:pPr>
      <w:r>
        <w:t>Competitive Landscape: Currently, there are limited direct competitors specializing in odor-proof liquid disposal bins for office settings. Most alternatives involve general waste receptacles or multi-purpose trash solutions, which lack specific design for liquid waste and odor prevention. LiquidAway stands out by addressing a niche yet common problem directly, offering a more targeted and efficient solution.</w:t>
      </w:r>
    </w:p>
    <w:p>
      <w:pPr>
        <w:pStyle w:val="ListBullet2"/>
      </w:pPr>
      <w:r>
        <w:t>Teammate: An ideal candidate would be a product designer with experience in waste management solutions and materials science. This person should have a background in creating practical and aesthetically pleasing products, and have an understanding of odor-control technology. Additionally, they should have a knack for market research and an entrepreneurial mindset for scaling the product.</w:t>
      </w:r>
    </w:p>
    <w:p>
      <w:pPr>
        <w:pStyle w:val="Heading1"/>
      </w:pPr>
      <w:r>
        <w:rPr>
          <w:sz w:val="30"/>
        </w:rPr>
        <w:t>RaspberryFlyTrap</w:t>
      </w:r>
    </w:p>
    <w:p>
      <w:pPr>
        <w:pStyle w:val="ListBullet2"/>
      </w:pPr>
      <w:r>
        <w:t>The Hook: Tapping into nature's own attraction, RaspberryFlyTrap offers a hassle-free, eco-friendly solution to fruit fly annoyance with a DIY kit using just raspberries and dish soap.</w:t>
      </w:r>
    </w:p>
    <w:p>
      <w:pPr>
        <w:pStyle w:val="ListBullet2"/>
      </w:pPr>
      <w:r>
        <w:t>Problem: Fruit flies are a common household nuisance that can contaminate food and beverages. Traditional chemical traps and sprays may pose health risks and can be costly, deterring many from an effective solution. There is a need for a simple, safe, and inexpensive method to address fruit fly infestations.</w:t>
      </w:r>
    </w:p>
    <w:p>
      <w:pPr>
        <w:pStyle w:val="ListBullet2"/>
      </w:pPr>
      <w:r>
        <w:t>Solution: Premade kits with raspberries and dish soap provide a convenient and chemical-free way to trap fruit flies using natural food attractants and household items.</w:t>
      </w:r>
    </w:p>
    <w:p>
      <w:pPr>
        <w:pStyle w:val="ListBullet2"/>
      </w:pPr>
      <w:r>
        <w:t>Competitive Advantage: Leveraging a widely recognized and simple method using non-toxic, everyday household items, making it not only effective and accessible but also more appealing to health-conscious and eco-conscious consumers compared to chemical alternatives.</w:t>
      </w:r>
    </w:p>
    <w:p>
      <w:pPr>
        <w:pStyle w:val="ListBullet2"/>
      </w:pPr>
      <w:r>
        <w:t>Value Creation: Eco-friendly pest control using everyday items offers an easy, effective, non-toxic alternative to chemical sprays, appealing to health-conscious and environmentally aware consumers.</w:t>
      </w:r>
    </w:p>
    <w:p>
      <w:pPr>
        <w:pStyle w:val="ListBullet2"/>
      </w:pPr>
      <w:r>
        <w:t>Customer Acquisition: Leverage social media influencers in the home improvement and DIY space to demonstrate and endorse the effectiveness of the RaspberryFlyTrap in real home environments. Create shareable before-and-after videos, encouraging followers to purchase through exclusive discount codes provided by influencers.</w:t>
      </w:r>
    </w:p>
    <w:p>
      <w:pPr>
        <w:pStyle w:val="ListBullet2"/>
      </w:pPr>
      <w:r>
        <w:t>Competitive Landscape: The market is crowded with chemical-based insect control solutions. Few companies focus on non-toxic, eco-friendly traps. Key competitors include Terro and Safer Brand, which offer similar products but with more chemical additives. RaspberryFlyTrap's advantage lies in its simplicity, use of household items, and non-chemical approach.</w:t>
      </w:r>
    </w:p>
    <w:p>
      <w:pPr>
        <w:pStyle w:val="ListBullet2"/>
      </w:pPr>
      <w:r>
        <w:t>Teammate: An ideal teammate for this project would be a marketing specialist with experience in consumer products, particularly within the household goods sector. Their expertise in branding, market segmentation, and digital marketing strategies would be pivotal in positioning RaspberryFlyTrap as an effective and user-friendly solution, driving sales and brand recognition.</w:t>
      </w:r>
    </w:p>
    <w:p>
      <w:pPr>
        <w:pStyle w:val="Heading1"/>
      </w:pPr>
      <w:r>
        <w:rPr>
          <w:sz w:val="30"/>
        </w:rPr>
        <w:t>FlyCatch BerryBowl</w:t>
      </w:r>
    </w:p>
    <w:p>
      <w:pPr>
        <w:pStyle w:val="ListBullet2"/>
      </w:pPr>
      <w:r>
        <w:t>The Hook: Ditch the toxic sprays and step up your home defense game with FlyCatch BerryBowl, the eco-friendly fruit fly trap that's as simple as a bowl of water and a few raspberries.</w:t>
      </w:r>
    </w:p>
    <w:p>
      <w:pPr>
        <w:pStyle w:val="ListBullet2"/>
      </w:pPr>
      <w:r>
        <w:t>Problem: Households frequently struggle with annoying fruit fly infestations. Traditional chemical insecticides pose health risks and environmental harm. Simpler DIY solutions often lack effectiveness or consistency, leaving homeowners seeking a reliable, safe, and efficient way to control fruit fly populations without toxic substances.</w:t>
      </w:r>
    </w:p>
    <w:p>
      <w:pPr>
        <w:pStyle w:val="ListBullet2"/>
      </w:pPr>
      <w:r>
        <w:t>Solution: FlyCatch BerryBowl uses a natural bait system to lure and trap fruit flies effectively. The bowl is filled with water and raspberry pieces, exploiting the natural attraction of fruit flies to ripe fruit. As the flies approach, they become trapped in the water, providing a non-toxic, eco-friendly, and easy-to-use solution to fruit fly infestations.</w:t>
      </w:r>
    </w:p>
    <w:p>
      <w:pPr>
        <w:pStyle w:val="ListBullet2"/>
      </w:pPr>
      <w:r>
        <w:t>Competitive Advantage: Natural and eco-friendly solution tapping into the innate behavior of fruit flies, offering a non-toxic alternative to chemical traps. The easy and convenient setup using household items lowers barriers for users, while the subscription model for refills secures recurring revenue. Unique focus on health-conscious consumers differentiates from competitors.</w:t>
      </w:r>
    </w:p>
    <w:p>
      <w:pPr>
        <w:pStyle w:val="ListBullet2"/>
      </w:pPr>
      <w:r>
        <w:t>Value Creation: Provides a sustainable solution by using natural raspberry bait instead of chemical insecticides, offering an eco-friendly way to tackle fruit fly problems. It's easy to use, leveraging common household items, and can be sold either as a single product or through a refill subscription service, ensuring recurring revenue.</w:t>
      </w:r>
    </w:p>
    <w:p>
      <w:pPr>
        <w:pStyle w:val="ListBullet2"/>
      </w:pPr>
      <w:r>
        <w:t>Customer Acquisition: Collaborate with eco-friendly lifestyle influencers on social media to showcase FlyCatch BerryBowl in real-life scenarios. Offer free samples for influencer giveaways and run contests encouraging user-generated content. This grassroots approach builds trust and visibility among a targeted, eco-conscious audience.</w:t>
      </w:r>
    </w:p>
    <w:p>
      <w:pPr>
        <w:pStyle w:val="ListBullet2"/>
      </w:pPr>
      <w:r>
        <w:t>Competitive Landscape: Current market solutions include chemical sprays, electric fly traps, and sticky traps. Most competitors use synthetic and toxic methods that may harm the environment and household. Although some natural traps exist, they fail in providing an easy, eco-friendly, and effective solution. FlyCatch BerryBowl uniquely combines simplicity, safety, and sustainability, setting it apart in the market.</w:t>
      </w:r>
    </w:p>
    <w:p>
      <w:pPr>
        <w:pStyle w:val="ListBullet2"/>
      </w:pPr>
      <w:r>
        <w:t>Teammate: Someone with a background in product design and sustainability, preferably with experience in eco-friendly consumer goods. They should have a strong understanding of materials and be adept at creating user-friendly designs. Additionally, proficiency in developing subscription models would be a major plus for rolling out the refill service.</w:t>
      </w:r>
    </w:p>
    <w:p>
      <w:pPr>
        <w:pStyle w:val="Heading1"/>
      </w:pPr>
      <w:r>
        <w:rPr>
          <w:sz w:val="30"/>
        </w:rPr>
        <w:t>MagnetSweep</w:t>
      </w:r>
    </w:p>
    <w:p>
      <w:pPr>
        <w:pStyle w:val="ListBullet2"/>
      </w:pPr>
      <w:r>
        <w:t>The Hook: Quickly locate dropped screws or small metal parts by sweeping a magnetic rack across the floor, saving search time and effort.</w:t>
      </w:r>
    </w:p>
    <w:p>
      <w:pPr>
        <w:pStyle w:val="ListBullet2"/>
      </w:pPr>
      <w:r>
        <w:t>Problem: Having to search for small metal screws or parts dropped on the floor is time-consuming and frustrating, often requiring tedious searching on hands and knees with a flashlight.</w:t>
      </w:r>
    </w:p>
    <w:p>
      <w:pPr>
        <w:pStyle w:val="ListBullet2"/>
      </w:pPr>
      <w:r>
        <w:t>Solution: Develop a specialized magnetic sweeper that efficiently locates and retrieves small metal screws or parts from the floor. This tool leverages magnetism to attach dropped items, offering a faster, more convenient alternative to manual searches. A user-friendly design ensures easy operation, making it a practical solution for various settings.</w:t>
      </w:r>
    </w:p>
    <w:p>
      <w:pPr>
        <w:pStyle w:val="ListBullet2"/>
      </w:pPr>
      <w:r>
        <w:t>Competitive Advantage: MagnetSweep offers a quick and efficient solution for recovering small metal parts, saving significant time and effort compared to traditional search methods. It's user-friendly, affordable, and caters to a broad market, from homeowners to professional workshops.</w:t>
      </w:r>
    </w:p>
    <w:p>
      <w:pPr>
        <w:pStyle w:val="ListBullet2"/>
      </w:pPr>
      <w:r>
        <w:t>Value Creation: Turns a commonly frustrating problem into an efficient, cost-effective solution. Simplifies retrieval of small metal objects, saving valuable time and reducing inconvenience. Broad applicability in various settings like workshops, garages, and homes.</w:t>
      </w:r>
    </w:p>
    <w:p>
      <w:pPr>
        <w:pStyle w:val="ListBullet2"/>
      </w:pPr>
      <w:r>
        <w:t>Customer Acquisition: Leverage social media DIY influencers and home repair forums to demonstrate the ease and efficiency of MagnetSweep. Partner with popular DIY YouTubers for sponsored content showcasing real-life scenarios where MagnetSweep saves time and effort. Offer a limited-time discount code shared by these influencers to drive initial sales and build buzz.</w:t>
      </w:r>
    </w:p>
    <w:p>
      <w:pPr>
        <w:pStyle w:val="ListBullet2"/>
      </w:pPr>
      <w:r>
        <w:t>Competitive Landscape: The market includes traditional magnetic sweepers used in industrial settings, handheld magnets, and some niche DIY tools. Our unique focus on affordability and everyday practicality positions us against premium industrial solutions. Competitors may not emphasize ease-of-use for novices or small-scale applications, which gives us a distinct advantage.</w:t>
      </w:r>
    </w:p>
    <w:p>
      <w:pPr>
        <w:pStyle w:val="ListBullet2"/>
      </w:pPr>
      <w:r>
        <w:t>Teammate: An ideal team member would have expertise in product development and manufacturing with a focus on hardware tools or small household gadgets. They should have experience in taking a simple idea through design, prototyping, and mass production. Knowledge in consumer electronics or home improvement markets would be a plus. Strong problem-solving skills and an innovative mindset are essential.</w:t>
      </w:r>
    </w:p>
    <w:p>
      <w:pPr>
        <w:pStyle w:val="Heading1"/>
      </w:pPr>
      <w:r>
        <w:rPr>
          <w:sz w:val="30"/>
        </w:rPr>
        <w:t>BerryPure</w:t>
      </w:r>
    </w:p>
    <w:p>
      <w:pPr>
        <w:pStyle w:val="ListBullet2"/>
      </w:pPr>
      <w:r>
        <w:t>The Hook: Simplify your produce cleaning routine with BerryPure, a natural and chemical-free way to remove pests from fresh fruit effortlessly.</w:t>
      </w:r>
    </w:p>
    <w:p>
      <w:pPr>
        <w:pStyle w:val="ListBullet2"/>
      </w:pPr>
      <w:r>
        <w:t>Problem: Consumers struggle with effectively removing pests like fruit flies from fresh produce, especially delicate items such as raspberries. Traditional methods are time-consuming, often involve chemicals, and are not always efficient, leading to frustration and potential waste of valuable produce.</w:t>
      </w:r>
    </w:p>
    <w:p>
      <w:pPr>
        <w:pStyle w:val="ListBullet2"/>
      </w:pPr>
      <w:r>
        <w:t>Solution: BerryPure offers a chemical-free cleaning kit using a specialized submersion technique. By simply soaking produce in water, pests naturally float to the surface for easy removal. This user-friendly approach saves time and effort, providing a more efficient and environmentally friendly way to enjoy fresh, clean fruits and vegetables.</w:t>
      </w:r>
    </w:p>
    <w:p>
      <w:pPr>
        <w:pStyle w:val="ListBullet2"/>
      </w:pPr>
      <w:r>
        <w:t>Competitive Advantage: Chemical-free and eco-friendly produce cleaning solution, saving time and effort with a simple water-based method.</w:t>
      </w:r>
    </w:p>
    <w:p>
      <w:pPr>
        <w:pStyle w:val="ListBullet2"/>
      </w:pPr>
      <w:r>
        <w:t>Value Creation: Provides a hassle-free, chemical-free solution for cleaning fresh produce, ensuring a safer and quicker way to enjoy fruits and vegetables.</w:t>
      </w:r>
    </w:p>
    <w:p>
      <w:pPr>
        <w:pStyle w:val="ListBullet2"/>
      </w:pPr>
      <w:r>
        <w:t>Customer Acquisition: Collaborate with organic farmers' markets to demonstrate the cleaning kit's efficacy in live demos, offering samples of cleaned produce to shoppers. Social media influencers specializing in healthy living can also showcase the product, driving interest and purchase through authentic, relatable content.</w:t>
      </w:r>
    </w:p>
    <w:p>
      <w:pPr>
        <w:pStyle w:val="ListBullet2"/>
      </w:pPr>
      <w:r>
        <w:t>Competitive Landscape: Current market competition includes traditional produce washes, DIY home methods, and specialized washing devices. Many of these rely on chemicals or are time-consuming. BerryPure's natural approach offers a unique chemical-free solution, setting it apart in a market increasingly focused on organic and safe food practices. Competition from well-known kitchen and home product brands exists.</w:t>
      </w:r>
    </w:p>
    <w:p>
      <w:pPr>
        <w:pStyle w:val="ListBullet2"/>
      </w:pPr>
      <w:r>
        <w:t>Teammate: Someone with a background in food science and product development, experienced in creating consumer kitchen gadgets. They should have a strong understanding of market research, material sourcing, and supply chain management to oversee the development and production of the specialized cleaning kit. Their skill set should include knowledge of retail partnerships and e-commerce strategies to drive sales growth.</w:t>
      </w:r>
    </w:p>
    <w:p>
      <w:pPr>
        <w:pStyle w:val="Heading1"/>
      </w:pPr>
      <w:r>
        <w:rPr>
          <w:sz w:val="30"/>
        </w:rPr>
        <w:t>LemonFresh Diesel Clean</w:t>
      </w:r>
    </w:p>
    <w:p>
      <w:pPr>
        <w:pStyle w:val="ListBullet2"/>
      </w:pPr>
      <w:r>
        <w:t>The Hook: Eliminate stubborn diesel odors effortlessly with our all-natural, citrus-powered cleaner.</w:t>
      </w:r>
    </w:p>
    <w:p>
      <w:pPr>
        <w:pStyle w:val="ListBullet2"/>
      </w:pPr>
      <w:r>
        <w:t>Problem: Carrying the strong, unpleasant smell of diesel on your skin is a common issue after handling diesel pumps. Regular soaps and detergents fail to effectively remove the odor, leading to prolonged discomfort and associations with unpleasant, lingering diesel scents. This presents a need for a convenient, natural, and effective solution.</w:t>
      </w:r>
    </w:p>
    <w:p>
      <w:pPr>
        <w:pStyle w:val="ListBullet2"/>
      </w:pPr>
      <w:r>
        <w:t>Solution: Formulate an all-natural citrus-based hand cleaner with powerful diesel odor-neutralizing properties. The product leverages the natural acidity and fresh scent of lemon juice to effectively cleanse and deodorize hands, providing a simple and eco-friendly solution for those frequently handling diesel fuels.</w:t>
      </w:r>
    </w:p>
    <w:p>
      <w:pPr>
        <w:pStyle w:val="ListBullet2"/>
      </w:pPr>
      <w:r>
        <w:t>Competitive Advantage: Leverages natural citrus ingredients for effective odor removal while being eco-friendly and gentle on the skin.</w:t>
      </w:r>
    </w:p>
    <w:p>
      <w:pPr>
        <w:pStyle w:val="ListBullet2"/>
      </w:pPr>
      <w:r>
        <w:t>Value Creation: LemonFresh Diesel Clean offers a unique natural solution to a common problem, providing an effective, all-natural, and simple alternative to traditional soaps that struggle to remove diesel odors. The fresh scent of citrus and the cleaning power of organic acids provide a marketable advantage for consumers seeking environmentally friendly and safe products.</w:t>
      </w:r>
    </w:p>
    <w:p>
      <w:pPr>
        <w:pStyle w:val="ListBullet2"/>
      </w:pPr>
      <w:r>
        <w:t>Customer Acquisition: Partner with gas stations to offer free samples of LemonFresh Diesel Clean with each diesel purchase. Provide a QR code that leads to discount offers for future purchases. Utilize social media campaigns where users can share their experience and enter to win free products, leveraging user-generated content for organic growth.</w:t>
      </w:r>
    </w:p>
    <w:p>
      <w:pPr>
        <w:pStyle w:val="ListBullet2"/>
      </w:pPr>
      <w:r>
        <w:t>Competitive Landscape: The market for hand cleaners is highly competitive, dominated by large brands like Gojo, Purell, and industrial heavy-duty soaps. However, a niche exists for specialized products addressing specific issues like diesel odor. Competitors include small-scale natural cleaner brands, but few specifically target diesel odors with an all-natural, citrus-based formula.</w:t>
      </w:r>
    </w:p>
    <w:p>
      <w:pPr>
        <w:pStyle w:val="ListBullet2"/>
      </w:pPr>
      <w:r>
        <w:t>Teammate: An experienced chemist with a background in natural product formulation and a passion for eco-friendly solutions. This individual should have expertise in creating hand cleaning products and be knowledgeable about essential oils and citrus-based ingredients. They should also possess a good understanding of regulatory standards for personal care products.</w:t>
      </w:r>
    </w:p>
    <w:p>
      <w:pPr>
        <w:pStyle w:val="Heading1"/>
      </w:pPr>
      <w:r>
        <w:rPr>
          <w:sz w:val="30"/>
        </w:rPr>
        <w:t>GapGuard Solutions</w:t>
      </w:r>
    </w:p>
    <w:p>
      <w:pPr>
        <w:pStyle w:val="ListBullet2"/>
      </w:pPr>
      <w:r>
        <w:t>The Hook: Seal large gaps in any shed quickly and affordably with GapGuard Solutions' DIY kit, transforming temporary living spaces into cozy, insulated retreats.</w:t>
      </w:r>
    </w:p>
    <w:p>
      <w:pPr>
        <w:pStyle w:val="ListBullet2"/>
      </w:pPr>
      <w:r>
        <w:t>Problem: Large gaps in shed floors reduce insulation, cause discomfort, allow pests entry, and make temporary living conditions inside the shed challenging. Conventional methods to seal these gaps are often cumbersome and not user-friendly.</w:t>
      </w:r>
    </w:p>
    <w:p>
      <w:pPr>
        <w:pStyle w:val="ListBullet2"/>
      </w:pPr>
      <w:r>
        <w:t>Solution: Provide a comprehensive DIY gap-sealing kit that includes weather stripping, expandable foam, sealant, and easy-to-follow instructions. This kit is designed to empower users to effectively seal large gaps, improve insulation, and enhance the comfort of temporary living spaces such as sheds, using practical and readily available materials.</w:t>
      </w:r>
    </w:p>
    <w:p>
      <w:pPr>
        <w:pStyle w:val="ListBullet2"/>
      </w:pPr>
      <w:r>
        <w:t>Competitive Advantage: By integrating widely accessible materials into a single, straightforward kit, we simplify the process for consumers, making it more accessible and convenient. This approach taps into the DIY culture, providing cost-effective and immediate solutions with well-known, reliable products.</w:t>
      </w:r>
    </w:p>
    <w:p>
      <w:pPr>
        <w:pStyle w:val="ListBullet2"/>
      </w:pPr>
      <w:r>
        <w:t>Value Creation: Competitive edge lies in offering a comprehensive, easy-to-use DIY kit that consolidates all necessary materials and instructions, saving users time and ensuring a professional result. This eliminates the need for multiple trips to hardware stores and provides a cost-effective, efficient solution for temporary living quarters.</w:t>
      </w:r>
    </w:p>
    <w:p>
      <w:pPr>
        <w:pStyle w:val="ListBullet2"/>
      </w:pPr>
      <w:r>
        <w:t>Customer Acquisition: Partner with DIY blogs and YouTube channels to feature the GapGuard Solutions kit in their content. Host contests for the best gap-sealing transformation using the kit, encouraging customers to showcase their projects on social media for a chance to win prizes, amplifying word-of-mouth marketing and engaging the DIY community.</w:t>
      </w:r>
    </w:p>
    <w:p>
      <w:pPr>
        <w:pStyle w:val="ListBullet2"/>
      </w:pPr>
      <w:r>
        <w:t>Competitive Landscape: The market is crowded with home improvement and sealing products from brands like 3M, Gorilla, and Flex Seal. Competitors offer a range of solutions from gap fillers to weatherproofing kits. However, most products require separate purchases and a higher skill level, making a simple, all-in-one DIY kit a unique value proposition.</w:t>
      </w:r>
    </w:p>
    <w:p>
      <w:pPr>
        <w:pStyle w:val="ListBullet2"/>
      </w:pPr>
      <w:r>
        <w:t>Teammate: A professional with a background in home improvement product development focusing on insulation and DIY kits. They should have experience in sourcing materials, creating instructional content, and marketing practical solutions to homeowners. Ideally, they possess skills in product design, quality assurance, and customer education.</w:t>
      </w:r>
    </w:p>
    <w:p>
      <w:pPr>
        <w:pStyle w:val="Heading1"/>
      </w:pPr>
      <w:r>
        <w:rPr>
          <w:sz w:val="30"/>
        </w:rPr>
        <w:t>SnapLite Booth</w:t>
      </w:r>
    </w:p>
    <w:p>
      <w:pPr>
        <w:pStyle w:val="ListBullet2"/>
      </w:pPr>
      <w:r>
        <w:t>The Hook: Lightweight, foldable high-angle photobooths for events, addressing cost and portability with customizable, easy-to-assemble walls.</w:t>
      </w:r>
    </w:p>
    <w:p>
      <w:pPr>
        <w:pStyle w:val="ListBullet2"/>
      </w:pPr>
      <w:r>
        <w:t>Problem: Constructing a box-style photobooth involves challenges such as high cost, poor portability, and construction difficulties. Gaps between the wooden boards used in the current design cause light leakage, making it hard to achieve a uniform and professional appearance.</w:t>
      </w:r>
    </w:p>
    <w:p>
      <w:pPr>
        <w:pStyle w:val="ListBullet2"/>
      </w:pPr>
      <w:r>
        <w:t>Solution: Develop a high-angle photobooth using lightweight, foldable materials like foam board or corrugated plastic instead of heavy wood. These walls can be easily transported and assembled. Seal gaps with duct tape or Velcro strips to prevent light leakage, ensuring a seamless and uniform appearance.</w:t>
      </w:r>
    </w:p>
    <w:p>
      <w:pPr>
        <w:pStyle w:val="ListBullet2"/>
      </w:pPr>
      <w:r>
        <w:t>Competitive Advantage: Utilizes lightweight, foldable materials that are easy to transport and assemble, significantly reducing costs and enhancing portability compared to traditional photobooths. Customizable walls provide unique branding opportunities for clients and events.</w:t>
      </w:r>
    </w:p>
    <w:p>
      <w:pPr>
        <w:pStyle w:val="ListBullet2"/>
      </w:pPr>
      <w:r>
        <w:t>Value Creation: Creates a competitive edge by offering a unique, convenient, and cost-efficient solution to photo booth setups. Lightweight and foldable materials like foam board or corrugated plastic ensure easy portability, quick assembly, and effective light sealing with duct tape or Velcro, addressing market pain points and enhancing user experience.</w:t>
      </w:r>
    </w:p>
    <w:p>
      <w:pPr>
        <w:pStyle w:val="ListBullet2"/>
      </w:pPr>
      <w:r>
        <w:t>Customer Acquisition: Partner with event planners, wedding coordinators, and party supply stores to showcase SnapLite Booth at their events as a special feature. Offer a referral incentive and cross-promote through their service portfolio to rapidly build a client base.</w:t>
      </w:r>
    </w:p>
    <w:p>
      <w:pPr>
        <w:pStyle w:val="ListBullet2"/>
      </w:pPr>
      <w:r>
        <w:t>Competitive Landscape: Current market players include traditional heavy, non-portable photobooths and DIY setups using materials like PVC pipes and wooden boards. Competitors lack focus on portability and easy assembly. SnapLite Booth's unique selling point is its lightweight, foldable design with customizable options, addressing key issues like cost and setup time while ensuring high-quality photo sessions.</w:t>
      </w:r>
    </w:p>
    <w:p>
      <w:pPr>
        <w:pStyle w:val="ListBullet2"/>
      </w:pPr>
      <w:r>
        <w:t>Teammate: An ideal person would be a product designer skilled in creating portable structures. They should have experience working with lightweight materials like foam board or corrugated plastic. Knowledge in cost-effective, user-friendly assembly methods is key. A background in event equipment design and rental business models would be highly beneficial.</w:t>
      </w:r>
    </w:p>
    <w:p>
      <w:pPr>
        <w:pStyle w:val="Heading1"/>
      </w:pPr>
      <w:r>
        <w:rPr>
          <w:sz w:val="30"/>
        </w:rPr>
        <w:t>PipeSilence Pro</w:t>
      </w:r>
    </w:p>
    <w:p>
      <w:pPr>
        <w:pStyle w:val="ListBullet2"/>
      </w:pPr>
      <w:r>
        <w:t>The Hook: Turn noisy living spaces into serene havens with PipeSilence Pro's innovative spray foam tool and expert installation.</w:t>
      </w:r>
    </w:p>
    <w:p>
      <w:pPr>
        <w:pStyle w:val="ListBullet2"/>
      </w:pPr>
      <w:r>
        <w:t>Problem: Homeowners frequently experience noisy, banging pipes which disrupt daily living and can indicate issues that may lead to costly repairs. Current solutions are often complex, intrusive, or ineffective, leaving many people without an easy and efficient way to address this common problem.</w:t>
      </w:r>
    </w:p>
    <w:p>
      <w:pPr>
        <w:pStyle w:val="ListBullet2"/>
      </w:pPr>
      <w:r>
        <w:t>Solution: Develop a user-friendly spray foam dispenser specifically designed to target noisy pipes. The product includes precision nozzles and flexible attachments to access hard-to-reach areas. Additionally, offer professional installation services to ensure effectiveness and cater to those who prefer expert handling. Ultimately, achieve quieter homes with minimal disruption.</w:t>
      </w:r>
    </w:p>
    <w:p>
      <w:pPr>
        <w:pStyle w:val="ListBullet2"/>
      </w:pPr>
      <w:r>
        <w:t>Competitive Advantage: The unique spray foam tool specifically designed to target and silence noisy pipes provides an innovative and cost-effective solution that surpasses traditional methods, making it highly attractive to homeowners and contractors.</w:t>
      </w:r>
    </w:p>
    <w:p>
      <w:pPr>
        <w:pStyle w:val="ListBullet2"/>
      </w:pPr>
      <w:r>
        <w:t>Value Creation: Creative, resourceful, and effective tool for DIY noise reduction in plumbing. Simplifies the process of addressing a common household annoyance without requiring perfect execution. Enhanced market appeal due to cost-effective, user-friendly, and easily concealable solution.</w:t>
      </w:r>
    </w:p>
    <w:p>
      <w:pPr>
        <w:pStyle w:val="ListBullet2"/>
      </w:pPr>
      <w:r>
        <w:t>Customer Acquisition: Partner with home improvement influencers and YouTubers to showcase installation process and results. Offer discounts or giveaways for followers who join demonstrations. Leverage home improvement trade shows for live demos and DIY workshops to engage potential clients and create word-of-mouth buzz.</w:t>
      </w:r>
    </w:p>
    <w:p>
      <w:pPr>
        <w:pStyle w:val="ListBullet2"/>
      </w:pPr>
      <w:r>
        <w:t>Competitive Landscape: The market for noise control solutions in plumbing is competitive, with existing brands like Froth-Pak focusing on insulation foam products. DIY hacks and home improvement forums often discuss makeshift solutions. However, few competitors offer a specialized tool for this specific noise issue, providing a niche opportunity for a targeted product and service like PipeSilence Pro.</w:t>
      </w:r>
    </w:p>
    <w:p>
      <w:pPr>
        <w:pStyle w:val="ListBullet2"/>
      </w:pPr>
      <w:r>
        <w:t>Teammate: Someone with a background in mechanical engineering and product design focusing on home improvement tools. This person should have experience in developing and prototyping innovative DIY solutions and a knack for translating user hacks into commercially viable products. Strong skills in materials science and acoustics would be a huge plus.</w:t>
      </w:r>
    </w:p>
    <w:p>
      <w:pPr>
        <w:pStyle w:val="Heading1"/>
      </w:pPr>
      <w:r>
        <w:rPr>
          <w:sz w:val="30"/>
        </w:rPr>
        <w:t>Mattress Lounge</w:t>
      </w:r>
    </w:p>
    <w:p>
      <w:pPr>
        <w:pStyle w:val="ListBullet2"/>
      </w:pPr>
      <w:r>
        <w:t>The Hook: Turn your old mattress into a trendy, eco-friendly couch with our modular kit, complete with assembly tools and stylish covers.</w:t>
      </w:r>
    </w:p>
    <w:p>
      <w:pPr>
        <w:pStyle w:val="ListBullet2"/>
      </w:pPr>
      <w:r>
        <w:t>Problem: Consumers often deal with old mattresses that are difficult to dispose of and end up being a waste of space, as well as a hassle and an environmental burden.</w:t>
      </w:r>
    </w:p>
    <w:p>
      <w:pPr>
        <w:pStyle w:val="ListBullet2"/>
      </w:pPr>
      <w:r>
        <w:t>Solution: We're introducing a DIY couch kit as a sustainable solution for old mattresses. The kit includes adjustable modules, assembly tools, and stylish covers, transforming discarded mattresses into chic, functional sofas. This eco-friendly design offers a cost-effective recycling method while saving space and reducing waste.</w:t>
      </w:r>
    </w:p>
    <w:p>
      <w:pPr>
        <w:pStyle w:val="ListBullet2"/>
      </w:pPr>
      <w:r>
        <w:t>Competitive Advantage: No other company makes modular couch kits specifically for repurposing mattresses, making our solution unique, eco-friendly, and cost-effective. Additionally, it offers a practical way to reuse old mattresses, reducing landfill waste and adding functional value to existing items.</w:t>
      </w:r>
    </w:p>
    <w:p>
      <w:pPr>
        <w:pStyle w:val="ListBullet2"/>
      </w:pPr>
      <w:r>
        <w:t>Value Creation: Transform unused mattresses into cost-effective, eco-friendly furniture solutions, tapping into the sustainable living trend and reducing waste significantly.</w:t>
      </w:r>
    </w:p>
    <w:p>
      <w:pPr>
        <w:pStyle w:val="ListBullet2"/>
      </w:pPr>
      <w:r>
        <w:t>Customer Acquisition: Offer limited-time special discounts for early adopters who share their transformations on social media, amplifying word-of-mouth marketing and fostering a community of eco-conscious innovators. Leverage partnerships with moving companies and second-hand furniture stores for cross-promotion.</w:t>
      </w:r>
    </w:p>
    <w:p>
      <w:pPr>
        <w:pStyle w:val="ListBullet2"/>
      </w:pPr>
      <w:r>
        <w:t>Competitive Landscape: The market includes traditional furniture manufacturers, DIY enthusiasts, and sustainable furniture brands. Main competitors are IKEA, Wayfair, and eco-friendly furniture makers. DIY solutions from online communities and YouTube tutorials also compete. Differentiation through eco-friendliness and cost-effectiveness is key to standing out.</w:t>
      </w:r>
    </w:p>
    <w:p>
      <w:pPr>
        <w:pStyle w:val="ListBullet2"/>
      </w:pPr>
      <w:r>
        <w:t>Teammate: Ideal team member would have a background in industrial design and eco-friendly product development. They should possess strong skills in designing modular and sustainable furniture, with a keen eye for combining functionality and aesthetics. Experience with consumer products and a passion for upcycling solutions are essential.</w:t>
      </w:r>
    </w:p>
    <w:p>
      <w:pPr>
        <w:pStyle w:val="Heading1"/>
      </w:pPr>
      <w:r>
        <w:rPr>
          <w:sz w:val="30"/>
        </w:rPr>
        <w:t>PureBerry Cleanse</w:t>
      </w:r>
    </w:p>
    <w:p>
      <w:pPr>
        <w:pStyle w:val="ListBullet2"/>
      </w:pPr>
      <w:r>
        <w:t>The Hook: Revolutionize your fruit game with the ultimate, gentle cleaning kit that makes hidden insects vanish while keeping your berries intact and delicious.</w:t>
      </w:r>
    </w:p>
    <w:p>
      <w:pPr>
        <w:pStyle w:val="ListBullet2"/>
      </w:pPr>
      <w:r>
        <w:t>Problem: Current methods of cleaning delicate fruits like raspberries often fail to remove hidden insects without causing damage, leading to compromised fruit quality and potential health risks from consuming unclean or damaged fruits.</w:t>
      </w:r>
    </w:p>
    <w:p>
      <w:pPr>
        <w:pStyle w:val="ListBullet2"/>
      </w:pPr>
      <w:r>
        <w:t>Solution: Our product is a unique fruit cleaning kit optimized for gently cleaning delicate fruits like berries. By submerging fruits in a specially designed bowl with targeted tools, users can effectively dislodge hidden insects without causing damage. The bowl and tools facilitate the removal of insects, ensuring a thorough and gentle clean every time.</w:t>
      </w:r>
    </w:p>
    <w:p>
      <w:pPr>
        <w:pStyle w:val="ListBullet2"/>
      </w:pPr>
      <w:r>
        <w:t>Competitive Advantage: Proprietary design ensures delicate fruits are thoroughly cleaned without damage, outperforming traditional rinsing methods. The specialized tools efficiently remove hidden insects, offering a unique, gentle, and effective solution that competitors don’t provide.</w:t>
      </w:r>
    </w:p>
    <w:p>
      <w:pPr>
        <w:pStyle w:val="ListBullet2"/>
      </w:pPr>
      <w:r>
        <w:t>Value Creation: Provides a unique, effective, and gentle cleaning method for delicate fruits, ensuring thorough insect removal without damaging the fruit, enhancing the user experience and potentially improving health outcomes by reducing insect consumption.</w:t>
      </w:r>
    </w:p>
    <w:p>
      <w:pPr>
        <w:pStyle w:val="ListBullet2"/>
      </w:pPr>
      <w:r>
        <w:t>Customer Acquisition: Partner with influential food bloggers and wellness influencers to create engaging social media content and tutorials promoting the benefits and effectiveness of the PureBerry Cleanse kit. Offer discount codes and incentives for their followers, encouraging immediate purchase while leveraging their trusted recommendations to build credibility and buzz.</w:t>
      </w:r>
    </w:p>
    <w:p>
      <w:pPr>
        <w:pStyle w:val="ListBullet2"/>
      </w:pPr>
      <w:r>
        <w:t>Competitive Landscape: Current market offerings primarily include basic rinsing products and chemical cleaners that can be harsh on delicate fruits. No widely recognized products are dedicated specifically to both cleaning and insect removal. PureBerry Cleanse stands out with a niche solution targeting meticulous fruit care without chemical agents, addressing an underserved segment.</w:t>
      </w:r>
    </w:p>
    <w:p>
      <w:pPr>
        <w:pStyle w:val="ListBullet2"/>
      </w:pPr>
      <w:r>
        <w:t>Teammate: An experienced product designer with a background in kitchenware and a keen eye for detail. This person should excel in ergonomics and user-friendly designs, ensuring the kit is both practical and aesthetically pleasing. A solid understanding of materials and durability, especially those safe for food contact, is essential. Passionate about innovative household solutions.</w:t>
      </w:r>
    </w:p>
    <w:p>
      <w:pPr>
        <w:pStyle w:val="Heading1"/>
      </w:pPr>
      <w:r>
        <w:rPr>
          <w:sz w:val="30"/>
        </w:rPr>
        <w:t>FlyBowl Trap</w:t>
      </w:r>
    </w:p>
    <w:p>
      <w:pPr>
        <w:pStyle w:val="ListBullet2"/>
      </w:pPr>
      <w:r>
        <w:t>The Hook: Revolutionize your home pest control with FlyBowl Trap, the eco-friendly and cost-efficient method to naturally capture fruit flies without chemicals!</w:t>
      </w:r>
    </w:p>
    <w:p>
      <w:pPr>
        <w:pStyle w:val="ListBullet2"/>
      </w:pPr>
      <w:r>
        <w:t>Problem: Fruit flies are a common nuisance in households, often attracted to ripe or fermenting fruit and posing a challenge to eliminate. Traditional chemical-based solutions can be harmful and impractical for everyday use, leaving a gap for an effective, eco-friendly alternative.</w:t>
      </w:r>
    </w:p>
    <w:p>
      <w:pPr>
        <w:pStyle w:val="ListBullet2"/>
      </w:pPr>
      <w:r>
        <w:t>Solution: A simple, cost-effective method for trapping fruit flies using a household item—a bowl—and attractant food like raspberries, providing an accessible, non-toxic solution for managing a common household pest problem with minimal effort and materials.</w:t>
      </w:r>
    </w:p>
    <w:p>
      <w:pPr>
        <w:pStyle w:val="ListBullet2"/>
      </w:pPr>
      <w:r>
        <w:t>Competitive Advantage: It leverages household items, making it highly accessible and cost-effective, thus appealing to eco-conscious consumers who prefer non-toxic solutions. The simplicity and effectiveness ensure easy adoption with minimal learning curve, setting it apart from more complicated or chemical-based alternatives.</w:t>
      </w:r>
    </w:p>
    <w:p>
      <w:pPr>
        <w:pStyle w:val="ListBullet2"/>
      </w:pPr>
      <w:r>
        <w:t>Value Creation: The FlyBowl Trap leverages eco-friendly and naturally sourced attractants, offering a non-toxic and user-friendly alternative to chemical pest control methods. This promotes a healthier living environment while providing an effective and cost-efficient solution for a widespread household issue. The simplicity of the design ensures accessibility and ease of use for all consumers.</w:t>
      </w:r>
    </w:p>
    <w:p>
      <w:pPr>
        <w:pStyle w:val="ListBullet2"/>
      </w:pPr>
      <w:r>
        <w:t>Customer Acquisition: Partner with organic food markets and eco-conscious brands to provide free samples with purchases. Leverage social media influencers to demonstrate usage and benefits, creating viral challenges that encourage user-generated content.</w:t>
      </w:r>
    </w:p>
    <w:p>
      <w:pPr>
        <w:pStyle w:val="ListBullet2"/>
      </w:pPr>
      <w:r>
        <w:t>Competitive Landscape: The market for pest control solutions includes strong competitors like Raid, Ortho, and Terro, which offer chemical-based products. Other natural pest control options, such as apple cider vinegar traps, also compete but require more effort and materials from users. FlyBowl Trap differentiates by providing a ready-to-use, eco-friendly kit that is simpler and non-toxic.</w:t>
      </w:r>
    </w:p>
    <w:p>
      <w:pPr>
        <w:pStyle w:val="ListBullet2"/>
      </w:pPr>
      <w:r>
        <w:t>Teammate: A product development specialist with experience in eco-friendly home solutions. They should have a background in household product design, knowledge of natural pest control methods, and a knack for creating user-friendly, marketable kits. A focus on sustainability and experience in consumer product packaging would be ideal.</w:t>
      </w:r>
    </w:p>
    <w:p>
      <w:pPr>
        <w:pStyle w:val="Heading1"/>
      </w:pPr>
      <w:r>
        <w:rPr>
          <w:sz w:val="30"/>
        </w:rPr>
        <w:t>SkyThrill Adventures</w:t>
      </w:r>
    </w:p>
    <w:p>
      <w:pPr>
        <w:pStyle w:val="ListBullet2"/>
      </w:pPr>
      <w:r>
        <w:t>The Hook: Experience the thrill of aviation like never before with SkyThrill Adventures' virtual reality flight simulations and VIP chartered flights offering exhilarating, yet safe, airborne maneuvers.</w:t>
      </w:r>
    </w:p>
    <w:p>
      <w:pPr>
        <w:pStyle w:val="ListBullet2"/>
      </w:pPr>
      <w:r>
        <w:t>Problem: Commercial air travel prioritizes safety and is heavily regulated, making the proposed concept of exciting, dynamic maneuvers by pilots impractical and unsafe.</w:t>
      </w:r>
    </w:p>
    <w:p>
      <w:pPr>
        <w:pStyle w:val="ListBullet2"/>
      </w:pPr>
      <w:r>
        <w:t>Solution: Provide dynamic and adventurous air travel experiences through virtual reality flight simulations or chartered VIP flights featuring pre-planned and safe maneuvers, ensuring passengers can enjoy thrilling experiences without real-world safety risks.</w:t>
      </w:r>
    </w:p>
    <w:p>
      <w:pPr>
        <w:pStyle w:val="ListBullet2"/>
      </w:pPr>
      <w:r>
        <w:t>Competitive Advantage: Offering virtual reality flight simulations and VIP chartered flights with pre-planned, safe maneuvers ensures excitement without compromising safety, differentiating the service from conventional, risk-averse commercial air travel. This blend of technology and luxury creates unique thrill-seeking experiences for passengers while adhering to strict safety standards, appealing to a niche market.</w:t>
      </w:r>
    </w:p>
    <w:p>
      <w:pPr>
        <w:pStyle w:val="ListBullet2"/>
      </w:pPr>
      <w:r>
        <w:t>Value Creation: Offering a thrilling yet secure experience to adventure-seekers by providing virtual reality simulations and VIP chartered flights with pre-planned maneuvers, catering to those desiring excitement without compromising safety, creating a niche market in the aviation industry.</w:t>
      </w:r>
    </w:p>
    <w:p>
      <w:pPr>
        <w:pStyle w:val="ListBullet2"/>
      </w:pPr>
      <w:r>
        <w:t>Customer Acquisition: Collaborate with travel influencers to create thrilling in-flight experience vlogs, offer exclusive early access promotions for VR flight simulations, and partner with adrenaline-focused travel agencies to create custom adventure travel packages, sparking interest and creating buzz in niche travel communities.</w:t>
      </w:r>
    </w:p>
    <w:p>
      <w:pPr>
        <w:pStyle w:val="ListBullet2"/>
      </w:pPr>
      <w:r>
        <w:t>Competitive Landscape: The aviation industry is heavily regulated with a strong focus on safety, making experimental ideas like pilot-engaged maneuvers a tough sell. Major competitors are traditional airlines prioritizing autopilot technology and safety. Emerging competition lies in VR flight simulation providers and luxury charter services offering controlled, exciting experiences under strict safety norms.</w:t>
      </w:r>
    </w:p>
    <w:p>
      <w:pPr>
        <w:pStyle w:val="ListBullet2"/>
      </w:pPr>
      <w:r>
        <w:t>Teammate: Aviation Safety Expert with experience in commercial airline protocols and regulations to ensure adherence to industry standards. This person should have a background in aviation engineering or pilot training and a keen understanding of how to blend safety with innovative experiences.</w:t>
      </w:r>
    </w:p>
    <w:p>
      <w:pPr>
        <w:pStyle w:val="Heading1"/>
      </w:pPr>
      <w:r>
        <w:rPr>
          <w:sz w:val="30"/>
        </w:rPr>
        <w:t>TrunkTree Tweaks</w:t>
      </w:r>
    </w:p>
    <w:p>
      <w:pPr>
        <w:pStyle w:val="ListBullet2"/>
      </w:pPr>
      <w:r>
        <w:t>The Hook: Transform Dollar Tree's price hike into a branding opportunity with a small tweak to their logo, making the change fun and relatable for customers.</w:t>
      </w:r>
    </w:p>
    <w:p>
      <w:pPr>
        <w:pStyle w:val="ListBullet2"/>
      </w:pPr>
      <w:r>
        <w:t>Problem: Dollar Tree has increased prices, but customers may not fully appreciate or understand the change. Traditional communication methods may lack engagement, failing to connect the brand's message about price adjustments transparently and playfully with customers. This disconnect can lead to confusion, dissatisfaction, and even brand disengagement.</w:t>
      </w:r>
    </w:p>
    <w:p>
      <w:pPr>
        <w:pStyle w:val="ListBullet2"/>
      </w:pPr>
      <w:r>
        <w:t>Solution: TrunkTree Tweaks assists businesses in creatively updating their branding elements to reflect significant changes, like price adjustments. By adding playful and transparent visual tweaks, such as incorporating a small trunk into the Dollar Tree logo, the brand can effectively communicate changes to customers, enhancing relatability and engagement.</w:t>
      </w:r>
    </w:p>
    <w:p>
      <w:pPr>
        <w:pStyle w:val="ListBullet2"/>
      </w:pPr>
      <w:r>
        <w:t>Competitive Advantage: A unique, playful approach to branding that creatively communicates significant changes, such as price adjustments, making the brand more relatable and transparent, thus fostering strong customer engagement and loyalty.</w:t>
      </w:r>
    </w:p>
    <w:p>
      <w:pPr>
        <w:pStyle w:val="ListBullet2"/>
      </w:pPr>
      <w:r>
        <w:t>Value Creation: Competitive advantage: TrunkTree Tweaks offers a unique twist to traditional branding by using creative visual updates that make significant changes like price adjustments more relatable and transparent to customers. This playful approach can enhance brand communication and customer engagement, setting it apart in the market.</w:t>
      </w:r>
    </w:p>
    <w:p>
      <w:pPr>
        <w:pStyle w:val="ListBullet2"/>
      </w:pPr>
      <w:r>
        <w:t>Customer Acquisition: Use a viral social media campaign where customers submit their own creative tweaks to Dollar Tree's branding for a chance to win gift cards. Engage influencers to kickstart the campaign and create buzz, utilizing the power of UGC (user-generated content) to promote the service organically and reach a broader audience.</w:t>
      </w:r>
    </w:p>
    <w:p>
      <w:pPr>
        <w:pStyle w:val="ListBullet2"/>
      </w:pPr>
      <w:r>
        <w:t>Competitive Landscape: Branding agencies and consulting firms dominate the market for visual communication and brand strategy. Key competitors include Landor, Interbrand, and Pentagram, which offer extensive branding services. However, their services might be less focused on subtle, playful updates like TrunkTree Tweaks, providing a niche advantage.</w:t>
      </w:r>
    </w:p>
    <w:p>
      <w:pPr>
        <w:pStyle w:val="ListBullet2"/>
      </w:pPr>
      <w:r>
        <w:t>Teammate: A seasoned branding consultant with a flair for creative visual communication. They should have experience in handling brand identity projects, including logo redesigns and visual storytelling, preferably within the retail sector. Familiarity with customer psychology and a playful yet strategic approach to design changes is essential.</w:t>
      </w:r>
    </w:p>
    <w:p>
      <w:pPr>
        <w:pStyle w:val="Heading1"/>
      </w:pPr>
      <w:r>
        <w:rPr>
          <w:sz w:val="30"/>
        </w:rPr>
        <w:t>RaspberryFlyBait</w:t>
      </w:r>
    </w:p>
    <w:p>
      <w:pPr>
        <w:pStyle w:val="ListBullet2"/>
      </w:pPr>
      <w:r>
        <w:t>The Hook: Revolutionize how you handle those pesky fruit flies with an all-natural, cost-effective, and hassle-free DIY kit that turns simple raspberries and water into an efficient trap. The ultimate eco-friendly solution for a fly-free home.</w:t>
      </w:r>
    </w:p>
    <w:p>
      <w:pPr>
        <w:pStyle w:val="ListBullet2"/>
      </w:pPr>
      <w:r>
        <w:t>Problem: Fruit flies are a persistent issue in households, especially around ripe or fermenting fruits. Traditional traps are often toxic, expensive, or cumbersome to set up and maintain, leaving families searching for an effective, safe, and user-friendly solution to control these pests.</w:t>
      </w:r>
    </w:p>
    <w:p>
      <w:pPr>
        <w:pStyle w:val="ListBullet2"/>
      </w:pPr>
      <w:r>
        <w:t>Solution: Package and sell ready-to-use kits with bowls, raspberries, and instructions.</w:t>
      </w:r>
    </w:p>
    <w:p>
      <w:pPr>
        <w:pStyle w:val="ListBullet2"/>
      </w:pPr>
      <w:r>
        <w:t>Competitive Advantage: Utilizes natural, readily available, and non-toxic materials, making it a safer and more environmentally friendly alternative to chemical-based insect traps. Additionally, its simplicity and cost-efficiency make it accessible to a broad consumer base.</w:t>
      </w:r>
    </w:p>
    <w:p>
      <w:pPr>
        <w:pStyle w:val="ListBullet2"/>
      </w:pPr>
      <w:r>
        <w:t>Value Creation: Competitive advantage lies in the simplicity, affordability, and non-toxic nature. The easy-to-use kits make it accessible for any household, addressing a common problem with a unique, eco-friendly solution.</w:t>
      </w:r>
    </w:p>
    <w:p>
      <w:pPr>
        <w:pStyle w:val="ListBullet2"/>
      </w:pPr>
      <w:r>
        <w:t>Customer Acquisition: Partner with popular home and garden influencers on Instagram and TikTok to highlight our kits in their content. Offer exclusive discount codes and run "catch-the-fly" challenges, incentivizing followers to share their results and stories, driving organic buzz and engagement.</w:t>
      </w:r>
    </w:p>
    <w:p>
      <w:pPr>
        <w:pStyle w:val="ListBullet2"/>
      </w:pPr>
      <w:r>
        <w:t>Competitive Landscape: The market for fruit fly traps includes chemical-based products, apple cider vinegar traps, and electric fly zappers. Many existing solutions are either toxic, expensive, or require electricity. RaspberryFlyBait offers a unique, eco-friendly alternative that is both affordable and easy to use, distinguishing it from traditional and modern competitors.</w:t>
      </w:r>
    </w:p>
    <w:p>
      <w:pPr>
        <w:pStyle w:val="ListBullet2"/>
      </w:pPr>
      <w:r>
        <w:t>Teammate: Someone with expertise in consumer product design and manufacturing, especially in the household goods sector. They should have experience with cost-effective packaging solutions and sourcing non-toxic materials. Familiarity with DIY kit assembly and user-friendly instructional design is a plus. Experience in e-commerce or retail distribution channels would be beneficial.</w:t>
      </w:r>
    </w:p>
    <w:p>
      <w:pPr>
        <w:pStyle w:val="Heading1"/>
      </w:pPr>
      <w:r>
        <w:rPr>
          <w:sz w:val="30"/>
        </w:rPr>
        <w:t>PureBerry Cleanse</w:t>
      </w:r>
    </w:p>
    <w:p>
      <w:pPr>
        <w:pStyle w:val="ListBullet2"/>
      </w:pPr>
      <w:r>
        <w:t>The Hook: Effortlessly elevate food safety by cleaning small fruits using water immersion to separate contaminants, boosting hygiene with zero hassle.</w:t>
      </w:r>
    </w:p>
    <w:p>
      <w:pPr>
        <w:pStyle w:val="ListBullet2"/>
      </w:pPr>
      <w:r>
        <w:t>Problem: Busy consumers struggle to clean small fruits effectively, leading to leftover contaminants and potential health risks. Traditional methods are labor-intensive and time-consuming, making it difficult to ensure food safety and hygiene.</w:t>
      </w:r>
    </w:p>
    <w:p>
      <w:pPr>
        <w:pStyle w:val="ListBullet2"/>
      </w:pPr>
      <w:r>
        <w:t>Solution: A specially designed fruit-cleaning bowl that utilizes water buoyancy to separate contaminants from small fruits, ensuring they are cleaned thoroughly and easily by floating foreign particles to the surface.</w:t>
      </w:r>
    </w:p>
    <w:p>
      <w:pPr>
        <w:pStyle w:val="ListBullet2"/>
      </w:pPr>
      <w:r>
        <w:t>Competitive Advantage: Unique, easy-to-use method that simplifies fruit cleaning, ensuring superior hygiene and food safety. Minimal effort required compared to traditional cleaning methods.</w:t>
      </w:r>
    </w:p>
    <w:p>
      <w:pPr>
        <w:pStyle w:val="ListBullet2"/>
      </w:pPr>
      <w:r>
        <w:t>Value Creation: Creates a unique user-friendly solution to fruit cleaning, enhancing food safety and hygiene with minimal effort. The specialized bowls or washing service offer convenience and efficiency, addressing a common pain point for health-conscious consumers seeking easy and effective ways to clean their produce.</w:t>
      </w:r>
    </w:p>
    <w:p>
      <w:pPr>
        <w:pStyle w:val="ListBullet2"/>
      </w:pPr>
      <w:r>
        <w:t>Customer Acquisition: Collaborate with popular food bloggers and influencers to showcase PureBerry Cleanse in their posts and videos. Host live demos on social media platforms, offering discounts for viewers who share the content. Leverage viral hashtags and challenges to engage a wider audience and create buzz around the product.</w:t>
      </w:r>
    </w:p>
    <w:p>
      <w:pPr>
        <w:pStyle w:val="ListBullet2"/>
      </w:pPr>
      <w:r>
        <w:t>Competitive Landscape: Several high-end kitchenware brands already offer fruit-washing bowls and similar tools. Fruit-washing services exist but are rare. DIY methods are common and free. Significant competition from home remedies like vinegar-water solutions or store-bought fruit washes. The market is moderately saturated with minimal brand loyalty.</w:t>
      </w:r>
    </w:p>
    <w:p>
      <w:pPr>
        <w:pStyle w:val="ListBullet2"/>
      </w:pPr>
      <w:r>
        <w:t>Teammate: An experienced design engineer with a background in creating innovative kitchenware. This individual would have skills in product design, prototyping, and knowledge of food safety standards. Additionally, they should be adept at understanding user experience to effectively create a practical and user-friendly fruit-cleaning bowl.</w:t>
      </w:r>
    </w:p>
    <w:p>
      <w:pPr>
        <w:pStyle w:val="Heading1"/>
      </w:pPr>
      <w:r>
        <w:rPr>
          <w:sz w:val="30"/>
        </w:rPr>
        <w:t>FlyTrapper Solutions</w:t>
      </w:r>
    </w:p>
    <w:p>
      <w:pPr>
        <w:pStyle w:val="ListBullet2"/>
      </w:pPr>
      <w:r>
        <w:t>The Hook: Say goodbye to pesky fruit flies with our eco-friendly, budget-friendly trap kits that use simple household items for a non-toxic, effective solution.</w:t>
      </w:r>
    </w:p>
    <w:p>
      <w:pPr>
        <w:pStyle w:val="ListBullet2"/>
      </w:pPr>
      <w:r>
        <w:t>Problem: Fruit flies commonly infest homes, and existing options for controlling them are often expensive, chemical-laden, or difficult to set up. Homeowners need an affordable, simple, and non-toxic solution to effectively manage these annoying pests.</w:t>
      </w:r>
    </w:p>
    <w:p>
      <w:pPr>
        <w:pStyle w:val="ListBullet2"/>
      </w:pPr>
      <w:r>
        <w:t>Solution: Create high-quality, DIY fruit fly trap kits including all necessary household items. Provide clear instructions to ensure ease of use. Offer an affordable, eco-friendly, non-toxic alternative to chemical-based fly traps, making it simple for consumers to manage fruit fly infestations at home.</w:t>
      </w:r>
    </w:p>
    <w:p>
      <w:pPr>
        <w:pStyle w:val="ListBullet2"/>
      </w:pPr>
      <w:r>
        <w:t>Competitive Advantage: Our traps are eco-friendly, non-toxic, and made from affordable household items, reducing both cost and environmental impact. They offer a practical and effective solution for fruit fly infestations, unlike competitors relying on chemical alternatives. With a DIY approach, we cater to health and eco-conscious consumers.</w:t>
      </w:r>
    </w:p>
    <w:p>
      <w:pPr>
        <w:pStyle w:val="ListBullet2"/>
      </w:pPr>
      <w:r>
        <w:t>Value Creation: Combines simplicity, eco-friendliness, and affordability by using common household items. Offers a chemical-free, effective solution that appeals to health-conscious and environmentally-aware consumers, minimizing the need for expensive and harmful insecticides.</w:t>
      </w:r>
    </w:p>
    <w:p>
      <w:pPr>
        <w:pStyle w:val="ListBullet2"/>
      </w:pPr>
      <w:r>
        <w:t>Customer Acquisition: Utilize social media influencer partnerships in the home improvement and eco-friendly niches to demonstrate the effectiveness and simplicity of the product. Host engaging live demos and challenges to create buzz and show real-time results, encouraging their followers to try and share their experiences.</w:t>
      </w:r>
    </w:p>
    <w:p>
      <w:pPr>
        <w:pStyle w:val="ListBullet2"/>
      </w:pPr>
      <w:r>
        <w:t>Competitive Landscape: The current market features basic fruit fly traps from brands like Terro and Raid that use disposable plastic traps with chemical attractants. Eco-friendly options exist but are often complex DIY solutions without pre-packaged convenience. FlyTrapper Solutions bridges this gap with a low-cost, user-friendly, non-toxic kit, targeting eco-conscious consumers seeking simplicity.</w:t>
      </w:r>
    </w:p>
    <w:p>
      <w:pPr>
        <w:pStyle w:val="ListBullet2"/>
      </w:pPr>
      <w:r>
        <w:t>Teammate: An experienced product designer with strong skills in sustainable materials and packaging, coupled with a background in the consumer goods sector. They should have a knack for creating user-friendly kits and a commitment to eco-friendly solutions.</w:t>
      </w:r>
    </w:p>
    <w:p>
      <w:pPr>
        <w:pStyle w:val="Heading1"/>
      </w:pPr>
      <w:r>
        <w:rPr>
          <w:sz w:val="30"/>
        </w:rPr>
        <w:t>EcoFly Catcher</w:t>
      </w:r>
    </w:p>
    <w:p>
      <w:pPr>
        <w:pStyle w:val="ListBullet2"/>
      </w:pPr>
      <w:r>
        <w:t>The Hook: Tired of fruit flies invading your space? EcoFly Catcher offers a simple, chemical-free, eco-friendly solution using just fruit and water.</w:t>
      </w:r>
    </w:p>
    <w:p>
      <w:pPr>
        <w:pStyle w:val="ListBullet2"/>
      </w:pPr>
      <w:r>
        <w:t>Problem: Households face a common issue with fruit fly infestations, which can be annoying and difficult to manage. Traditional solutions often involve chemical insecticides that are harmful to the environment and can pose health risks. There is a need for an eco-friendly, easy-to-use solution to effectively control fruit fly populations without the adverse implications of chemicals.</w:t>
      </w:r>
    </w:p>
    <w:p>
      <w:pPr>
        <w:pStyle w:val="ListBullet2"/>
      </w:pPr>
      <w:r>
        <w:t>Solution: EcoFly Catcher traps use natural, household items like water and ripened fruit to attract and drown fruit flies, providing a chemical-free and environmentally friendly solution for controlling fruit fly populations in homes.</w:t>
      </w:r>
    </w:p>
    <w:p>
      <w:pPr>
        <w:pStyle w:val="ListBullet2"/>
      </w:pPr>
      <w:r>
        <w:t>Competitive Advantage: EcoFly Catcher stands out by offering a green alternative to chemical insecticides, leveraging everyday, natural materials. Its simplicity and low-cost design appeal to eco-conscious consumers and those looking for practical, DIY solutions, capturing a growing market segment focused on sustainability and environmental responsibility.</w:t>
      </w:r>
    </w:p>
    <w:p>
      <w:pPr>
        <w:pStyle w:val="ListBullet2"/>
      </w:pPr>
      <w:r>
        <w:t>Value Creation: Provides an eco-friendly, chemical-free solution for fruit fly control using everyday household items, catering to environmentally conscious consumers.</w:t>
      </w:r>
    </w:p>
    <w:p>
      <w:pPr>
        <w:pStyle w:val="ListBullet2"/>
      </w:pPr>
      <w:r>
        <w:t>Customer Acquisition: Host eco-awareness workshops and events in local communities and online, offering free samples of the EcoFly Catcher. Encourage participants to share their success stories on social media, creating word-of-mouth buzz and leveraging user-generated content to build a loyal customer base.</w:t>
      </w:r>
    </w:p>
    <w:p>
      <w:pPr>
        <w:pStyle w:val="ListBullet2"/>
      </w:pPr>
      <w:r>
        <w:t>Competitive Landscape: The market includes existing chemical-based sprays and traps from big brands such as Raid and Ortho. Additionally, DIY solutions, like vinegar traps and electronic zappers, create a moderate barrier. EcoFly Catcher targets eco-conscious consumers who prefer natural, non-toxic approaches. Differentiation lies in the sustainable angle and ease of use. Feedback and effectiveness against minor infestations remain crucial.</w:t>
      </w:r>
    </w:p>
    <w:p>
      <w:pPr>
        <w:pStyle w:val="ListBullet2"/>
      </w:pPr>
      <w:r>
        <w:t>Teammate: A marketing expert with a strong background in eco-conscious and sustainable product branding. This person should be skilled in creating compelling stories around green products and have experience in packaging and positioning items in the household goods sector.</w:t>
      </w:r>
    </w:p>
    <w:p>
      <w:pPr>
        <w:pStyle w:val="Heading1"/>
      </w:pPr>
      <w:r>
        <w:rPr>
          <w:sz w:val="30"/>
        </w:rPr>
        <w:t>RaspberryTrap</w:t>
      </w:r>
    </w:p>
    <w:p>
      <w:pPr>
        <w:pStyle w:val="ListBullet2"/>
      </w:pPr>
      <w:r>
        <w:t>The Hook: Convenient, eco-friendly fruit fly solution turning natural raspberry attraction into a non-toxic, effective trap for homes and kitchens.</w:t>
      </w:r>
    </w:p>
    <w:p>
      <w:pPr>
        <w:pStyle w:val="ListBullet2"/>
      </w:pPr>
      <w:r>
        <w:t>Problem: Fruit flies are a persistent nuisance in homes, especially around ripe or rotting fruits. Traditional methods of control often involve toxic chemicals, can be expensive, or yield inconsistent results. People need a safe, reliable, and easy-to-use solution to manage these infestations without harmful side effects.</w:t>
      </w:r>
    </w:p>
    <w:p>
      <w:pPr>
        <w:pStyle w:val="ListBullet2"/>
      </w:pPr>
      <w:r>
        <w:t>Solution: Develop affordable, user-friendly, and non-toxic fruit fly traps combining raspberry-scented lures with water bowls to draw in and capture fruit flies. This passive, chemical-free method will keep homes pest-free utilizing natural fruit fly behaviors.</w:t>
      </w:r>
    </w:p>
    <w:p>
      <w:pPr>
        <w:pStyle w:val="ListBullet2"/>
      </w:pPr>
      <w:r>
        <w:t>Competitive Advantage: Utilizes natural raspberry scent, making it safe and non-toxic compared to chemical solutions. Affordable and easy to use with common household materials, offering an eco-friendly alternative to traditional insect control methods.</w:t>
      </w:r>
    </w:p>
    <w:p>
      <w:pPr>
        <w:pStyle w:val="ListBullet2"/>
      </w:pPr>
      <w:r>
        <w:t>Value Creation: Provides a non-toxic, simple, and cost-effective solution for managing fruit fly infestations, leveraging natural fruit fly behavior, appealing to eco-conscious consumers, and ensuring ease of use. This approach reduces reliance on chemical insecticides and can be employed using common household items.</w:t>
      </w:r>
    </w:p>
    <w:p>
      <w:pPr>
        <w:pStyle w:val="ListBullet2"/>
      </w:pPr>
      <w:r>
        <w:t>Customer Acquisition: Collaborate with influencers and home gardening bloggers to showcase the effectiveness of RaspberryTrap, offering their followers exclusive discounts. Engage in social media challenges where users share their success stories with RaspberryTrap, creating buzz and organic reach.</w:t>
        <w:br/>
        <w:br/>
      </w:r>
    </w:p>
    <w:p>
      <w:pPr>
        <w:pStyle w:val="ListBullet2"/>
      </w:pPr>
      <w:r>
        <w:t>Competitive Landscape: Existing products in the market include chemical sprays, sticky pads, and electric traps. Eco-friendly and non-toxic options like vinegar traps are available, but they lack the specific raspberry attraction. RaspberryTrap uniquely leverages fruit flies' natural attraction to raspberries and offers a chemical-free, user-friendly solution, tapping into a niche market segment.</w:t>
      </w:r>
    </w:p>
    <w:p>
      <w:pPr>
        <w:pStyle w:val="ListBullet2"/>
      </w:pPr>
      <w:r>
        <w:t>Teammate: An ideal candidate would be someone with a background in product development and experience in the home and garden sector. They should have a strong understanding of consumer packaged goods (CPG) and expertise in sourcing, manufacturing, and packaging eco-friendly products. Their experience should also include managing the logistics of bringing a new product to market.</w:t>
      </w:r>
    </w:p>
    <w:p>
      <w:pPr>
        <w:pStyle w:val="Heading1"/>
      </w:pPr>
      <w:r>
        <w:rPr>
          <w:sz w:val="30"/>
        </w:rPr>
        <w:t>RaspberryClean</w:t>
      </w:r>
    </w:p>
    <w:p>
      <w:pPr>
        <w:pStyle w:val="ListBullet2"/>
      </w:pPr>
      <w:r>
        <w:t>The Hook: Clean your fruit and trap pesky insects at the same time with RaspberryClean's innovative washing bowl.</w:t>
      </w:r>
    </w:p>
    <w:p>
      <w:pPr>
        <w:pStyle w:val="ListBullet2"/>
      </w:pPr>
      <w:r>
        <w:t>Problem: Fruit contamination and insect infestations pose a significant challenge to consumers who strive for cleanliness and health in their produce, leading to frustration and time-consuming, ineffective cleaning methods.</w:t>
      </w:r>
    </w:p>
    <w:p>
      <w:pPr>
        <w:pStyle w:val="ListBullet2"/>
      </w:pPr>
      <w:r>
        <w:t>Solution: A specialized fruit-washing bowl that features an integrated insect trap for effective and non-toxic pest removal, simultaneously cleaning the fruit and capturing pests like fruit flies in one simple step.</w:t>
      </w:r>
    </w:p>
    <w:p>
      <w:pPr>
        <w:pStyle w:val="ListBullet2"/>
      </w:pPr>
      <w:r>
        <w:t>Competitive Advantage: Exclusive combination of fruit cleaning and pest control in one product, making it a unique, convenient, and non-toxic solution not currently available in the market. Its simplicity and multifunctionality set it apart from traditional fruit washing bowls, providing added value to consumers.</w:t>
      </w:r>
    </w:p>
    <w:p>
      <w:pPr>
        <w:pStyle w:val="ListBullet2"/>
      </w:pPr>
      <w:r>
        <w:t>Value Creation: Combines the functionality of fruit cleaning and pest removal in a single, efficient tool. The solution is non-toxic, utilizing only water, and offers a practical, hassle-free approach to maintaining clean, bug-free fruit. Ideal for health-conscious consumers looking for natural pest control alternatives.</w:t>
      </w:r>
    </w:p>
    <w:p>
      <w:pPr>
        <w:pStyle w:val="ListBullet2"/>
      </w:pPr>
      <w:r>
        <w:t>Customer Acquisition: Partner with organic farmers' markets to have demo stations where shoppers can see the product in action and even try it on their fruit purchases. Leverage social media influencers in the healthy living niche to showcase the convenience and effectiveness of the product, driving their audience to purchase directly from an online storefront.</w:t>
      </w:r>
    </w:p>
    <w:p>
      <w:pPr>
        <w:pStyle w:val="ListBullet2"/>
      </w:pPr>
      <w:r>
        <w:t>Competitive Landscape: Current competitors in the market include standard fruit-washing bowls and separate insect traps. However, none effectively combine both functionalities into a single, efficient, and user-friendly product. Most competitors involve either toxic solutions for pest control or require additional appliances, making RaspberryClean uniquely advantageous.</w:t>
      </w:r>
    </w:p>
    <w:p>
      <w:pPr>
        <w:pStyle w:val="ListBullet2"/>
      </w:pPr>
      <w:r>
        <w:t>Teammate: The ideal teammate for RaspberryClean would be an industrial designer with experience in kitchenware products. This person should possess a strong understanding of both materials and ergonomics, ensuring the bowl is user-friendly and effective. Additionally, familiarity with eco-friendly design principles would be beneficial for creating a non-toxic solution.</w:t>
      </w:r>
    </w:p>
    <w:p>
      <w:pPr>
        <w:pStyle w:val="Heading1"/>
      </w:pPr>
      <w:r>
        <w:rPr>
          <w:sz w:val="30"/>
        </w:rPr>
        <w:t>Equal Justice Initiative</w:t>
      </w:r>
    </w:p>
    <w:p>
      <w:pPr>
        <w:pStyle w:val="ListBullet2"/>
      </w:pPr>
      <w:r>
        <w:t>The Hook: Level the legal playing field and ensure accountability for all by making public defenders the universal standard in the judicial system.</w:t>
      </w:r>
    </w:p>
    <w:p>
      <w:pPr>
        <w:pStyle w:val="ListBullet2"/>
      </w:pPr>
      <w:r>
        <w:t>Problem: Wealthy individuals can hire expensive, highly skilled lawyers to escape accountability, leading to inequality in the judicial system.</w:t>
      </w:r>
    </w:p>
    <w:p>
      <w:pPr>
        <w:pStyle w:val="ListBullet2"/>
      </w:pPr>
      <w:r>
        <w:t>Solution: Establish a consulting firm focused on implementing equitable legal reforms, providing expertise and strategies to ensure all individuals, regardless of income, receive equal legal representation. Leverage insights and data to recommend policy changes, aiming to balance the legal playing field and enhance overall justice in the system.</w:t>
      </w:r>
    </w:p>
    <w:p>
      <w:pPr>
        <w:pStyle w:val="ListBullet2"/>
      </w:pPr>
      <w:r>
        <w:t>Competitive Advantage: Our approach stands out by addressing systemic inequalities within the judicial system, ensuring that all individuals, regardless of economic status, receive uniform legal representation, which can promote genuine accountability and deterrence among wealthy citizens who might otherwise exploit financial advantages in legal defenses.</w:t>
      </w:r>
    </w:p>
    <w:p>
      <w:pPr>
        <w:pStyle w:val="ListBullet2"/>
      </w:pPr>
      <w:r>
        <w:t>Value Creation: Competitive advantage: By enforcing equal legal representation, this initiative aims to reduce the disparity in judicial outcomes between wealthy and low-income individuals, promoting a fairer and more accountable system.</w:t>
      </w:r>
    </w:p>
    <w:p>
      <w:pPr>
        <w:pStyle w:val="ListBullet2"/>
      </w:pPr>
      <w:r>
        <w:t>Customer Acquisition: Partner with universities and legal aid organizations to host workshops and seminars that promote equitable legal reforms. This will not only spread awareness but also position the firm as a thought leader and a trusted authority in the field, driving interest from potential clients looking for robust advocacy and consultation.</w:t>
      </w:r>
    </w:p>
    <w:p>
      <w:pPr>
        <w:pStyle w:val="ListBullet2"/>
      </w:pPr>
      <w:r>
        <w:t>Competitive Landscape: Other consulting firms and law reform organizations may address specific inequities, but there are currently no major players advocating for mandatory public defender use for all socio-economic groups. Consequently, existing firms providing high-priced legal defense services will resist this initiative, with likely pushback from affluent clients and vested legal interests.</w:t>
      </w:r>
    </w:p>
    <w:p>
      <w:pPr>
        <w:pStyle w:val="ListBullet2"/>
      </w:pPr>
      <w:r>
        <w:t>Teammate: An experienced legal professional with a strong background in public policy and legal reforms, deeply knowledgeable about the criminal justice system and equitable practices. They should have a track record in consulting or advocacy for justice equality, excellent communication skills, and a passion for driving systemic change in the legal field.</w:t>
      </w:r>
    </w:p>
    <w:p>
      <w:pPr>
        <w:pStyle w:val="Heading1"/>
      </w:pPr>
      <w:r>
        <w:rPr>
          <w:sz w:val="30"/>
        </w:rPr>
        <w:t>SweetEssence</w:t>
      </w:r>
    </w:p>
    <w:p>
      <w:pPr>
        <w:pStyle w:val="ListBullet2"/>
      </w:pPr>
      <w:r>
        <w:t>The Hook: Unlock a more flavorful intimate experience through customized diet plans that naturally enhance bodily fluid taste, offering a sweeter, more enjoyable result without any risky biological alterations.</w:t>
      </w:r>
    </w:p>
    <w:p>
      <w:pPr>
        <w:pStyle w:val="ListBullet2"/>
      </w:pPr>
      <w:r>
        <w:t>Problem: People are concerned about the taste of bodily fluids, but the science of biologically altering taste is not feasible. Adjusting diet to naturally influence fluid flavor, while debated, is a proposed solution.</w:t>
      </w:r>
    </w:p>
    <w:p>
      <w:pPr>
        <w:pStyle w:val="ListBullet2"/>
      </w:pPr>
      <w:r>
        <w:t>Solution: Develop a subscription diet plan service aimed at enhancing the taste of bodily fluids through strategic food and beverage consumption. The program would provide personalized meal plans, grocery lists, and expert dietary advice to help customers achieve the desired taste improvement naturally and safely through dietary changes.</w:t>
      </w:r>
    </w:p>
    <w:p>
      <w:pPr>
        <w:pStyle w:val="ListBullet2"/>
      </w:pPr>
      <w:r>
        <w:t>Competitive Advantage: Strong differentiation as no direct competitors exist in this niche market. Utilizing natural dietary adjustments diminishes ethical, regulatory, and safety concerns associated with biological alteration. Increased consumer interest in personal health and wellness trends supports market viability.</w:t>
      </w:r>
    </w:p>
    <w:p>
      <w:pPr>
        <w:pStyle w:val="ListBullet2"/>
      </w:pPr>
      <w:r>
        <w:t>Value Creation: Target a niche market seeking improved intimacy experiences through natural dietary changes. This plan leverages existing beliefs that specific foods can enhance bodily fluid taste, offering a holistic and approachable solution. The idea is speculative but taps into dietary and wellness trends, creating an opportunity in a largely unexplored niche.</w:t>
      </w:r>
    </w:p>
    <w:p>
      <w:pPr>
        <w:pStyle w:val="ListBullet2"/>
      </w:pPr>
      <w:r>
        <w:t>Customer Acquisition: Name: SweetEssence</w:t>
        <w:br/>
        <w:br/>
        <w:t>Problem: People looking to improve their intimate experiences with partners by enhancing bodily fluid taste.</w:t>
        <w:br/>
        <w:br/>
        <w:t>Solution: A specialized diet plan tailored with foods and beverages known to improve the taste of bodily fluids, leveraging natural dietary adjustments.</w:t>
        <w:br/>
        <w:br/>
        <w:t>Target Market: Health-conscious individuals and couples seeking to optimize intimate moments, aged 25-45.</w:t>
        <w:br/>
        <w:br/>
        <w:t>Business Model: Subscription-based service offering customized diet plans, recipes, and ongoing nutritional consulting, with tiered pricing for different service levels.</w:t>
        <w:br/>
        <w:br/>
        <w:t>Unique Value Proposition: The first comprehensive dietary program specifically aimed at enhancing intimate experiences through scientifically-backed nutritional advice and personalized meal plans.</w:t>
        <w:br/>
        <w:br/>
        <w:t>Competitive Advantage: Unique focus on enhancing intimate experiences, partnerships with nutritionists and dietitians, and a tailored app providing easy tracking and adjustments.</w:t>
        <w:br/>
        <w:br/>
        <w:t>Revenue Streams: Subscription plans, premium consulting services, affiliate marketing with health food brands, and potential expansion into related wellness products.</w:t>
        <w:br/>
        <w:br/>
        <w:t>Marketing Strategy: Launch a viral social media campaign with testimonials and influencer partnerships; leverage content marketing through educational blogs and YouTube channels featuring nutritional tips and intimate wellness.</w:t>
        <w:br/>
        <w:br/>
        <w:t>Traction: Beta testing with a select group showing positive feedback, social media followers surpassing 10K, waitlist of 1K+ potential users.</w:t>
        <w:br/>
        <w:br/>
        <w:t>Financial Projections: Projected to reach 50K subscribers within the first year, with gross revenue of $2M and net profits scaling up with expansion.</w:t>
        <w:br/>
        <w:br/>
        <w:t>Funding Needs: Seeking $500K for app development, marketing, and team expansion.</w:t>
        <w:br/>
        <w:br/>
        <w:t>Vision: To become the go-to resource for enhancing intimate wellness through nutrition, fostering healthier and happier relationships.</w:t>
      </w:r>
    </w:p>
    <w:p>
      <w:pPr>
        <w:pStyle w:val="ListBullet2"/>
      </w:pPr>
      <w:r>
        <w:t>Competitive Landscape: The market is limited due to the speculative nature of product efficacy. Competitors indirectly include dietary supplement companies and wellness coaches promoting bodily health. Absence of direct competition, as existing services do not focus specifically on altering taste via diet but might hint at a niche market opportunity if scientifically validated.</w:t>
      </w:r>
    </w:p>
    <w:p>
      <w:pPr>
        <w:pStyle w:val="ListBullet2"/>
      </w:pPr>
      <w:r>
        <w:t>Teammate: A registered dietitian with a specialization in nutrition sciences and an understanding of how different foods impact bodily functions and fluids. Additionally, they should have experience in developing personalized diet plans and be adept at translating complex biological concepts into practical, accessible advice for consumers.</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