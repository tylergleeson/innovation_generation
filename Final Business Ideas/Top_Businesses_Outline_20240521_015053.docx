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20240521_015053</w:t>
      </w:r>
    </w:p>
    <w:p>
      <w:pPr>
        <w:pStyle w:val="Heading1"/>
      </w:pPr>
      <w:r>
        <w:t>Parameters: r/ ['Showerthoughts'] -- Post Limits: 10 -- Time: all</w:t>
      </w:r>
    </w:p>
    <w:p>
      <w:pPr>
        <w:pStyle w:val="Heading1"/>
      </w:pPr>
      <w:r>
        <w:rPr>
          <w:sz w:val="30"/>
        </w:rPr>
        <w:t>1. ArtisanForce Collectibles</w:t>
      </w:r>
    </w:p>
    <w:p>
      <w:pPr>
        <w:pStyle w:val="ListBullet2"/>
      </w:pPr>
      <w:r>
        <w:t>Rating: 9</w:t>
      </w:r>
    </w:p>
    <w:p>
      <w:pPr>
        <w:pStyle w:val="ListBullet2"/>
      </w:pPr>
      <w:r>
        <w:t>Monetization: Monetize through handcrafted, sustainable collectible sets with modular displays, engaging packaging, and a subscription service.</w:t>
      </w:r>
    </w:p>
    <w:p>
      <w:pPr>
        <w:pStyle w:val="ListBullet2"/>
      </w:pPr>
      <w:r>
        <w:t>Explanation: Innovative, eco-friendly, interactive, personalized dioramas enhance collector experience effectively.</w:t>
      </w:r>
    </w:p>
    <w:p>
      <w:pPr>
        <w:pStyle w:val="ListBullet2"/>
      </w:pPr>
      <w:r>
        <w:t>Novelty Description: **Comparison with Existing Solutions and Unique Features of "Balance the Force" Collectible Sets**</w:t>
        <w:br/>
        <w:br/>
        <w:t>**1. Enhanced Interactive Dioramas**</w:t>
        <w:br/>
        <w:br/>
        <w:t>- **Movable Parts with Unique Mechanical Designs**:</w:t>
        <w:br/>
        <w:t xml:space="preserve">  - **Existing Solutions**: Many current dioramas and collectible sets offer static designs with little to no movable parts.</w:t>
        <w:br/>
        <w:t xml:space="preserve">  - **Novel Features**: The use of simple, intuitive mechanisms such as magnets, rotating bases, or sliding components allows collectors to interact more with their collectibles. This low-tech approach avoids the need for complex assemblies or digital components, keeping costs manageable and user experience straightforward.</w:t>
        <w:br/>
        <w:br/>
        <w:t>**2. Exclusive, Handcrafted Limited Editions**</w:t>
        <w:br/>
        <w:br/>
        <w:t>- **Artisan Touch**:</w:t>
        <w:br/>
        <w:t xml:space="preserve">  - **Existing Solutions**: Some collectible products in the market do feature limited editions, but these are often mass-produced with only minor modifications.</w:t>
        <w:br/>
        <w:t xml:space="preserve">  - **Novel Features**: Collaborating with local artisans to create handcrafted components brings a unique, personal touch to each piece, ensuring higher quality and exclusivity. The focus on artisanal craftsmanship differentiates these collectibles by offering genuine handcrafted value rather than mass-produced variations.</w:t>
        <w:br/>
        <w:br/>
        <w:t>- **Certification and Storytelling**:</w:t>
        <w:br/>
        <w:t xml:space="preserve">  - **Existing Solutions**: Certificates of authenticity are common but rarely add storytelling elements.</w:t>
        <w:br/>
        <w:t xml:space="preserve">  - **Novel Features**: Providing detailed narratives and profiles about the artisans and the production process enhances the value and sentimental appeal of each collectible, fostering a deeper connection between the collector and the product.</w:t>
        <w:br/>
        <w:br/>
        <w:t>**3. Premium, Sustainable Materials**</w:t>
        <w:br/>
        <w:br/>
        <w:t>- **Eco-Friendly Premium Materials**:</w:t>
        <w:br/>
        <w:t xml:space="preserve">  - **Existing Solutions**: A significant portion of current collectibles use non-sustainable plastics and materials.</w:t>
        <w:br/>
        <w:t xml:space="preserve">  - **Novel Features**: Engaging with suppliers of biodegradable plastics, bamboo, recycled metals, and organically sourced fabrics ensures that the production is environmentally responsible. This aligns with growing consumer demands for sustainability and environmental consciousness.</w:t>
        <w:br/>
        <w:br/>
        <w:t>- **Hand-Painted, Personalized Details**:</w:t>
        <w:br/>
        <w:t xml:space="preserve">  - **Existing Solutions**: Some high-end collectibles offer limited paint variations but generally rely on factory-finished details.</w:t>
        <w:br/>
        <w:t xml:space="preserve">  - **Novel Features**: Offering custom paint styles or color palettes that collectors can choose from adds a level of personalization rarely seen, allowing each piece to be truly unique and tailored to individual preferences.</w:t>
        <w:br/>
        <w:br/>
        <w:t>**4. Modular Display with Personalization**</w:t>
        <w:br/>
        <w:br/>
        <w:t>- **Connectable Display Bases**:</w:t>
        <w:br/>
        <w:t xml:space="preserve">  - **Existing Solutions**: Stock displays are typically static and do not offer modular configurations.</w:t>
        <w:br/>
        <w:t xml:space="preserve">  - **Novel Features**: Designing connectable bases with simple interlocking mechanisms empowers collectors to create custom display layouts, providing a more engaging and versatile display experience without relying on advanced technology.</w:t>
        <w:br/>
        <w:br/>
        <w:t>- **Customizable Backdrops and Accessories**:</w:t>
        <w:br/>
        <w:t xml:space="preserve">  - **Existing Solutions**: Most existing backdrops and accessories are fixed and non-modular.</w:t>
        <w:br/>
        <w:t xml:space="preserve">  - **Novel Features**: Offering a range of backdrops and accessory packs printed on sustainable materials allows collectors to refresh and personalize their displays continually. This not only enhances the visual appeal but also keeps the collecting experience dynamic and ever-changing.</w:t>
        <w:br/>
        <w:br/>
        <w:t>**5. Eco-Friendly and Engaging Packaging**</w:t>
        <w:br/>
        <w:br/>
        <w:t>- **Sustainable Packaging Designs**:</w:t>
        <w:br/>
        <w:t xml:space="preserve">  - **Existing Solutions**: Standard packaging often emphasizes visual appeal but lacks reusability and environmental consideration.</w:t>
        <w:br/>
        <w:t xml:space="preserve">  - **Novel Features**: Utilizing biodegradable or recycled materials and designing packaging for reusability offers a practical, eco-friendly solution that benefits the environment and provides functional storage for collectors.</w:t>
        <w:br/>
        <w:br/>
        <w:t>- **Interactive Packaging**:</w:t>
        <w:br/>
        <w:t xml:space="preserve">  - **Existing Solutions**: Current packaging usually serves a single-use purpose.</w:t>
        <w:br/>
        <w:t xml:space="preserve">  - **Novel Features**: Creating packaging that engages collectors through layers of content or interactive elements encourages them to explore and connect with the brand. This approach transforms packaging from mere protection to a part of the collectible experience itself.</w:t>
        <w:br/>
        <w:br/>
        <w:t>**6. Community-Centric Subscription Service**</w:t>
        <w:br/>
        <w:br/>
        <w:t>- **Interactive Collector's Club**:</w:t>
        <w:br/>
        <w:t xml:space="preserve">  - **Existing Solutions**: There are subscription services for collectibles, but they often lack a strong interactive community focus.</w:t>
        <w:br/>
        <w:t xml:space="preserve">  - **Novel Features**: Launching a subscription service that includes exclusive content, DIY kits, and access to virtual events fosters a sense of community and ongoing engagement. This personalized connection enhances customer loyalty and satisfaction.</w:t>
        <w:br/>
        <w:br/>
        <w:t>- **Community Engagement**:</w:t>
        <w:br/>
        <w:t xml:space="preserve">  - **Existing Solutions**: Official forums and social media presence may exist, but often without structured engagement strategies.</w:t>
        <w:br/>
        <w:t xml:space="preserve">  - **Novel Features**: A well-maintained web platform and official social media channels offer structured and scheduled interactive content, fostering a vibrant community where collectors actively participate and share their experiences. This deliberate strategy promotes ongoing interaction and strengthens the brand’s community.</w:t>
        <w:br/>
        <w:br/>
        <w:t>**Implementation Plan Outline**</w:t>
        <w:br/>
        <w:br/>
        <w:t>- **Supplier and Artisan Partnerships**: Establish ethical and sustainable partnerships, ensuring a consistent and high-quality supply chain.</w:t>
        <w:br/>
        <w:t>- **Product Development**: Focus on simple yet effective mechanical designs and artisanal craftsmanship to create unique, engaging products.</w:t>
        <w:br/>
        <w:t>- **Packaging and Distribution**: Use eco-friendly materials and design packaging for reusability, setting up efficient distribution for regular and subscription models.</w:t>
        <w:br/>
        <w:t>- **Community Building**: Develop an engaging online platform and active social media presence to create a strong, interactive community.</w:t>
        <w:br/>
        <w:t>- **Marketing and Sales**: Highlight the bespoke, sustainable, and interactive nature of the collectibles through targeted marketing campaigns, leveraging fan community engagement to build a loyal customer base.</w:t>
        <w:br/>
        <w:br/>
        <w:t>By focusing on sustainability, personalization, handcrafted quality, community engagement, and practical implementation, the "Balance the Force" Collectible Sets offer a fresh and unique approach compared to existing market solutions. This alignment with contemporary consumer trends and values ensures a strong market position and appeal.</w:t>
      </w:r>
    </w:p>
    <w:p>
      <w:pPr>
        <w:pStyle w:val="Heading1"/>
      </w:pPr>
      <w:r>
        <w:rPr>
          <w:sz w:val="30"/>
        </w:rPr>
        <w:t>2. Groom's Grand Prelude</w:t>
      </w:r>
    </w:p>
    <w:p>
      <w:pPr>
        <w:pStyle w:val="ListBullet2"/>
      </w:pPr>
      <w:r>
        <w:t>Rating: 8</w:t>
      </w:r>
    </w:p>
    <w:p>
      <w:pPr>
        <w:pStyle w:val="ListBullet2"/>
      </w:pPr>
      <w:r>
        <w:t>Monetization: Offer a subscription service or premium membership that provides personalized grooming and styling packages for grooms.</w:t>
      </w:r>
    </w:p>
    <w:p>
      <w:pPr>
        <w:pStyle w:val="ListBullet2"/>
      </w:pPr>
      <w:r>
        <w:t>Explanation: The idea stands out due to its holistic, tailored, and groom-focused approach, filling a clear market gap.</w:t>
      </w:r>
    </w:p>
    <w:p>
      <w:pPr>
        <w:pStyle w:val="ListBullet2"/>
      </w:pPr>
      <w:r>
        <w:t>Novelty Description: ### Comparing "The Ultimate Wedding Prep Package for Grooms" with Existing Solutions</w:t>
        <w:br/>
        <w:br/>
        <w:t>#### Existing Market Solutions</w:t>
        <w:br/>
        <w:t>1. **Traditional Wedding Planners:**</w:t>
        <w:br/>
        <w:t xml:space="preserve">   - Usually focus on the overall wedding event.</w:t>
        <w:br/>
        <w:t xml:space="preserve">   - Limited customization targeted specifically at grooms.</w:t>
        <w:br/>
        <w:t xml:space="preserve">   - Emphasis is largely on the bride and the wedding day itself rather than pre-wedding preparations.</w:t>
        <w:br/>
        <w:br/>
        <w:t>2. **Men’s Grooming Services:**</w:t>
        <w:br/>
        <w:t xml:space="preserve">   - Standalone grooming services such as premium barbershops and spas.</w:t>
        <w:br/>
        <w:t xml:space="preserve">   - Often lack a holistic approach combining styling, wellness, and pre-wedding preparation.</w:t>
        <w:br/>
        <w:br/>
        <w:t>3. **Luxury Retail Services:**</w:t>
        <w:br/>
        <w:t xml:space="preserve">   - Personal shoppers and bespoke tailoring services exist but are usually separate entities.</w:t>
        <w:br/>
        <w:t xml:space="preserve">   - Rarely integrated into a comprehensive pre-wedding program tailored for grooms.</w:t>
        <w:br/>
        <w:br/>
        <w:t>4. **Event Coordination Services:**</w:t>
        <w:br/>
        <w:t xml:space="preserve">   - Available for stag parties and pre-wedding events.</w:t>
        <w:br/>
        <w:t xml:space="preserve">   - Lack personalization and the integration that ties into the overall wedding experience.</w:t>
        <w:br/>
        <w:br/>
        <w:t>#### Unique Features and Improvements of "The Ultimate Wedding Prep Package for Grooms"</w:t>
        <w:br/>
        <w:br/>
        <w:t>1. **Holistic Coordination and Integration:**</w:t>
        <w:br/>
        <w:t xml:space="preserve">   - **Unique Feature:** Provides an all-encompassing package that coordinates every aspect of the groom's experience leading up to the wedding.</w:t>
        <w:br/>
        <w:t xml:space="preserve">   - **Improvement:** Unlike traditional planners who may focus on the wedding day, this package covers bespoke wardrobe, grooming, wellness, luxury shopping, and grooming, making it a comprehensive preparation package for grooms.</w:t>
        <w:br/>
        <w:br/>
        <w:t>2. **Personalized Focus on Grooms:**</w:t>
        <w:br/>
        <w:t xml:space="preserve">   - **Unique Feature:** Explicitly targets a market often overshadowed by bridal-centric services, offering tailored services that consider the groom’s preferences and style.</w:t>
        <w:br/>
        <w:t xml:space="preserve">   - **Improvement:** By being groom-focused, it addresses a gap in the market for luxury, curated experiences specifically for men.</w:t>
        <w:br/>
        <w:br/>
        <w:t>3. **Exclusive and Custom Experiences:**</w:t>
        <w:br/>
        <w:t xml:space="preserve">   - **Unique Feature:** Arranges one-of-a-kind experiences such as private luxury shopping excursions, bespoke tailoring services, high-end staycations, and unique wellness sessions.</w:t>
        <w:br/>
        <w:t xml:space="preserve">   - **Improvement:** Traditional services usually handle these in isolation. This package integrates these exclusive experiences into a cohesive plan, ensuring premium treatment and consistent quality.</w:t>
        <w:br/>
        <w:br/>
        <w:t>4. **Comprehensive Groom Support:**</w:t>
        <w:br/>
        <w:t xml:space="preserve">   - **Unique Feature:** Combines grooming, wellness coaching, bespoke events, and personal styling under a single banner.</w:t>
        <w:br/>
        <w:t xml:space="preserve">   - **Improvement:** Current services may just focus on one area (e.g., grooming or tailoring). This integration is novel and ensures the groom is well-supported across all preparation aspects.</w:t>
        <w:br/>
        <w:br/>
        <w:t>5. **Luxury Branding and Marketing Strategy:**</w:t>
        <w:br/>
        <w:t xml:space="preserve">   - **Unique Feature:** Utilizes luxury branding with high-end print materials, brochures, and exclusive events, positioning itself as an elite service.</w:t>
        <w:br/>
        <w:t xml:space="preserve">   - **Improvement:** While some services may market themselves as premium, the level of personalized, high-end branding for an integrated pre-wedding groom package is unique.</w:t>
        <w:br/>
        <w:br/>
        <w:t>6. **Personalization and Real-Time Updates:**</w:t>
        <w:br/>
        <w:t xml:space="preserve">   - **Unique Feature:** Utilizing traditional tools like phone consultations, face-to-face meetings, and cloud-based document sharing for real-time updates.</w:t>
        <w:br/>
        <w:t xml:space="preserve">   - **Improvement:** Current coordination might be less dynamic and personalized. This approach retains a bespoke service feel while leveraging familiar, non-technical tools to ensure real-time adaptability.</w:t>
        <w:br/>
        <w:br/>
        <w:t>### Key Differentiators</w:t>
        <w:br/>
        <w:br/>
        <w:t xml:space="preserve">1. **End-to-End Groom-Centric Package:** </w:t>
        <w:br/>
        <w:t xml:space="preserve">   - Provides a seamless, end-to-end service from initial consultations to the final touches before the wedding day, ensuring comprehensive support focused solely on the groom.</w:t>
        <w:br/>
        <w:br/>
        <w:t>2. **High-Level Personalization:**</w:t>
        <w:br/>
        <w:t xml:space="preserve">   - Personalizes each aspect of the service to align perfectly with the groom's preferences, from exclusive tailored wardrobes to intimate wellness sessions.</w:t>
        <w:br/>
        <w:br/>
        <w:t>3. **Integration and Collaboration:**</w:t>
        <w:br/>
        <w:t xml:space="preserve">   - Establishes strong partnerships with high-end service providers and brands, streamlining various luxury services into one cohesive preparation plan.</w:t>
        <w:br/>
        <w:br/>
        <w:t>4. **Non-Technical, Authentic Luxury Experience:**</w:t>
        <w:br/>
        <w:t xml:space="preserve">   - Avoids over-reliance on advanced technology, focusing instead on human-centric approaches and genuine luxury experiences which enhance the personal touch.</w:t>
        <w:br/>
        <w:br/>
        <w:t>### Conclusion</w:t>
        <w:br/>
        <w:t>"The Ultimate Wedding Prep Package for Grooms" stands out in the market by offering a comprehensive, integrated luxury experience tailored specifically for grooms, combining various aspects of grooming, styling, wellness, and exclusive activities. Its focus on personalized, high-quality, non-digital services differentiates it from existing solutions, providing a novel, premium service for the modern groom preparing for the big day.</w:t>
      </w:r>
    </w:p>
    <w:p>
      <w:pPr>
        <w:pStyle w:val="Heading1"/>
      </w:pPr>
      <w:r>
        <w:rPr>
          <w:sz w:val="30"/>
        </w:rPr>
        <w:t>3. FamilyChronicle</w:t>
      </w:r>
    </w:p>
    <w:p>
      <w:pPr>
        <w:pStyle w:val="ListBullet2"/>
      </w:pPr>
      <w:r>
        <w:t>Rating: 8</w:t>
      </w:r>
    </w:p>
    <w:p>
      <w:pPr>
        <w:pStyle w:val="ListBullet2"/>
      </w:pPr>
      <w:r>
        <w:t>Monetization: Launch a premium subscription service with customizable memory books, integrating family collaboration and eco-friendly materials.</w:t>
      </w:r>
    </w:p>
    <w:p>
      <w:pPr>
        <w:pStyle w:val="ListBullet2"/>
      </w:pPr>
      <w:r>
        <w:t>Explanation: Highly innovative due to unique customization, family interaction, and eco-friendly materials.</w:t>
      </w:r>
    </w:p>
    <w:p>
      <w:pPr>
        <w:pStyle w:val="ListBullet2"/>
      </w:pPr>
      <w:r>
        <w:t>Novelty Description: ### Comparison with Existing Solutions</w:t>
        <w:br/>
        <w:br/>
        <w:t>#### Existing Markets for Memory Books</w:t>
        <w:br/>
        <w:br/>
        <w:t>1. **Traditional Scrapbooks and Photo Albums**:</w:t>
        <w:br/>
        <w:t xml:space="preserve">   - Typically feature blank pages for photos and captions.</w:t>
        <w:br/>
        <w:t xml:space="preserve">   - Some offer themed pages but lack extreme customization options.</w:t>
        <w:br/>
        <w:t xml:space="preserve">   - Usually, do not include milestone markers or collaborative input sections.</w:t>
        <w:br/>
        <w:br/>
        <w:t>2. **Digital and Print-On-Demand Memory Books**:</w:t>
        <w:br/>
        <w:t xml:space="preserve">   - Allow users to create digital layouts that are printed into books.</w:t>
        <w:br/>
        <w:t xml:space="preserve">   - Offer varied customization but require digital literacy and access to a computer.</w:t>
        <w:br/>
        <w:t xml:space="preserve">   - Typically, do not integrate physical memento pockets or handmade artisan touches.</w:t>
        <w:br/>
        <w:br/>
        <w:t>3. **Subscription-Based Memory Books**:</w:t>
        <w:br/>
        <w:t xml:space="preserve">   - Provide periodic updates (usually digital or basic printed materials) that can be added to a book.</w:t>
        <w:br/>
        <w:t xml:space="preserve">   - Often focus on photo-based memories, lacking broader memory-capturing strategies.</w:t>
        <w:br/>
        <w:t xml:space="preserve">   - Generally do not emphasize sustainability or artistic craftsmanship.</w:t>
        <w:br/>
        <w:br/>
        <w:t>#### Unique Features and Benefits</w:t>
        <w:br/>
        <w:br/>
        <w:t>1. **Customizable Themes and Aesthetics**:</w:t>
        <w:br/>
        <w:t xml:space="preserve">   - **Unique Aspect**: A simple web design tool for a static digital preview and printable themes.</w:t>
        <w:br/>
        <w:t xml:space="preserve">   - **Advantage**: Allows customers to visualize and personalize their memory book easily, catering to various cultural backgrounds.</w:t>
        <w:br/>
        <w:br/>
        <w:t>2. **Milestone Markers**:</w:t>
        <w:br/>
        <w:t xml:space="preserve">   - **Unique Aspect**: Detachable milestone markers and writable surface stickers.</w:t>
        <w:br/>
        <w:t xml:space="preserve">   - **Advantage**: Provides flexibility and personalization in documenting milestones, enhancing usability for growing families.</w:t>
        <w:br/>
        <w:br/>
        <w:t>3. **Collaborative Family Input**:</w:t>
        <w:br/>
        <w:t xml:space="preserve">   - **Unique Aspect**: Activity pages with prompts for collective family contributions and creativity guidelines.</w:t>
        <w:br/>
        <w:t xml:space="preserve">   - **Advantage**: Facilitates family interaction and inclusivity, making the memory book a shared experience.</w:t>
        <w:br/>
        <w:br/>
        <w:t>4. **Memory Prompts and Writing Guides**:</w:t>
        <w:br/>
        <w:t xml:space="preserve">   - **Unique Aspect**: Pre-printed prompt cards and an illustrated guidebook.</w:t>
        <w:br/>
        <w:t xml:space="preserve">   - **Advantage**: Assists families in capturing rich, detailed memories, thus preserving emotional depth.</w:t>
        <w:br/>
        <w:br/>
        <w:t>5. **Handmade and Artisan Touches**:</w:t>
        <w:br/>
        <w:t xml:space="preserve">   - **Unique Aspect**: Collaboration with local artisans for unique book elements.</w:t>
        <w:br/>
        <w:t xml:space="preserve">   - **Advantage**: Adds a unique, personalized touch and supports local craftsmanship, setting it apart in terms of quality and aesthetics.</w:t>
        <w:br/>
        <w:br/>
        <w:t>6. **Memento Pockets and Keepsake Envelopes**:</w:t>
        <w:br/>
        <w:t xml:space="preserve">   - **Unique Aspect**: Durable, eco-friendly materials for memory storage sections.</w:t>
        <w:br/>
        <w:t xml:space="preserve">   - **Advantage**: Organizational tools within the book itself, enhancing the practicality and longevity of memorable items.</w:t>
        <w:br/>
        <w:br/>
        <w:t>7. **Yearly Update Sections**:</w:t>
        <w:br/>
        <w:t xml:space="preserve">   - **Unique Aspect**: Perforated, removable pages for updates.</w:t>
        <w:br/>
        <w:t xml:space="preserve">   - **Advantage**: Facilitates the continuous updating of the book, reflecting the evolving nature of family stories.</w:t>
        <w:br/>
        <w:br/>
        <w:t>8. **Quality Materials**:</w:t>
        <w:br/>
        <w:t xml:space="preserve">   - **Unique Aspect**: Sustainable and durable materials for construction.</w:t>
        <w:br/>
        <w:t xml:space="preserve">   - **Advantage**: Environmentally friendly approach with a focus on longevity and high-quality materials.</w:t>
        <w:br/>
        <w:br/>
        <w:t>9. **Interactive Questionnaires and Surveys**:</w:t>
        <w:br/>
        <w:t xml:space="preserve">   - **Unique Aspect**: Game-like questionnaires with engaging stickers.</w:t>
        <w:br/>
        <w:t xml:space="preserve">   - **Advantage**: Makes memory recording a fun and interactive family activity, increasing participation.</w:t>
        <w:br/>
        <w:br/>
        <w:t>10. **Illustrated Family Tree**:</w:t>
        <w:br/>
        <w:t xml:space="preserve">    - **Unique Aspect**: Custom illustrations by local artists with photo slots.</w:t>
        <w:br/>
        <w:t xml:space="preserve">    - **Advantage**: Adds a visually appealing and personal touch to family history documentation.</w:t>
        <w:br/>
        <w:br/>
        <w:t>11. **Recipe Sharing Section**:</w:t>
        <w:br/>
        <w:t xml:space="preserve">    - **Unique Aspect**: Removable recipe cards with seasonal additions.</w:t>
        <w:br/>
        <w:t xml:space="preserve">    - **Advantage**: Preserves family recipes in an organized, accessible way, enhancing the cultural richness of the memory book.</w:t>
        <w:br/>
        <w:br/>
        <w:t>12. **DIY Craft Sections**:</w:t>
        <w:br/>
        <w:t xml:space="preserve">    - **Unique Aspect**: Craft starter kits and printed tutorials.</w:t>
        <w:br/>
        <w:t xml:space="preserve">    - **Advantage**: Encourages hands-on family activities, fostering creativity and bond-building.</w:t>
        <w:br/>
        <w:br/>
        <w:t>### Summary</w:t>
        <w:br/>
        <w:br/>
        <w:t>This proposal leverages numerous innovative features that distinguish it from traditional and modern memory book solutions. **Its unique combination of customizable themes, milestone markers, collaborative content, high-quality materials, and sustainable practices ensures practicality and feasibility.** Furthermore, it emphasizes family involvement, artistic personalization, and environmental consciousness, meeting contemporary interests and needs.</w:t>
        <w:br/>
        <w:br/>
        <w:t>By addressing gaps in existing products—such as lack of detailed customization, collaborative flexibility, and eco-friendly materials—this concept provides a novel, enriched approach to capturing and preserving family memories.</w:t>
      </w:r>
    </w:p>
    <w:p>
      <w:pPr>
        <w:pStyle w:val="Heading1"/>
      </w:pPr>
      <w:r>
        <w:rPr>
          <w:sz w:val="30"/>
        </w:rPr>
        <w:t>4. Vocal Elevate Series</w:t>
      </w:r>
    </w:p>
    <w:p>
      <w:pPr>
        <w:pStyle w:val="ListBullet2"/>
      </w:pPr>
      <w:r>
        <w:t>Rating: 8</w:t>
      </w:r>
    </w:p>
    <w:p>
      <w:pPr>
        <w:pStyle w:val="ListBullet2"/>
      </w:pPr>
      <w:r>
        <w:t>Monetization: Offer tiered subscriptions, pro sessions, and certification in collaboration with educational institutions.</w:t>
      </w:r>
    </w:p>
    <w:p>
      <w:pPr>
        <w:pStyle w:val="ListBullet2"/>
      </w:pPr>
      <w:r>
        <w:t>Explanation: The innovation is highly comprehensive, blending accessibility, customization, and holistic approaches effectively.</w:t>
      </w:r>
    </w:p>
    <w:p>
      <w:pPr>
        <w:pStyle w:val="ListBullet2"/>
      </w:pPr>
      <w:r>
        <w:t>Novelty Description: ### Comparison with Existing Solutions</w:t>
        <w:br/>
        <w:br/>
        <w:t>Several voice training programs and workshops exist, but the proposed **Comprehensive Voice Workshop Series** introduces unique features and improvements that distinguish it from current market offerings. Here is a comparison highlighting its novel aspects:</w:t>
        <w:br/>
        <w:br/>
        <w:t>### Customized Vocal Profiles</w:t>
        <w:br/>
        <w:br/>
        <w:t>#### Existing Solutions:</w:t>
        <w:br/>
        <w:t>1. **Voice Analysis Sessions**:</w:t>
        <w:br/>
        <w:t xml:space="preserve">   - Many programs offer in-person training, limiting accessibility.</w:t>
        <w:br/>
        <w:t xml:space="preserve">   - Virtual options can be less immersive and comprehensive.</w:t>
        <w:br/>
        <w:br/>
        <w:t>2. **Tailored Exercise Plans**:</w:t>
        <w:br/>
        <w:t xml:space="preserve">   - Typically available through printed materials or standard mobile applications without dynamic updates or customization.</w:t>
        <w:br/>
        <w:br/>
        <w:t>#### Unique Features and Improvements:</w:t>
        <w:br/>
        <w:t>1. **Voice Analysis Sessions**:</w:t>
        <w:br/>
        <w:t xml:space="preserve">   - **Hybrid Accessibility**: The proposed solution offers both in-person and virtual sessions, covering a broader geographical range without significant initial investment.</w:t>
        <w:br/>
        <w:t xml:space="preserve">   - **Mobile-Friendly Access**: Ensures participants can engage with their training anytime, anywhere through a dedicated app or web platform.</w:t>
        <w:br/>
        <w:br/>
        <w:t>2. **Tailored Exercise Plans**:</w:t>
        <w:br/>
        <w:t xml:space="preserve">   - **Dynamic Updates**: Daily reminders and tips via app notifications, emails, or text messages ensure continuous engagement and adaptability to individual progress.</w:t>
        <w:br/>
        <w:br/>
        <w:t>### Holistic Approach to Voice and Presence</w:t>
        <w:br/>
        <w:br/>
        <w:t>#### Existing Solutions:</w:t>
        <w:br/>
        <w:t>3. **Body and Breath Work**:</w:t>
        <w:br/>
        <w:t xml:space="preserve">   - Generally limited to in-person classes and basic recorded sessions, lacking integration with broader wellness components.</w:t>
        <w:br/>
        <w:br/>
        <w:t>4. **Articulation and Diction Drills**:</w:t>
        <w:br/>
        <w:t xml:space="preserve">   - Often delivered through traditional classroom setups or static online content without regular updates or personalization.</w:t>
        <w:br/>
        <w:br/>
        <w:t>#### Unique Features and Improvements:</w:t>
        <w:br/>
        <w:t>3. **Body and Breath Work**:</w:t>
        <w:br/>
        <w:t xml:space="preserve">   - **Mindfulness Integration**: Combines voice training with holistic wellness practices such as guided meditation and mindfulness, accessible through a mobile app.</w:t>
        <w:br/>
        <w:t xml:space="preserve">   - **Wellness Packages**: Offers an inclusive approach integrating nutrition advice and stress management tips, enhancing overall personal development.</w:t>
        <w:br/>
        <w:br/>
        <w:t>4. **Articulation and Diction Drills**:</w:t>
        <w:br/>
        <w:t xml:space="preserve">   - **Interactive and Regular Updates**: Daily tips delivered through email newsletters or SMS ensure ongoing engagement and improvement.</w:t>
        <w:br/>
        <w:br/>
        <w:t>### Narrative and Storytelling Techniques</w:t>
        <w:br/>
        <w:br/>
        <w:t>#### Existing Solutions:</w:t>
        <w:br/>
        <w:t>5. **Story Circle Workshops**:</w:t>
        <w:br/>
        <w:t xml:space="preserve">   - Often limited to sporadic in-person sessions without a strong community-building component.</w:t>
        <w:br/>
        <w:br/>
        <w:t>6. **Improvisation Exercises**:</w:t>
        <w:br/>
        <w:t xml:space="preserve">   - Typically delivered in a classroom setting, missing out on the flexibility of virtual environments.</w:t>
        <w:br/>
        <w:br/>
        <w:t>#### Unique Features and Improvements:</w:t>
        <w:br/>
        <w:t>5. **Story Circle Workshops**:</w:t>
        <w:br/>
        <w:t xml:space="preserve">   - **Community Building**: Utilizes online forums or social media groups for continuous engagement, allowing for ongoing community interaction and support.</w:t>
        <w:br/>
        <w:br/>
        <w:t>6. **Improvisation Exercises**:</w:t>
        <w:br/>
        <w:t xml:space="preserve">   - **Interactive Virtual Sessions**: Conducted through video conferencing with breakout rooms, maintaining the interactive and spontaneous nature of improv exercises even in virtual settings.</w:t>
        <w:br/>
        <w:br/>
        <w:t>### Cultural and Linguistic Sensitivity Training</w:t>
        <w:br/>
        <w:br/>
        <w:t>#### Existing Solutions:</w:t>
        <w:br/>
        <w:t>7. **Accent Moderation Workshops**:</w:t>
        <w:br/>
        <w:t xml:space="preserve">   - Often focus solely on accent reduction without a broader cultural appreciation.</w:t>
        <w:br/>
        <w:br/>
        <w:t>8. **Multilingual Support**:</w:t>
        <w:br/>
        <w:t xml:space="preserve">   - Limited availability of multilingual support or culturally diverse materials.</w:t>
        <w:br/>
        <w:br/>
        <w:t>#### Unique Features and Improvements:</w:t>
        <w:br/>
        <w:t>7. **Accent Moderation Workshops**:</w:t>
        <w:br/>
        <w:t xml:space="preserve">   - **Inclusive Approach**: Values and integrates diverse accents, focusing on clear communication rather than accent elimination.</w:t>
        <w:br/>
        <w:br/>
        <w:t>8. **Multilingual Support**:</w:t>
        <w:br/>
        <w:t xml:space="preserve">   - **Wide Cultural Support**: Engages multilingual instructors and provides culturally sensitive materials, enhancing accessibility and relatability.</w:t>
        <w:br/>
        <w:br/>
        <w:t>### Emotional Voice Integration</w:t>
        <w:br/>
        <w:br/>
        <w:t>#### Existing Solutions:</w:t>
        <w:br/>
        <w:t>9. **Expressive Voice Techniques**:</w:t>
        <w:br/>
        <w:t xml:space="preserve">   - Often superficial, focusing on techniques without deeper emotional integration.</w:t>
        <w:br/>
        <w:br/>
        <w:t>10. **Vocal Journaling**:</w:t>
        <w:br/>
        <w:t xml:space="preserve">    - Rarely emphasized or integrated into structured training programs.</w:t>
        <w:br/>
        <w:br/>
        <w:t>#### Unique Features and Improvements:</w:t>
        <w:br/>
        <w:t>9. **Expressive Voice Techniques**:</w:t>
        <w:br/>
        <w:t xml:space="preserve">   - **Emotion Mapping**: Utilizes interactive digital worksheets and live practice to integrate emotional expression deeply.</w:t>
        <w:br/>
        <w:br/>
        <w:t>10. **Vocal Journaling**:</w:t>
        <w:br/>
        <w:t xml:space="preserve">    - **Regular Guided Prompts**: Weekly or bi-weekly prompts delivered via the app or email, encouraging continuous reflection and emotional growth.</w:t>
        <w:br/>
        <w:br/>
        <w:t>### Expert-Led Masterclasses</w:t>
        <w:br/>
        <w:br/>
        <w:t>#### Existing Solutions:</w:t>
        <w:br/>
        <w:t>11. **Guest Lecturers**:</w:t>
        <w:br/>
        <w:t xml:space="preserve">   - Typically include experts from a single discipline, limiting the breadth of perspectives.</w:t>
        <w:br/>
        <w:br/>
        <w:t>12. **Cross-Disciplinary Insights**:</w:t>
        <w:br/>
        <w:t xml:space="preserve">   - Often missing an interdisciplinary approach, focused solely on vocal techniques.</w:t>
        <w:br/>
        <w:br/>
        <w:t>#### Unique Features and Improvements:</w:t>
        <w:br/>
        <w:t>11. **Guest Lecturers**:</w:t>
        <w:br/>
        <w:t xml:space="preserve">   - **Diverse Experts**: Features lecturers from varied cultural and professional backgrounds, enriching the learning experience.</w:t>
        <w:br/>
        <w:br/>
        <w:t>12. **Cross-Disciplinary Insights**:</w:t>
        <w:br/>
        <w:t xml:space="preserve">   - **Interdisciplinary Approach**: Includes insights from psychology, linguistics, and performing arts, creating a more comprehensive understanding of voice and communication.</w:t>
        <w:br/>
        <w:br/>
        <w:t>### Integration of Creative Arts</w:t>
        <w:br/>
        <w:br/>
        <w:t>#### Existing Solutions:</w:t>
        <w:br/>
        <w:t>13. **Music and Poetry**:</w:t>
        <w:br/>
        <w:t xml:space="preserve">   - Generally separate from voice training, without integration with other exercises.</w:t>
        <w:br/>
        <w:br/>
        <w:t>14. **Theatrical Techniques**:</w:t>
        <w:br/>
        <w:t xml:space="preserve">   - Limited to in-person workshops, lacking the flexibility of virtual interactions.</w:t>
        <w:br/>
        <w:br/>
        <w:t>#### Unique Features and Improvements:</w:t>
        <w:br/>
        <w:t>13. **Music and Poetry**:</w:t>
        <w:br/>
        <w:t xml:space="preserve">   - **Collaborative Projects**: Uses shared digital platforms for collaborative endeavors, fostering creativity and teamwork.</w:t>
        <w:br/>
        <w:br/>
        <w:t>14. **Theatrical Techniques**:</w:t>
        <w:br/>
        <w:t xml:space="preserve">   - **Virtual Role-Playing**: Implements role-playing scenarios in recorded online sessions, facilitating learning and self-evaluation.</w:t>
        <w:br/>
        <w:br/>
        <w:t>### Support for Specific Challenges</w:t>
        <w:br/>
        <w:br/>
        <w:t>#### Existing Solutions:</w:t>
        <w:br/>
        <w:t>15. **Social Anxiety Workshops**:</w:t>
        <w:br/>
        <w:t xml:space="preserve">   - Typically focused on broader group therapy contexts, not tailored to voice training.</w:t>
        <w:br/>
        <w:br/>
        <w:t>16. **Interview and Job-Ready Skills**:</w:t>
        <w:br/>
        <w:t xml:space="preserve">   - Often generic and not specifically integrated with voice training techniques.</w:t>
        <w:br/>
        <w:br/>
        <w:t>#### Unique Features and Improvements:</w:t>
        <w:br/>
        <w:t>15. **Social Anxiety Workshops**:</w:t>
        <w:br/>
        <w:t xml:space="preserve">   - **Safe Spaces**: Small support groups with private online meeting rooms and anonymous chat features enhance comfort and confidentiality.</w:t>
        <w:br/>
        <w:br/>
        <w:t>16. **Interview and Job-Ready Skills**:</w:t>
        <w:br/>
        <w:t xml:space="preserve">   - **Personalized Mock Interviews**: Conducted via video conferencing, with personalized feedback enhancing relevance and effectiveness.</w:t>
        <w:br/>
        <w:br/>
        <w:t>### Long-Term Growth Opportunities</w:t>
        <w:br/>
        <w:br/>
        <w:t>#### Existing Solutions:</w:t>
        <w:br/>
        <w:t>17. **Advanced Modules**:</w:t>
        <w:br/>
        <w:t xml:space="preserve">   - Often lack a structured tiered program for continuous growth.</w:t>
        <w:br/>
        <w:br/>
        <w:t>18. **Certification Programs**:</w:t>
        <w:br/>
        <w:t xml:space="preserve">   - Limited recognition and partnerships with educational institutions.</w:t>
        <w:br/>
        <w:br/>
        <w:t>#### Unique Features and Improvements:</w:t>
        <w:br/>
        <w:t>17. **Advanced Modules**:</w:t>
        <w:br/>
        <w:t xml:space="preserve">   - **Structured Paths**: Offers a tiered subscription model for continuous learning and development.</w:t>
        <w:br/>
        <w:br/>
        <w:t>18. **Certification Programs**:</w:t>
        <w:br/>
        <w:t xml:space="preserve">   - **Recognized Certifications**: Collaborates with educational institutions to ensure program credibility and recognition.</w:t>
        <w:br/>
        <w:br/>
        <w:t>### Sustainability and Social Impact</w:t>
        <w:br/>
        <w:br/>
        <w:t>#### Existing Solutions:</w:t>
        <w:br/>
        <w:t>19. **Scholarship Programs**:</w:t>
        <w:br/>
        <w:t xml:space="preserve">   - Limited to established institutions with higher entry barriers.</w:t>
        <w:br/>
        <w:br/>
        <w:t>20. **Community Outreach**:</w:t>
        <w:br/>
        <w:t xml:space="preserve">   - Often missing or limited in scope and reach.</w:t>
        <w:br/>
        <w:br/>
        <w:t>#### Unique Features and Improvements:</w:t>
        <w:br/>
        <w:t>19. **Scholarship Programs**:</w:t>
        <w:br/>
        <w:t xml:space="preserve">   - **Inclusive Scholarships**: Merit and need-based scholarships with a simple application process enhance accessibility.</w:t>
        <w:br/>
        <w:br/>
        <w:t>20. **Community Outreach**:</w:t>
        <w:br/>
        <w:t xml:space="preserve">   - **Pro Bono Workshops**: Collaborates with nonprofits to reach underserved communities, leveraging existing resources for cost-effective outreach.</w:t>
        <w:br/>
        <w:br/>
        <w:t>### Conclusion</w:t>
        <w:br/>
        <w:br/>
        <w:t>The proposed **Comprehensive Voice Workshop Series** stands out in the market by offering a holistic, inclusive, and technologically integrated approach to voice training. Its unique features, such as hybrid accessibility, daily engagement, interdisciplinary insights, and a strong emphasis on emotional and cultural sensitivity, create a novel and compelling solution for diverse participants. This innovative approach addresses existing gaps and enhances the overall learning experience, making it a standout offering in the voice training landscape.</w:t>
      </w:r>
    </w:p>
    <w:p>
      <w:pPr>
        <w:pStyle w:val="Heading1"/>
      </w:pPr>
      <w:r>
        <w:rPr>
          <w:sz w:val="30"/>
        </w:rPr>
        <w:t>5. Mindful Moments Cards</w:t>
      </w:r>
    </w:p>
    <w:p>
      <w:pPr>
        <w:pStyle w:val="ListBullet2"/>
      </w:pPr>
      <w:r>
        <w:t>Rating: 8</w:t>
      </w:r>
    </w:p>
    <w:p>
      <w:pPr>
        <w:pStyle w:val="ListBullet2"/>
      </w:pPr>
      <w:r>
        <w:t>Monetization: Launch a subscription box with personalized, eco-friendly, and mental health-focused compliment cards.</w:t>
      </w:r>
    </w:p>
    <w:p>
      <w:pPr>
        <w:pStyle w:val="ListBullet2"/>
      </w:pPr>
      <w:r>
        <w:t>Explanation: Combines unique personalization, mental health, sustainability, and community building in one service.</w:t>
      </w:r>
    </w:p>
    <w:p>
      <w:pPr>
        <w:pStyle w:val="ListBullet2"/>
      </w:pPr>
      <w:r>
        <w:t>Novelty Description: ### Comparison with Existing Solutions and Unique Features:</w:t>
        <w:br/>
        <w:br/>
        <w:t>**Existing Solutions in the Market:**</w:t>
        <w:br/>
        <w:br/>
        <w:t>1. **Personalization Platforms:**</w:t>
        <w:br/>
        <w:t xml:space="preserve">   - Companies like Moonpig, Shutterfly, and Vistaprint allow users to customize cards with personal messages, photos, and designs. However, they often rely on pre-set templates and options.</w:t>
        <w:br/>
        <w:br/>
        <w:t>2. **Mental Health and Well-being Cards:**</w:t>
        <w:br/>
        <w:t xml:space="preserve">   - Brands like "Tiny Buddha's Gratitude Journal" and "The Happiness Project" produce cards with positive messages but don't often involve mental health professionals in the creation process.</w:t>
        <w:br/>
        <w:br/>
        <w:t>3. **Sustainability-Focused Brands:**</w:t>
        <w:br/>
        <w:t xml:space="preserve">   - Companies like Paper Culture use eco-friendly materials. However, the integration of incentives for recycling and full circular economies are less common.</w:t>
        <w:br/>
        <w:br/>
        <w:t>4. **Subscription and Experience-Based Services:**</w:t>
        <w:br/>
        <w:t xml:space="preserve">   - Subscription boxes like FabFitFun and Birchbox provide themed experiences but are not focused on cards or community building.</w:t>
        <w:br/>
        <w:br/>
        <w:t>5. **Artisan and Limited Edition Cards:**</w:t>
        <w:br/>
        <w:t xml:space="preserve">   - Some companies collaborate with artists for limited editions (Papyrus, Rifle Paper Co.), but the frequency of new collections and collaborative processes can vary greatly.</w:t>
        <w:br/>
        <w:br/>
        <w:t>6. **Event and Workshop Hosting:**</w:t>
        <w:br/>
        <w:t xml:space="preserve">   - There are craft-focused workshops, often organized by community centers or hobby stores, but less commonly integrated as a core business model for postcard companies.</w:t>
        <w:br/>
        <w:br/>
        <w:t>**Unique Features and Improvements:**</w:t>
        <w:br/>
        <w:br/>
        <w:t>1. **Enhanced Customization:**</w:t>
        <w:br/>
        <w:t xml:space="preserve">   - **Color, Font, and Personal Notes:** Unlike many existing services, our platform offers more personalized customization by integrating user-selected colors, fonts, and personal notes through an easy-to-use online interface and local print shop partnerships.</w:t>
        <w:br/>
        <w:t xml:space="preserve">   - **Handwriting Replication:** Digitizing and using customers' handwriting for personalization adds a unique emotional touch not commonly found in existing solutions.</w:t>
        <w:br/>
        <w:br/>
        <w:t>2. **Mental Health and Well-being Integration:**</w:t>
        <w:br/>
        <w:t xml:space="preserve">   - **Encouraging Messages:** Direct collaboration with psychologists and mental health experts to craft targeted, uplifting messages provides a depth of care and authenticity.</w:t>
        <w:br/>
        <w:t xml:space="preserve">   - **Evidence-Based Advice and QR Code Linkages:** Including brief, actionable mental health tips vetted by professionals, plus QR codes for extended resources, sets this service apart as supportive and educational.</w:t>
        <w:br/>
        <w:br/>
        <w:t>3. **Sustainability Commitment:**</w:t>
        <w:br/>
        <w:t xml:space="preserve">   - **Recyclable Packaging and Mail-in Programs:** Providing clear recycling solutions and tangible incentives such as discounts fosters environmental responsibility and customer loyalty, going beyond regular eco-friendly claims.</w:t>
        <w:br/>
        <w:t xml:space="preserve">   - **Incentives for Recycling:** By rewarding recycling actions, the service actively promotes sustainable practices, creating a closed-loop system.</w:t>
        <w:br/>
        <w:br/>
        <w:t>4. **Memorable Experiences:**</w:t>
        <w:br/>
        <w:t xml:space="preserve">   - **Unboxing and Themed Boxes:** The focus on a delightful unboxing process and curated themed experience boxes ensures each interaction is memorable and meaningful.</w:t>
        <w:br/>
        <w:t xml:space="preserve">   - **Surprise Elements:** Including hidden messages or small gifts adds an extra layer of delight to the customer experience.</w:t>
        <w:br/>
        <w:br/>
        <w:t>5. **Community Building:**</w:t>
        <w:br/>
        <w:t xml:space="preserve">   - **Memberships and Clubs:** Offering memberships and forming a community forum for exchanging ideas and cards differentiates the service by creating a supportive network of users.</w:t>
        <w:br/>
        <w:t xml:space="preserve">   - **Compliment Exchange Events:** Organizing local or virtual events fosters direct community engagement, making the service more interactive and communal.</w:t>
        <w:br/>
        <w:br/>
        <w:t>6. **Artisan Collaborations and Limited Editions:**</w:t>
        <w:br/>
        <w:t xml:space="preserve">   - **Regular Limited Editions:** Frequent, artist-collaborated limited-edition collections underscore exclusivity and support for the arts, enhancing brand allure.</w:t>
        <w:br/>
        <w:t xml:space="preserve">   - **Storytelling:** Sharing artists' stories with each collection can build a deeper connection with the product.</w:t>
        <w:br/>
        <w:br/>
        <w:t>7. **Workshops and Events:**</w:t>
        <w:br/>
        <w:t xml:space="preserve">   - **Creativity Workshops:** Regularly hosting workshops for creating personalized cards positions the company as both a product vendor and a creative hub.</w:t>
        <w:br/>
        <w:t xml:space="preserve">   - **Pop-up Events:** Regularly organizing these events in collaboration with community groups broadens outreach and engages the local customer base.</w:t>
        <w:br/>
        <w:br/>
        <w:t>8. **Eco-Friendly Tokens:**</w:t>
        <w:br/>
        <w:t xml:space="preserve">   - **Supportive Tokens:** Including small, meaningful, and sustainable tokens with orders provides added value and aligns with eco-friendly principles.</w:t>
        <w:br/>
        <w:br/>
        <w:t>9. **Story Sharing and Social Proof:**</w:t>
        <w:br/>
        <w:t xml:space="preserve">   - **Social Media Engagement:** Encouraging users to share experiences and featuring those stories actively builds social proof and fosters a sense of community.</w:t>
        <w:br/>
        <w:t xml:space="preserve">   - **Recognition Contests:** Regular contests for impactful stories reward engagement and positive sharing, enhancing customer loyalty.</w:t>
        <w:br/>
        <w:br/>
        <w:t>10. **Boosting Accessibility:**</w:t>
        <w:br/>
        <w:t xml:space="preserve">    - **Braille Options and High-Contrast Templates:** Offering accessible formats like braille and easy-to-read templates ensures inclusivity, setting the service apart by addressing a wider range of customer needs.</w:t>
        <w:br/>
        <w:br/>
        <w:t>### Conclusion:</w:t>
        <w:br/>
        <w:br/>
        <w:t>While existing solutions do offer aspects of personalization, mental health awareness, sustainability, and community engagement, this refined idea uniquely combines these elements into a cohesive, user-centric service that prioritizes deep personalization, mental health support, and sustainability, all while fostering a vibrant community. By focusing on practical yet innovative approaches within current technological capabilities and market trends, the service stands out as a novel, engaging, and impactful offering in the compliment card market.</w:t>
      </w:r>
    </w:p>
    <w:p>
      <w:pPr>
        <w:pStyle w:val="Heading1"/>
      </w:pPr>
      <w:r>
        <w:rPr>
          <w:sz w:val="30"/>
        </w:rPr>
        <w:t>6. EcoRise Steps</w:t>
      </w:r>
    </w:p>
    <w:p>
      <w:pPr>
        <w:pStyle w:val="ListBullet2"/>
      </w:pPr>
      <w:r>
        <w:t>Rating: 8</w:t>
      </w:r>
    </w:p>
    <w:p>
      <w:pPr>
        <w:pStyle w:val="ListBullet2"/>
      </w:pPr>
      <w:r>
        <w:t>Monetization: Create eco-focused office design consultancy and premium eco-friendly furniture line.</w:t>
      </w:r>
    </w:p>
    <w:p>
      <w:pPr>
        <w:pStyle w:val="ListBullet2"/>
      </w:pPr>
      <w:r>
        <w:t>Explanation: Rating: 8/10 - Unique features and holistic sustainability; could face implementation challenges.</w:t>
      </w:r>
    </w:p>
    <w:p>
      <w:pPr>
        <w:pStyle w:val="ListBullet2"/>
      </w:pPr>
      <w:r>
        <w:t>Novelty Description: ### Comparison with Existing Solutions</w:t>
        <w:br/>
        <w:br/>
        <w:t>In the current market, many workplaces and commercial buildings prioritize employee well-being and sustainability. There are a few concepts and designs that incorporate eco-friendly materials, focus on ergonomic comfort, or emphasize flexibility in a hybrid work environment. However, "Elevated Elegance: Status Stairs 2.0" stands out due to its comprehensive, multi-faceted approach that integrates several unique features and improvements:</w:t>
        <w:br/>
        <w:br/>
        <w:t>#### Eco-friendly Differentiated Aesthetics</w:t>
        <w:br/>
        <w:t>- **Existing Solutions**: Some buildings use recycled materials and low-VOC paints, but often in a uniform manner without considering the floor-specific differentiation.</w:t>
        <w:br/>
        <w:t>- **Unique Features**:</w:t>
        <w:br/>
        <w:t xml:space="preserve">  - **Initial Floors**: Emphasis on minimalism with eco-friendly materials.</w:t>
        <w:br/>
        <w:t xml:space="preserve">  - **Middle Floors**: Active use of living moss walls and art installations from local eco-friendly artists.</w:t>
        <w:br/>
        <w:t xml:space="preserve">  - **Top Floors**: High-end, sustainably sourced luxury materials.</w:t>
        <w:br/>
        <w:t>- **Improvements**: Floor-specific designs that enhance the sensory and aesthetic experience while promoting sustainability at each level.</w:t>
        <w:br/>
        <w:br/>
        <w:t>#### Enhanced Sensory Experience</w:t>
        <w:br/>
        <w:t>- **Existing Solutions**: Commonly, energy-efficient lighting and basic soundproofing are used, but they may lack customization and sustainable sourcing.</w:t>
        <w:br/>
        <w:t>- **Unique Features**:</w:t>
        <w:br/>
        <w:t xml:space="preserve">  - **Lighting**: Adoption of energy-efficient LEDs with smart skylights.</w:t>
        <w:br/>
        <w:t xml:space="preserve">  - **Acoustics**: Use of recycled and sustainable sound-absorbing materials.</w:t>
        <w:br/>
        <w:t>- **Improvements**: Flexible and dynamic lighting systems adapt throughout the day, and soundproofing uses sustainable materials for an eco-friendly environment.</w:t>
        <w:br/>
        <w:br/>
        <w:t>#### Holistic Comfort &amp; Well-being</w:t>
        <w:br/>
        <w:t>- **Existing Solutions**: Ergonomic design and air purification exist but are often not integrated holistically.</w:t>
        <w:br/>
        <w:t>- **Unique Features**:</w:t>
        <w:br/>
        <w:t xml:space="preserve">  - **Ergonomic Steps**: Cushioned ergonomic steps made from sustainable materials to reduce joint stress.</w:t>
        <w:br/>
        <w:t xml:space="preserve">  - **Air Quality**: Biophilic design with extensive indoor plant use and natural air-purifying systems.</w:t>
        <w:br/>
        <w:t xml:space="preserve">  - **Refill Stations**: Provision of reusable bottle fillers and organic refreshments.</w:t>
        <w:br/>
        <w:t>- **Improvements**: Combines various ergonomic and eco-friendly solutions into a cohesive strategy to enhance physical and mental well-being.</w:t>
        <w:br/>
        <w:br/>
        <w:t>#### Purpose-Driven Motivational &amp; Interactive Elements</w:t>
        <w:br/>
        <w:t>- **Existing Solutions**: Motivational quotes and writable surfaces exist, but tend to be static and not focused on sustainability.</w:t>
        <w:br/>
        <w:t>- **Unique Features**:</w:t>
        <w:br/>
        <w:t xml:space="preserve">  - **Inspirational Quotes**: Use of renewable materials for engravings focusing on career growth and well-being.</w:t>
        <w:br/>
        <w:t xml:space="preserve">  - **Interactive Walls**: Non-toxic, eco-friendly writable surfaces and marking tools.</w:t>
        <w:br/>
        <w:t>- **Improvements**: Incorporation of sustainability into motivational and interactive elements, creating a dynamic and engaging space.</w:t>
        <w:br/>
        <w:br/>
        <w:t>#### Revised Dedicated Zones</w:t>
        <w:br/>
        <w:t>- **Existing Solutions**: Relaxation areas and workspace pods exist but are often not optimized or sustainably designed.</w:t>
        <w:br/>
        <w:t>- **Unique Features**:</w:t>
        <w:br/>
        <w:t xml:space="preserve">  - **Rest &amp; Relaxation**: Sustainable furniture, natural scents, and soft greenery for a complete relaxation experience.</w:t>
        <w:br/>
        <w:t xml:space="preserve">  - **Workspace Pods**: Ergonomic and sustainably crafted furniture, noise-canceling materials, and optimized natural light.</w:t>
        <w:br/>
        <w:t xml:space="preserve">  - **Activity Zones**: Community libraries focused on sustainable living.</w:t>
        <w:br/>
        <w:t>- **Improvements**: Enhanced sustainability and holistic approach in dedicated zones, promoting relaxation, productivity, and eco-literacy.</w:t>
        <w:br/>
        <w:br/>
        <w:t>#### Biophilic Custom Themes</w:t>
        <w:br/>
        <w:t>- **Existing Solutions**: Limited use of biophilic design or seasonal themes.</w:t>
        <w:br/>
        <w:t>- **Unique Features**:</w:t>
        <w:br/>
        <w:t xml:space="preserve">  - **Cultural &amp; Artistic Themes**: Sustainable art and decor inspired by global ecosystems.</w:t>
        <w:br/>
        <w:t xml:space="preserve">  - **Seasonal Refreshment**: Naturally sourced seasonal decorations.</w:t>
        <w:br/>
        <w:t>- **Improvements**: Provides an evolving and engaging environment, boosting cultural and environmental awareness while minimizing impact.</w:t>
        <w:br/>
        <w:br/>
        <w:t>### Additional Benefits Over Existing Solutions</w:t>
        <w:br/>
        <w:t>1. **Environmental Sustainability**: Offers a deeper commitment to sustainable practices by using renewable and recycled materials consistently throughout the design.</w:t>
        <w:br/>
        <w:t>2. **Employee Health**: Comprehensive focus on both physical ergonomics and mental well-being through a combination of design elements and indoor air quality enhancements.</w:t>
        <w:br/>
        <w:t>3. **Inclusivity**: Diverse cultural themes enhance the inclusive atmosphere, promoting a better understanding and acceptance.</w:t>
        <w:br/>
        <w:t>4. **Flexibility &amp; Hybrid Work**: Advanced, well-integrated workspace designs support the transition and functionality of hybrid work models more effectively than many existing solutions.</w:t>
        <w:br/>
        <w:br/>
        <w:t>### Conclusion</w:t>
        <w:br/>
        <w:t>"Elevated Elegance: Status Stairs 2.0" differentiates itself from current market solutions with its extensive, floor-specific, and purpose-driven approach. It innovatively combines sustainability, well-being, and inclusivity into practical design elements while leveraging natural materials and ergonomic designs, making it a standout solution for modern work environments.</w:t>
      </w:r>
    </w:p>
    <w:p>
      <w:pPr>
        <w:pStyle w:val="Heading1"/>
      </w:pPr>
      <w:r>
        <w:rPr>
          <w:sz w:val="30"/>
        </w:rPr>
        <w:t>7. PupVision Plus</w:t>
      </w:r>
    </w:p>
    <w:p>
      <w:pPr>
        <w:pStyle w:val="ListBullet2"/>
      </w:pPr>
      <w:r>
        <w:t>Rating: 7</w:t>
      </w:r>
    </w:p>
    <w:p>
      <w:pPr>
        <w:pStyle w:val="ListBullet2"/>
      </w:pPr>
      <w:r>
        <w:t>Monetization: Offer subscriptions with interactive toys and scent modules, personal messages, and user-generated content.</w:t>
      </w:r>
    </w:p>
    <w:p>
      <w:pPr>
        <w:pStyle w:val="ListBullet2"/>
      </w:pPr>
      <w:r>
        <w:t>Explanation: PupVision 2.0 excels with multi-sensory integration, enriched content, and interactive elements unavailable in competitors.</w:t>
      </w:r>
    </w:p>
    <w:p>
      <w:pPr>
        <w:pStyle w:val="ListBullet2"/>
      </w:pPr>
      <w:r>
        <w:t>Novelty Description: ### Comparison with Existing Market Solutions and Unique Enhancements of PupVision 2.0</w:t>
        <w:br/>
        <w:br/>
        <w:t>The current market for canine entertainment includes offerings like DogTV and various YouTube channels that provide visual and auditory content targeted at dogs. However, PupVision 2.0 introduces a suite of features that distinguish it from these existing solutions by focusing on a more holistic multi-sensory and interactive approach without relying on advanced technologies such as AI, AR/VR, or blockchain. Below are the comparisons and unique enhancements:</w:t>
        <w:br/>
        <w:br/>
        <w:t>### Comparison to DogTV and Other Similar Platforms</w:t>
        <w:br/>
        <w:br/>
        <w:t>**DogTV:**</w:t>
        <w:br/>
        <w:t>- **Visual and Auditory Stimuli:** Focuses primarily on video content designed to relax or stimulate dogs, including specific color contrasts and sounds.</w:t>
        <w:br/>
        <w:t>- **Content Types:** Offers categories like relaxation, stimulation, and exposure (to desensitize dogs to common fears).</w:t>
        <w:br/>
        <w:t>- **Subscription-Based Model:** Offers on-demand content accessible via subscription, providing convenience for pet owners.</w:t>
        <w:br/>
        <w:br/>
        <w:t>### Unique Features and Improvements of PupVision 2.0</w:t>
        <w:br/>
        <w:br/>
        <w:t>#### **1. Enhanced Rotational Content Schedule:**</w:t>
        <w:br/>
        <w:t>- **Morning Energizers:** Designed to provide a high-energy start to the day with interactive sequences and diverse camera angles, surpassing the typical static visuals found in current channels.</w:t>
        <w:br/>
        <w:t>- **Midday Engagement:** Incorporates problem-solving segments with scent integration and nature walks, unlike DogTV which doesn’t specifically focus on sensory puzzles or varied environmental stimulation.</w:t>
        <w:br/>
        <w:t>- **Evening Relaxation:** Includes ASMR elements and narrated bedtime stories, providing a broader range of calming content compared to existing solutions.</w:t>
        <w:br/>
        <w:br/>
        <w:t>#### **2. Advancement in Multi-Sensory Integration:**</w:t>
        <w:br/>
        <w:t>- **Integrated Scent Modules:** While DogTV focuses on visual and auditory stimuli, PupVision 2.0 integrates an optional device that releases scents like ocean breeze and forest pine, creating an immersive sensory environment.</w:t>
        <w:br/>
        <w:t>- **Interactive Toys Linkage:** PupVision 2.0 introduces toys that react to broadcasted content, offering synchronized physical activity—a feature not presently available in other canine TV solutions.</w:t>
        <w:br/>
        <w:br/>
        <w:t>#### **3. Enriched Content Themes:**</w:t>
        <w:br/>
        <w:t>- **Animal Sounds Symphony:** Expands auditory stimuli with a wide array of ecosystem sounds—enhancing auditory diversity beyond what is offered by other channels.</w:t>
        <w:br/>
        <w:t>- **Canine Companions:** Narratives featuring diverse dog breeds to provide comfort and social learning—a step ahead in developing complex, engaging content tailored for dogs.</w:t>
        <w:br/>
        <w:t>- **Command Training Sessions:** Improved visual aids for training, providing a direct educational benefit that existing channels may touch upon but do not extensively focus on.</w:t>
        <w:br/>
        <w:br/>
        <w:t>#### **4. Enhanced Owner Interaction Segments:**</w:t>
        <w:br/>
        <w:t>- **Align Ears (Sync Moments):** Promotes bonding by coordinating interactive moments with owners around popular break schedules, tackling separation anxiety more effectively than existing models.</w:t>
        <w:br/>
        <w:t>- **Message for Pooch:** Allows owners to send personalized messages through a simple mobile app, creating a personal connection that goes beyond passive content delivery.</w:t>
        <w:br/>
        <w:br/>
        <w:t>#### **5. Expanded Educational Content for Dogs:**</w:t>
        <w:br/>
        <w:t>- **Body Language Masterclass:** Addresses communication by teaching dogs about human gestures, reducing miscommunication—a unique educational approach not prevalent in the market.</w:t>
        <w:br/>
        <w:t>- **Historical Hounds:** Engages both dogs and owners with historical content about famous dogs, fostering a richer content experience compared to existing static videos.</w:t>
        <w:br/>
        <w:br/>
        <w:t>### Additional Features</w:t>
        <w:br/>
        <w:br/>
        <w:t>#### 1. **Bilingual Content Options:**</w:t>
        <w:br/>
        <w:t>- **Multi-Language Support:** Offers commands and human voices in various languages, accommodating a wider audience and surpassing the typically monolingual offerings.</w:t>
        <w:br/>
        <w:t xml:space="preserve">  </w:t>
        <w:br/>
        <w:t>#### 2. **Seasonal and Event-based Programming:**</w:t>
        <w:br/>
        <w:t>- **Timely Content:** Features special programming during holidays and events to keep content fresh and relevant, ensuring continued engagement.</w:t>
        <w:br/>
        <w:br/>
        <w:t>#### 3. **Health and Wellness Segments:**</w:t>
        <w:br/>
        <w:t>- **Comprehensive Care Tips:** Provides short, accessible segments on dog health, promoting well-being beyond entertainment, addressing an area often overlooked by competitors.</w:t>
        <w:br/>
        <w:br/>
        <w:t>#### 4. **Community-Driven Content:**</w:t>
        <w:br/>
        <w:t>- **User-Generated Submissions:** Allows dog owners to contribute videos, creating a community-oriented platform and facilitating user engagement—a characteristic not typically emphasized in existing channels.</w:t>
        <w:br/>
        <w:br/>
        <w:t>### Conclusion</w:t>
        <w:br/>
        <w:br/>
        <w:t>PupVision 2.0 stands out through its multi-sensory integration, interactive elements, enriched and educational content themes, and enhanced owner interaction capabilities. By incorporating rotational schedules that reflect the natural needs of dogs throughout the day, a diverse array of stimuli, and personal touchpoints for owners, PupVision 2.0 goes beyond the basic auditory and visual content of existing solutions, offering a comprehensive, engaging, and practical approach to canine entertainment and well-being.</w:t>
      </w:r>
    </w:p>
    <w:p>
      <w:pPr>
        <w:pStyle w:val="Heading1"/>
      </w:pPr>
      <w:r>
        <w:rPr>
          <w:sz w:val="30"/>
        </w:rPr>
        <w:t>8. Paws &amp; Parent Pathways</w:t>
      </w:r>
    </w:p>
    <w:p>
      <w:pPr>
        <w:pStyle w:val="ListBullet2"/>
      </w:pPr>
      <w:r>
        <w:t>Rating: 7</w:t>
      </w:r>
    </w:p>
    <w:p>
      <w:pPr>
        <w:pStyle w:val="ListBullet2"/>
      </w:pPr>
      <w:r>
        <w:t>Monetization: Create a subscription-based platform offering mentorship, niche groups, events, and resources for pet owners and parents.</w:t>
      </w:r>
    </w:p>
    <w:p>
      <w:pPr>
        <w:pStyle w:val="ListBullet2"/>
      </w:pPr>
      <w:r>
        <w:t>Explanation: A unique and comprehensive approach, integrating personalized mentorship and family engagement.</w:t>
      </w:r>
    </w:p>
    <w:p>
      <w:pPr>
        <w:pStyle w:val="ListBullet2"/>
      </w:pPr>
      <w:r>
        <w:t>Novelty Description: To compare the proposed idea with existing solutions and highlight its unique aspects, we need to look at what is currently available in the market for pet owners and parenting communities, and then emphasize the innovative approaches that make this community distinct.</w:t>
        <w:br/>
        <w:br/>
        <w:t>### Existing Solutions in the Market:</w:t>
        <w:br/>
        <w:br/>
        <w:t>1. **General Pet Owner Communities:**</w:t>
        <w:br/>
        <w:t xml:space="preserve">   - Platforms like PetSmart and Petco communities offer forums for pet owners to share experiences and advice.</w:t>
        <w:br/>
        <w:t xml:space="preserve">   - Apps like Dogster and Rover connect dog owners for pet sitting and dog walking services.</w:t>
        <w:br/>
        <w:br/>
        <w:t>2. **Specialized Dog Owner Groups:**</w:t>
        <w:br/>
        <w:t xml:space="preserve">   - Breed-specific clubs and forums (e.g., Golden Retriever Club of America) offer spaces for owners of specific dog breeds to connect.</w:t>
        <w:br/>
        <w:t xml:space="preserve">   - Social media groups (Facebook groups for dog lovers) provide a place for dog owners to share tips and stories.</w:t>
        <w:br/>
        <w:br/>
        <w:t>3. **Parental Support Networks:**</w:t>
        <w:br/>
        <w:t xml:space="preserve">   - Organizations like MOPS (Mothers of Preschoolers) provide support but focus primarily on mothers.</w:t>
        <w:br/>
        <w:t xml:space="preserve">   - Dads groups like City Dads Group offer support networks and playdates for fathers and their children.</w:t>
        <w:br/>
        <w:br/>
        <w:t>### Unique Features and Improvements of the Proposed Community:</w:t>
        <w:br/>
        <w:br/>
        <w:t>1. **Personalized Experience and Simplification:**</w:t>
        <w:br/>
        <w:t xml:space="preserve">   - **Buddy System and Mentorship Program:**</w:t>
        <w:br/>
        <w:t xml:space="preserve">     - **Unique Feature:** Tailored mentorship for balancing pet ownership and parenting, focusing on mental well-being and holistic development rather than just pet care.</w:t>
        <w:br/>
        <w:t xml:space="preserve">     - **Improvement:** Existing pet owner networks often lack personalized mentorship; combining life balance and community connections offers comprehensive support.</w:t>
        <w:br/>
        <w:br/>
        <w:t>2. **Niche Activities and Groups:**</w:t>
        <w:br/>
        <w:t xml:space="preserve">   - **Special Interest Sub-Groups:**</w:t>
        <w:br/>
        <w:t xml:space="preserve">     - **Unique Feature:** Hyper-niche communities cater to very specific interests (e.g., "Urban Dog Owners"), allowing for more relevant advice and connections.</w:t>
        <w:br/>
        <w:t xml:space="preserve">     - **Improvement:** Existing groups are usually broader; hyper-niche focus provides tailored advice and shared experiences for very specific needs.</w:t>
        <w:br/>
        <w:br/>
        <w:t>3. **Creative and Healthy Competition:**</w:t>
        <w:br/>
        <w:t xml:space="preserve">   - **Themed Events and Competitions:**</w:t>
        <w:br/>
        <w:t xml:space="preserve">     - **Unique Feature:** Combining virtual and physical events ensures inclusiveness for remote members while fostering a competitive spirit.</w:t>
        <w:br/>
        <w:t xml:space="preserve">     - **Improvement:** Many communities focus on one or the other; this hybrid approach bridges the gap and keeps engagement high.</w:t>
        <w:br/>
        <w:br/>
        <w:t>4. **Inclusivity and Family Engagement:**</w:t>
        <w:br/>
        <w:t xml:space="preserve">   - **Family-Inclusive Activities:**</w:t>
        <w:br/>
        <w:t xml:space="preserve">     - **Unique Feature:** Events that cater to the entire family, including dog-friendly and kid-friendly activities, encourage family bonding and holistic family experiences.</w:t>
        <w:br/>
        <w:t xml:space="preserve">     - **Improvement:** Typical pet owner groups do not focus on entire family engagement; this inclusivity strengthens family units.</w:t>
        <w:br/>
        <w:br/>
        <w:t>5. **Community Service and Impact:**</w:t>
        <w:br/>
        <w:t xml:space="preserve">   - **Volunteer and Charity Initiatives:**</w:t>
        <w:br/>
        <w:t xml:space="preserve">     - **Unique Feature:** Organized volunteer days and charity drives directly connecting with local needs and shelters.</w:t>
        <w:br/>
        <w:t xml:space="preserve">     - **Improvement:** More integration with local community services and direct action than broader, less focused charitable initiatives in existing groups.</w:t>
        <w:br/>
        <w:br/>
        <w:t>6. **Sustainable and Economic Practices:**</w:t>
        <w:br/>
        <w:t xml:space="preserve">   - **Pop-Up Gear Swaps and Dog Product Market:**</w:t>
        <w:br/>
        <w:t xml:space="preserve">     - **Unique Feature:** Focus on sustainability through gear swaps and promoting eco-friendly products.</w:t>
        <w:br/>
        <w:t xml:space="preserve">     - **Improvement:** Many current solutions focus on new product sponsorships or sales rather than sustainable practices.</w:t>
        <w:br/>
        <w:br/>
        <w:t>7. **Education and Expertise Access:**</w:t>
        <w:br/>
        <w:t xml:space="preserve">   - **Expert Panels and Guest Speakers:**</w:t>
        <w:br/>
        <w:t xml:space="preserve">     - **Unique Feature:** Regular interactive sessions with experts and recording shared knowledge.</w:t>
        <w:br/>
        <w:t xml:space="preserve">     - **Improvement:** More structured and regular access to expert knowledge compared to sporadic and informal advice often found in existing forums.</w:t>
        <w:br/>
        <w:br/>
        <w:t>8. **Outdoor and Adventure Opportunities:**</w:t>
        <w:br/>
        <w:t xml:space="preserve">   - **Pet-Friendly Travel Adventures:**</w:t>
        <w:br/>
        <w:t xml:space="preserve">     - **Unique Feature:** Organized travel and wellness retreats offer both adventure and relaxation, emphasizing pet integration.</w:t>
        <w:br/>
        <w:t xml:space="preserve">     - **Improvement:** While other networks may offer outings, comprehensive travel and wellness retreats are rare and add great value.</w:t>
        <w:br/>
        <w:br/>
        <w:t>9. **Health and Wellness for All:**</w:t>
        <w:br/>
        <w:t xml:space="preserve">   - **Wellness and Fitness Programs:**</w:t>
        <w:br/>
        <w:t xml:space="preserve">     - **Unique Feature:** Inclusive health and wellness programs address the needs of both pet owners and their pets.</w:t>
        <w:br/>
        <w:t xml:space="preserve">     - **Improvement:** Current communities may focus on pet care or owner fitness separately; integrating both enhances overall wellness.</w:t>
        <w:br/>
        <w:br/>
        <w:t>10. **Comprehensive Learning Resources:**</w:t>
        <w:br/>
        <w:t xml:space="preserve">    - **Resource Library:**</w:t>
        <w:br/>
        <w:t xml:space="preserve">      - **Unique Feature:** Continuously updated library with peer-contributed content.</w:t>
        <w:br/>
        <w:t xml:space="preserve">      - **Improvement:** Ensures timely and relevant information compared to often static resources in other networks.</w:t>
        <w:br/>
        <w:br/>
        <w:t>### Conclusion:</w:t>
        <w:br/>
        <w:br/>
        <w:t>The proposed community stands out due to its comprehensive, low-tech approach focused on personalized support, inclusiveness, family engagement, community service, and sustainability. These unique features and practical improvements address the holistic needs of modern consumers more effectively than existing market solutions, making it a genuinely novel and practical community for dads with dogs.</w:t>
      </w:r>
    </w:p>
    <w:p>
      <w:pPr>
        <w:pStyle w:val="Heading1"/>
      </w:pPr>
      <w:r>
        <w:rPr>
          <w:sz w:val="30"/>
        </w:rPr>
        <w:t>9. HolisticEdge Workshops</w:t>
      </w:r>
    </w:p>
    <w:p>
      <w:pPr>
        <w:pStyle w:val="ListBullet2"/>
      </w:pPr>
      <w:r>
        <w:t>Rating: 7</w:t>
      </w:r>
    </w:p>
    <w:p>
      <w:pPr>
        <w:pStyle w:val="ListBullet2"/>
      </w:pPr>
      <w:r>
        <w:t>Monetization: Develop a comprehensive skill-building workshop integrating real-world experiences and personalized growth plans.</w:t>
      </w:r>
    </w:p>
    <w:p>
      <w:pPr>
        <w:pStyle w:val="ListBullet2"/>
      </w:pPr>
      <w:r>
        <w:t>Explanation: Distinctive approach, real-world problem solving, peer mentorship, involved educators, personalized plans.</w:t>
      </w:r>
    </w:p>
    <w:p>
      <w:pPr>
        <w:pStyle w:val="ListBullet2"/>
      </w:pPr>
      <w:r>
        <w:t>Novelty Description: **Comparative Analysis with Existing Market Solutions:**</w:t>
        <w:br/>
        <w:br/>
        <w:t>### Existing Solutions:</w:t>
        <w:br/>
        <w:t>1. **Tutoring and Academic Enrichment Programs:**</w:t>
        <w:br/>
        <w:t xml:space="preserve">   - Focus primarily on academic subjects like math, science, and languages.</w:t>
        <w:br/>
        <w:t xml:space="preserve">   - Offer limited support for life skills, often through elective courses.</w:t>
        <w:br/>
        <w:br/>
        <w:t>2. **Extracurricular Clubs and Activities:**</w:t>
        <w:br/>
        <w:t xml:space="preserve">   - Provide social skills and specific interests like debate clubs, sports teams, and arts.</w:t>
        <w:br/>
        <w:t xml:space="preserve">   - Often lack a structured approach to holistic development.</w:t>
        <w:br/>
        <w:br/>
        <w:t>3. **Online Educational Platforms:**</w:t>
        <w:br/>
        <w:t xml:space="preserve">   - Offer courses on a variety of topics, including soft skills.</w:t>
        <w:br/>
        <w:t xml:space="preserve">   - Primarily online, may lack real-world application and peer interaction.</w:t>
        <w:br/>
        <w:br/>
        <w:t>4. **Therapeutic and Counseling Services:**</w:t>
        <w:br/>
        <w:t xml:space="preserve">   - Focus on mental health and emotional well-being.</w:t>
        <w:br/>
        <w:t xml:space="preserve">   - Individualized but not often integrated with broader skill-building.</w:t>
        <w:br/>
        <w:br/>
        <w:t>5. **Summer Camps and Leadership Programs:**</w:t>
        <w:br/>
        <w:t xml:space="preserve">   - Intense short-term programs focusing on leadership and personal development.</w:t>
        <w:br/>
        <w:t xml:space="preserve">   - Limited continuity and follow-up post-program.</w:t>
        <w:br/>
        <w:br/>
        <w:t>### Unique Features &amp; Improvements of Next-Gen Skill Building Workshops:</w:t>
        <w:br/>
        <w:br/>
        <w:t>1. **Holistic Development Modules:**</w:t>
        <w:br/>
        <w:t xml:space="preserve">   - **Distinctive Approach:** While most existing programs focus solely on either academic or extracurricular activities, this idea integrates personal, social, physical, and intellectual growth into a single cohesive curriculum.</w:t>
        <w:br/>
        <w:t xml:space="preserve">   - **Innovative Integration:** Incorporates mindfulness, wellness, and interdisciplinary learning, absent in conventional programs.</w:t>
        <w:br/>
        <w:br/>
        <w:t>2. **Experiential Learning Opportunities:**</w:t>
        <w:br/>
        <w:t xml:space="preserve">   - **Real-World Problem Solving:** Direct collaboration with local businesses and community organizations provides tangible problem-solving experience, setting it apart from more theoretical approaches in current offerings.</w:t>
        <w:br/>
        <w:t xml:space="preserve">   - **Simulated Life Scenarios and Career Exploration:** Offers practical simulations like budgeting and job interviews, which are rarely covered comprehensively in other programs.</w:t>
        <w:br/>
        <w:br/>
        <w:t>3. **Peer-Led Sessions and Collaborative Learning:**</w:t>
        <w:br/>
        <w:t xml:space="preserve">   - **Peer Mentorship Programs:** Empowers students to become mentors, creating a culture of collaboration and support which is typically ad-hoc in school clubs and programs.</w:t>
        <w:br/>
        <w:t xml:space="preserve">   - **Group Projects and Challenges:** Structured teamwork activities reward innovation and collaboration, differing from more individualistic focuses in tutoring and extracurriculars.</w:t>
        <w:br/>
        <w:br/>
        <w:t>4. **Parent and Educator Involvement:**</w:t>
        <w:br/>
        <w:t xml:space="preserve">   - **Workshops for Parents and Teachers:** Actively involves parents and teachers in the development process, providing tools and strategies to support students, which is a gap in most existing solutions.</w:t>
        <w:br/>
        <w:br/>
        <w:t>5. **Personalized Development Plans:**</w:t>
        <w:br/>
        <w:t xml:space="preserve">   - **Individual Assessments and Progress Tracking:** Offers detailed assessments and ongoing feedback specific to each student’s growth, which exceeds the usually generic feedback in existing services.</w:t>
        <w:br/>
        <w:br/>
        <w:t>**Additional Enhancements Based on Trends:**</w:t>
        <w:br/>
        <w:br/>
        <w:t>1. **Focus on Wellness:**</w:t>
        <w:br/>
        <w:t xml:space="preserve">   - **Emotional Intelligence (EQ) Training and Stress Management:** Unlike traditional programs which may touch on these topics, this proposal integrates them deeply into the curriculum.</w:t>
        <w:br/>
        <w:br/>
        <w:t>2. **Sustainability and Social Responsibility:**</w:t>
        <w:br/>
        <w:t xml:space="preserve">   - **Service-Learning Opportunities:** Projects that address environmental and social challenges align with current social consciousness among youth, going beyond the occasional community service projects offered elsewhere.</w:t>
        <w:br/>
        <w:br/>
        <w:t>3. **Flexible Learning Formats:**</w:t>
        <w:br/>
        <w:t xml:space="preserve">   - **In-person and Outdoor Learning:** Versatile formats enhance engagement and cater to varied learning preferences, addressing the gap left by purely online platforms.</w:t>
        <w:br/>
        <w:br/>
        <w:t>4. **Community Engagement:**</w:t>
        <w:br/>
        <w:t xml:space="preserve">   - **Partnerships with Local Nonprofits:** Establishing deep community ties for service-learning fosters a sense of belonging and social impact, a step further than the community service credits offered in schools.</w:t>
        <w:br/>
        <w:br/>
        <w:t>5. **Feedback Loops:**</w:t>
        <w:br/>
        <w:t xml:space="preserve">   - **Structured Reflection Sessions:** Regular sessions for student reflection and goal-setting ensure continuous improvement, an aspect often not systematically available in existing solutions.</w:t>
        <w:br/>
        <w:br/>
        <w:t>### Conclusion:</w:t>
        <w:br/>
        <w:t>The Next-Gen Skill Building Workshops stand out through their comprehensive, holistic approach that combines various aspects of development into one cohesive and practical program. By involving parents and educators, incorporating real-world experiences, and offering personalized growth plans, this business idea goes beyond the offerings of traditional tutoring services, extracurricular activities, online educational platforms, therapeutic services, and leadership camps. It addresses the current gaps in the market by fostering not only academic excellence but also personal, social, and professional preparedness in a continuously supportive environment.</w:t>
      </w:r>
    </w:p>
    <w:p>
      <w:pPr>
        <w:pStyle w:val="Heading1"/>
      </w:pPr>
      <w:r>
        <w:rPr>
          <w:sz w:val="30"/>
        </w:rPr>
        <w:t>10. Atomic Slice</w:t>
      </w:r>
    </w:p>
    <w:p>
      <w:pPr>
        <w:pStyle w:val="ListBullet2"/>
      </w:pPr>
      <w:r>
        <w:t>Rating: 7</w:t>
      </w:r>
    </w:p>
    <w:p>
      <w:pPr>
        <w:pStyle w:val="ListBullet2"/>
      </w:pPr>
      <w:r>
        <w:t>Monetization: Offer a unique dining experience with STEM education, themed décor, and interactive elements.</w:t>
      </w:r>
    </w:p>
    <w:p>
      <w:pPr>
        <w:pStyle w:val="ListBullet2"/>
      </w:pPr>
      <w:r>
        <w:t>Explanation: Innovative integration of STEM, unique branding, and strong community engagement make it unique.</w:t>
      </w:r>
    </w:p>
    <w:p>
      <w:pPr>
        <w:pStyle w:val="ListBullet2"/>
      </w:pPr>
      <w:r>
        <w:t>Novelty Description: To evaluate the uniqueness and superiority of the "Nuclear Pizzeria" compared to existing concepts in the market, we need to explore current trends and successful models in the restaurant industry, particularly in themed and educational dining experiences.</w:t>
        <w:br/>
        <w:br/>
        <w:t>### Existing Solutions in the Market:</w:t>
        <w:br/>
        <w:t>1. **Themed Restaurants:**</w:t>
        <w:br/>
        <w:t xml:space="preserve">   - **Rainforest Café:** An immersive dining experience with a rainforest theme, featuring animatronics and tropical décor.</w:t>
        <w:br/>
        <w:t xml:space="preserve">   - **Medieval Times:** Combines dining with a live action medieval tournament show.</w:t>
        <w:br/>
        <w:t xml:space="preserve">   - **Planet Hollywood:** Showcases Hollywood memorabilia with a movie star atmosphere.</w:t>
        <w:br/>
        <w:t xml:space="preserve">   </w:t>
        <w:br/>
        <w:t>2. **Educational Dining Experiences:**</w:t>
        <w:br/>
        <w:t xml:space="preserve">   - **American Girl Café:** Offers dining combined with American Girl doll activities and history.</w:t>
        <w:br/>
        <w:t xml:space="preserve">   - **Science-Themed Cafés:** Some small museums have cafes with scientific decor and educational materials.</w:t>
        <w:br/>
        <w:t xml:space="preserve">   </w:t>
        <w:br/>
        <w:t>3. **Family-Friendly Chains:**</w:t>
        <w:br/>
        <w:t xml:space="preserve">   - **Chuck E. Cheese:** Offers pizza and games, targeting young children with animated shows and game tokens.</w:t>
        <w:br/>
        <w:t xml:space="preserve">   - **Dave &amp; Buster's:** A combination of dining and arcade games for an older audience.</w:t>
        <w:br/>
        <w:br/>
        <w:t>### Unique Features of the "Nuclear Pizzeria":</w:t>
        <w:br/>
        <w:t>- **Retro-Futuristic Décor:** Unlike many modern or rustic themes, the nostalgia of atomic-age design creates a distinctive atmosphere, blending classic science fiction with a cozy dining setting.</w:t>
        <w:br/>
        <w:t>- **Themed Uniforms:** Lab coat-style uniforms make the staff part of the entertainment, enhancing the immersive nature of the dining experience.</w:t>
        <w:br/>
        <w:t>- **Interactive Features:** The hands-on, control panel-inspired installations engage families and children directly, making the visit memorable beyond the meal.</w:t>
        <w:br/>
        <w:t>- **Periodic Table-Themed Tables:** This not only decorates but also educates, intertwining the dining and learning experiences seamlessly.</w:t>
        <w:br/>
        <w:br/>
        <w:t>### Menu Innovation:</w:t>
        <w:br/>
        <w:t>- **Nuclear-Themed Pizzas:** This clever branding not only differentiates but also brings a sense of fun and curiosity to the meal selection process.</w:t>
        <w:br/>
        <w:t>- **DIY "Build Your Own Reactor" Option:** Using scientific presentation tools like test tubes for ingredients adds a playful, interactive component that few restaurants offer.</w:t>
        <w:br/>
        <w:t>- **Educational Content on Menus:** Integration of fun facts about nuclear science into the dining experience, making each visit an educational opportunity.</w:t>
        <w:br/>
        <w:br/>
        <w:t>### Community and Educational Engagement:</w:t>
        <w:br/>
        <w:t>- **School Partnerships:** Direct involvement with local schools fosters community ties and encourages repeat visits from educational field trips and family events.</w:t>
        <w:br/>
        <w:t>- **Dedicated Kids' Workshops:** Hosting science-themed pizza-making sessions for children combines entertainment with learning, a highly appealing feature for families.</w:t>
        <w:br/>
        <w:t>- **Collaborations with Science Museums:** These partnerships ensure a steady flow of educational content and events, keeping the pizzeria relevant and engaged with the community.</w:t>
        <w:br/>
        <w:br/>
        <w:t>### Marketing and Branding:</w:t>
        <w:br/>
        <w:t>- **Catchy Slogans and Social Media Presence:** Utilizing engaging and memorable marketing strategies to create a lasting impression.</w:t>
        <w:br/>
        <w:t>- **Loyalty Program – "The Nuclear Club":** Encourages repeat business and builds a dedicated customer base with exclusive rewards and offers.</w:t>
        <w:br/>
        <w:br/>
        <w:t>### Improvements Over Existing Solutions:</w:t>
        <w:br/>
        <w:t xml:space="preserve">1. **Innovative Educational Integration:** Unlike most themed restaurants, Nuclear Pizzeria blends dining with STEM education seamlessly, making learning part of the fun. </w:t>
        <w:br/>
        <w:t>2. **Sustainability-Focused:** Emphasizing local, sustainable ingredient sourcing, tapping into the growing consumer demand for eco-friendly options.</w:t>
        <w:br/>
        <w:t>3. **Community-Focused Events:** By hosting regular science-themed events and engaging directly with local schools and museums, the pizzeria cultivates a sense of community not commonly seen in mainstream chains.</w:t>
        <w:br/>
        <w:t>4. **Inclusive Menu Options:** A wide range of dietary choices ensures broader appeal, catering to various dietary restrictions and preferences, something not always prioritized in themed dining.</w:t>
        <w:br/>
        <w:br/>
        <w:t>### Conclusion:</w:t>
        <w:br/>
        <w:t>The "Nuclear Pizzeria" combines the best aspects of themed, educational, and family-friendly dining experiences while introducing unique elements not commonly found together in existing solutions. Its innovative approach to integrating education with dining, coupled with a strong emphasis on community engagement and sustainability, sets it apart, making it a novel and attractive solution in the crowded restaurant market.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