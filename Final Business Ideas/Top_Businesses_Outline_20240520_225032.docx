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20240520_225032</w:t>
      </w:r>
    </w:p>
    <w:p>
      <w:pPr>
        <w:pStyle w:val="Heading1"/>
      </w:pPr>
      <w:r>
        <w:t>Parameters: r/ ['lifehacks', 'Showerthoughts', 'DIY', 'ExplainLikeImFive', 'CrazyIdeas'] -- Post Limits: 5 -- Time: all</w:t>
      </w:r>
    </w:p>
    <w:p>
      <w:pPr>
        <w:pStyle w:val="Heading1"/>
      </w:pPr>
      <w:r>
        <w:rPr>
          <w:sz w:val="30"/>
        </w:rPr>
        <w:t>1. InteractivePrint Pro</w:t>
      </w:r>
    </w:p>
    <w:p>
      <w:pPr>
        <w:pStyle w:val="ListBullet2"/>
      </w:pPr>
      <w:r>
        <w:t>Rating: 9</w:t>
      </w:r>
    </w:p>
    <w:p>
      <w:pPr>
        <w:pStyle w:val="ListBullet2"/>
      </w:pPr>
      <w:r>
        <w:t>Monetization: Offer subscriptions for personalized dynamic content updates or lease the technology to event services.</w:t>
      </w:r>
    </w:p>
    <w:p>
      <w:pPr>
        <w:pStyle w:val="ListBullet2"/>
      </w:pPr>
      <w:r>
        <w:t>Explanation: Innovative features offer superior interactivity, sustainability, and personalization compared to market options.</w:t>
      </w:r>
    </w:p>
    <w:p>
      <w:pPr>
        <w:pStyle w:val="ListBullet2"/>
      </w:pPr>
      <w:r>
        <w:t>Novelty Description: ### Comparing Enhanced GIFPrint with Existing Solutions</w:t>
        <w:br/>
        <w:br/>
        <w:t>**Existing Solutions in the Market:**</w:t>
        <w:br/>
        <w:br/>
        <w:t>1. **Digital Photo Frames:**</w:t>
        <w:br/>
        <w:t xml:space="preserve">   - Use static displays for photographs.</w:t>
        <w:br/>
        <w:t xml:space="preserve">   - Limited interactivity, primarily designed to showcase static or slideshow photo galleries.</w:t>
        <w:br/>
        <w:t xml:space="preserve">   - Often need regular battery replacements or constant plugging.</w:t>
        <w:br/>
        <w:t xml:space="preserve">   </w:t>
        <w:br/>
        <w:t>2. **Augmented Reality Prints (e.g., Artivive):**</w:t>
        <w:br/>
        <w:t xml:space="preserve">   - Static images that come to life through AR applications on smartphones.</w:t>
        <w:br/>
        <w:t xml:space="preserve">   - Offer limited interaction, mainly one-way communication through the app.</w:t>
        <w:br/>
        <w:br/>
        <w:t>3. **NFC-Enabled Products:**</w:t>
        <w:br/>
        <w:t xml:space="preserve">   - Static business cards or prints that provide additional links or information when scanned.</w:t>
        <w:br/>
        <w:t xml:space="preserve">   - Limited by the capacity of NFC chips and lack dynamic content updates.</w:t>
        <w:br/>
        <w:br/>
        <w:t>4. **Traditional Business Cards and Invitations:**</w:t>
        <w:br/>
        <w:t xml:space="preserve">   - Physical prints with no interactivity.</w:t>
        <w:br/>
        <w:t xml:space="preserve">   - Once printed, cannot be updated or personalized dynamically.</w:t>
        <w:br/>
        <w:br/>
        <w:t>5. **Event Photobooths:**</w:t>
        <w:br/>
        <w:t xml:space="preserve">   - Primarily static photo prints, sometimes providing GIF or video recordings but not dynamic print displays.</w:t>
        <w:br/>
        <w:br/>
        <w:t>### Unique Features and Improvements of Enhanced GIFPrint</w:t>
        <w:br/>
        <w:br/>
        <w:t>**1. Flexible E-Paper Displays:**</w:t>
        <w:br/>
        <w:t xml:space="preserve">   - **Improvement:** Provides sustainability through reusable prints, unlike typical static digital frames.</w:t>
        <w:br/>
        <w:t xml:space="preserve">   - **Feature:** Low-energy Bluetooth connectivity allows for easy updates via a mobile app.</w:t>
        <w:br/>
        <w:br/>
        <w:t>**2. Energy-Harvesting Technology:**</w:t>
        <w:br/>
        <w:t xml:space="preserve">   - **Improvement:** Superior sustainability compared to traditional battery-operated digital products.</w:t>
        <w:br/>
        <w:t xml:space="preserve">   - **Feature:** Utilizes ambient light and kinetic energy, making it environmentally friendly and maintenance-free.</w:t>
        <w:br/>
        <w:br/>
        <w:t>**3. Augmented Reality (AR) Integration:**</w:t>
        <w:br/>
        <w:t xml:space="preserve">   - **Improvement:** Unlike existing AR prints, Enhanced GIFPrint incorporates interactive triggers, resulting in a two-way interactive experience.</w:t>
        <w:br/>
        <w:t xml:space="preserve">   - **Feature:** Users can interact with prints through a smartphone for a richer, more immersive experience.</w:t>
        <w:br/>
        <w:br/>
        <w:t>**4. AI Personalization:**</w:t>
        <w:br/>
        <w:t xml:space="preserve">   - **Improvement:** Adds a layer of personalization missing from current digital frames and AR prints.</w:t>
        <w:br/>
        <w:t xml:space="preserve">   - **Feature:** AI analyses user data to tailor animations and responses, enhancing user engagement.</w:t>
        <w:br/>
        <w:br/>
        <w:t>**5. Enhanced NFC Technology:**</w:t>
        <w:br/>
        <w:t xml:space="preserve">   - **Improvement:** Outperforms existing static NFC tags by allowing richer data exchange and dynamic updates.</w:t>
        <w:br/>
        <w:t xml:space="preserve">   - **Feature:** High-capacity NFC tags enable seamless information transfer and interaction.</w:t>
        <w:br/>
        <w:br/>
        <w:t>**6. Voice-Controlled &amp; IoT Integration:**</w:t>
        <w:br/>
        <w:t xml:space="preserve">   - **Improvement:** Introduces smart home functionalities that traditional photo frames or prints lack.</w:t>
        <w:br/>
        <w:t xml:space="preserve">   - **Feature:** Voice-activated controls and smart home integration provide enhanced utility.</w:t>
        <w:br/>
        <w:br/>
        <w:t>### Novel Business/Novelty Ideas</w:t>
        <w:br/>
        <w:br/>
        <w:t>**1. Smart Event Photobooths:**</w:t>
        <w:br/>
        <w:t xml:space="preserve">   - **Improvement:** Combines AR and AI personalization, offering a more immersive and differentiated event experience.</w:t>
        <w:br/>
        <w:br/>
        <w:t>**2. AI-Personalized GIF Invitations:**</w:t>
        <w:br/>
        <w:t xml:space="preserve">   - **Improvement:** Infuses AI and AR into invitations, transforming passive receiving into an interactive engagement.</w:t>
        <w:br/>
        <w:br/>
        <w:t>**3. Interactive Business Cards:**</w:t>
        <w:br/>
        <w:t xml:space="preserve">   - **Improvement:** Business cards that can be updated and allow dynamic interaction via e-paper and NFC, providing a forward-thinking solution.</w:t>
        <w:br/>
        <w:br/>
        <w:t>**4. Limited Edition Tech-Enhanced Art:**</w:t>
        <w:br/>
        <w:t xml:space="preserve">   - **Improvement:** Unique pieces that interactively change, offering a more engaging form of collectable art.</w:t>
        <w:br/>
        <w:br/>
        <w:t>**5. High-Tech Tourist Souvenirs:**</w:t>
        <w:br/>
        <w:t xml:space="preserve">   - **Improvement:** Provides an interactive, tech-savvy souvenir experience with AR and AI enhancements.</w:t>
        <w:br/>
        <w:br/>
        <w:t>**6. Advanced Retail Display Cards:**</w:t>
        <w:br/>
        <w:t xml:space="preserve">   - **Improvement:** Extensive shopper engagement through AR, holography, and voice activation.</w:t>
        <w:br/>
        <w:br/>
        <w:t>**7. Dynamic Memory Books:**</w:t>
        <w:br/>
        <w:t xml:space="preserve">   - **Improvement:** Updatable memory books using flexible e-paper and AR, creating rich and evolving keepsakes.</w:t>
        <w:br/>
        <w:br/>
        <w:t>**8. Educational Tech Tools:**</w:t>
        <w:br/>
        <w:t xml:space="preserve">   - **Improvement:** Enhancement in educational aids through interactive, programmable technology, providing continuous learning updates.</w:t>
        <w:br/>
        <w:br/>
        <w:t>**9. Tech-Infused Greeting Cards:**</w:t>
        <w:br/>
        <w:t xml:space="preserve">   - **Improvement:** Offers a personalized, multi-sensory experience, thanks to energy-harvesting tech, AR, AI, and voice features.</w:t>
        <w:br/>
        <w:br/>
        <w:t>**10. Full-Scale AR Experiences:**</w:t>
        <w:br/>
        <w:t xml:space="preserve">    - **Improvement:** Provides a comprehensive, interactive, layer-rich experience that goes beyond traditional static AR prints.</w:t>
        <w:br/>
        <w:br/>
        <w:t>### Conclusion</w:t>
        <w:br/>
        <w:t>**Enhanced GIFPrint** sets itself apart by combining flexible e-paper displays, advanced energy-harvesting, rich AR integration, AI personalization, enhanced NFC, and smart home integration. These innovations ensure it meets modern consumer demands for sustainability, interactivity, and personalization, positioning it as a novel solution in the market. This robust suite of features, paired with innovative business ideas, establishes Enhanced GIFPrint as a superior and futuristic product compared to existing marketplace options.</w:t>
      </w:r>
    </w:p>
    <w:p>
      <w:pPr>
        <w:pStyle w:val="Heading1"/>
      </w:pPr>
      <w:r>
        <w:rPr>
          <w:sz w:val="30"/>
        </w:rPr>
        <w:t>2. TechGrain Bakery</w:t>
      </w:r>
    </w:p>
    <w:p>
      <w:pPr>
        <w:pStyle w:val="ListBullet2"/>
      </w:pPr>
      <w:r>
        <w:t>Rating: 9</w:t>
      </w:r>
    </w:p>
    <w:p>
      <w:pPr>
        <w:pStyle w:val="ListBullet2"/>
      </w:pPr>
      <w:r>
        <w:t>Monetization: TechGrain can be monetized by offering subscription plans, premium custom products, and tech-based baking classes.</w:t>
      </w:r>
    </w:p>
    <w:p>
      <w:pPr>
        <w:pStyle w:val="ListBullet2"/>
      </w:pPr>
      <w:r>
        <w:t>Explanation: TechGrain merges ancient practices with modern tech, offering AI personalization, blockchain transparency, IoT optimization, and AR/VR experiences, setting new bakery industry standards.</w:t>
      </w:r>
    </w:p>
    <w:p>
      <w:pPr>
        <w:pStyle w:val="ListBullet2"/>
      </w:pPr>
      <w:r>
        <w:t>Novelty Description: ### Comparison with Existing Solutions</w:t>
        <w:br/>
        <w:br/>
        <w:t>#### 1. **Technology Integration**:</w:t>
        <w:br/>
        <w:br/>
        <w:t xml:space="preserve">- **Existing Solutions**: </w:t>
        <w:br/>
        <w:t>Most traditional bakeries operate with minimal technology, relying on manual processes for baking and customer service. Some high-end or industrial bakeries use ovens with basic programmable functions, but the integration of advanced tech like AI, blockchain, and IoT is rare.</w:t>
        <w:br/>
        <w:t xml:space="preserve">- **Unique Features and Improvements**: </w:t>
        <w:br/>
        <w:t>TechGrain's integration of AI for personalized customer experiences, blockchain for supply chain transparency, and IoT for optimal fermentation conditions offers a significant technological leap. This combination leads to a consistent product quality, personalized customer service, and enhanced operational efficiency, setting new standards in the bakery industry.</w:t>
        <w:br/>
        <w:br/>
        <w:t>#### 2. **Consumer Behavior Response**:</w:t>
        <w:br/>
        <w:br/>
        <w:t xml:space="preserve">- **Existing Solutions**: </w:t>
        <w:br/>
        <w:t>Many bakeries cater to health-conscious customers with gluten-free or low-glycemic index products, but personalization is generally limited to custom cake designs or basic ingredient swaps. Transparency in sourcing and sustainability practices vary widely.</w:t>
        <w:br/>
        <w:t xml:space="preserve">- **Unique Features and Improvements**: </w:t>
        <w:br/>
        <w:t>TechGrain offers a highly personalized experience through AI-driven customization, responsive to unique dietary needs and preferences. Additionally, the use of blockchain for transparency and commitment to sustainable practices aligns with modern consumer demands for ethical and health-focused products.</w:t>
        <w:br/>
        <w:br/>
        <w:t>#### 3. **Grain Selection and Sourcing**:</w:t>
        <w:br/>
        <w:br/>
        <w:t xml:space="preserve">- **Existing Solutions**: </w:t>
        <w:br/>
        <w:t>Traditional bakeries typically use common wheat varieties. Some niche market bakeries focus on ancient grains, but they are often limited by supply chain challenges.</w:t>
        <w:br/>
        <w:t xml:space="preserve">- **Unique Features and Improvements**: </w:t>
        <w:br/>
        <w:t>TechGrain’s focus on a diverse range of ancient grains like einkorn, emmer, and teff, and partnerships with local growers ensure a steady and high-quality supply. This not only enhances product uniqueness but also supports local agriculture.</w:t>
        <w:br/>
        <w:br/>
        <w:t>#### 4. **Immersive Educational Experiences**:</w:t>
        <w:br/>
        <w:br/>
        <w:t xml:space="preserve">- **Existing Solutions**: </w:t>
        <w:br/>
        <w:t>While bakeries may offer workshops or classes, immersive AR/VR experiences are rare. At best, customers might get simple in-person demonstrations.</w:t>
        <w:br/>
        <w:t xml:space="preserve">- **Unique Features and Improvements**: </w:t>
        <w:br/>
        <w:t>TechGrain’s use of AR/VR for virtual workshops and interactive AR menus creates a novel, engaging educational experience, appealing especially to tech enthusiasts and foodies. This also supports remote learning and experience sharing, which is valuable in a post-pandemic world.</w:t>
        <w:br/>
        <w:br/>
        <w:t>#### 5. **Product Customization and Advanced Range**:</w:t>
        <w:br/>
        <w:br/>
        <w:t xml:space="preserve">- **Existing Solutions**: </w:t>
        <w:br/>
        <w:t>Customizable baked goods are generally limited to aesthetic choices like cake decoration. The range of products, especially alternatives like energy bars or crackers, is typically narrow.</w:t>
        <w:br/>
        <w:t xml:space="preserve">- **Unique Features and Improvements**: </w:t>
        <w:br/>
        <w:t>TechGrain’s AI-driven customization for personalized bread recipes and a diverse product range, including energy bars and ready-to-eat meals, cater to a wider array of consumer needs. This scalability and adaptability to dietary requirements are seldom seen in competitors.</w:t>
        <w:br/>
        <w:br/>
        <w:t>#### 6. **Health Focus with Integrated Health Tech**:</w:t>
        <w:br/>
        <w:br/>
        <w:t xml:space="preserve">- **Existing Solutions**: </w:t>
        <w:br/>
        <w:t>Some bakeries might have nutritional information available, but integration with health tech for real-time personalized nutrition advice is virtually nonexistent.</w:t>
        <w:br/>
        <w:t xml:space="preserve">- **Unique Features and Improvements**: </w:t>
        <w:br/>
        <w:t>TechGrain’s strategic partnerships with health tech companies and a robust nutritional analytics platform offer innovative, personalized health insights, significantly improving the customer’s dietary management experience.</w:t>
        <w:br/>
        <w:br/>
        <w:t>#### 7. **Sustainability and Transparency**:</w:t>
        <w:br/>
        <w:br/>
        <w:t xml:space="preserve">- **Existing Solutions**: </w:t>
        <w:br/>
        <w:t>While many bakeries are adopting eco-friendly practices, comprehensive approaches like zero waste, compostable packaging, and blockchain for transparency are still emerging practices.</w:t>
        <w:br/>
        <w:t xml:space="preserve">- **Unique Features and Improvements**: </w:t>
        <w:br/>
        <w:t>TechGrain’s holistic approach to sustainability, from blockchain traceability to zero-waste operations and compostable packaging, positions it at the forefront of eco-conscious consumerism. This thorough commitment improves brand trust and aligns with contemporary values.</w:t>
        <w:br/>
        <w:br/>
        <w:t>### Conclusion</w:t>
        <w:br/>
        <w:br/>
        <w:t>**TechGrain Heritage Bakery: Ancient Wisdom Meets Modern Innovation** distinguishes itself by merging ancient baking traditions with cutting-edge technology. Compared to existing markets, it offers:</w:t>
        <w:br/>
        <w:t>- **Technological Integration**: Introducing AI, IoT, blockchain, and AR/VR innovatively into the bakery industry.</w:t>
        <w:br/>
        <w:t>- **Consumer-Centric Personalization**: AI-driven customization based on dietary needs.</w:t>
        <w:br/>
        <w:t>- **Product Variety and Health Focus**: A diverse range of ancient grain products and integrated health tech for personalized nutrition.</w:t>
        <w:br/>
        <w:t>- **Sustainability and Transparency**: Commitment to eco-friendly practices and transparent operations through blockchain.</w:t>
        <w:br/>
        <w:br/>
        <w:t>These unique features and improvements not only cater to current consumer trends but also set new industry standards, making TechGrain a distinct and novel solution in the bakery market.</w:t>
      </w:r>
    </w:p>
    <w:p>
      <w:pPr>
        <w:pStyle w:val="Heading1"/>
      </w:pPr>
      <w:r>
        <w:rPr>
          <w:sz w:val="30"/>
        </w:rPr>
        <w:t>3. RescueTech Innovate</w:t>
      </w:r>
    </w:p>
    <w:p>
      <w:pPr>
        <w:pStyle w:val="ListBullet2"/>
      </w:pPr>
      <w:r>
        <w:t>Rating: 9</w:t>
      </w:r>
    </w:p>
    <w:p>
      <w:pPr>
        <w:pStyle w:val="ListBullet2"/>
      </w:pPr>
      <w:r>
        <w:t>Monetization: Sell as subscription-based service; include hardware sales and certification/license fees.</w:t>
      </w:r>
    </w:p>
    <w:p>
      <w:pPr>
        <w:pStyle w:val="ListBullet2"/>
      </w:pPr>
      <w:r>
        <w:t>Explanation: Incorporates cutting-edge tech, holistic approach, immersive experience; far improvements over existing methods.</w:t>
      </w:r>
    </w:p>
    <w:p>
      <w:pPr>
        <w:pStyle w:val="ListBullet2"/>
      </w:pPr>
      <w:r>
        <w:t>Novelty Description: ### Comparison with Existing Solutions and Unique Features of IRTE:</w:t>
        <w:br/>
        <w:br/>
        <w:t>Currently, the market for ice rescue and other specialized emergency training is served by traditional in-person training programs, some VR training modules, and limited use of wearables and AI for enhancing training experiences. Below, we compare these existing solutions with the IRTE and highlight its unique features and improvements, making it a novel solution.</w:t>
        <w:br/>
        <w:br/>
        <w:t>**Current Existing Solutions:**</w:t>
        <w:br/>
        <w:br/>
        <w:t>1. **Traditional In-Person Training:**</w:t>
        <w:br/>
        <w:t xml:space="preserve">   - Focuses on hands-on, practical experiences with instructors.</w:t>
        <w:br/>
        <w:t xml:space="preserve">   - Limited use of advanced technology, often relying on physical simulations and scenarios.</w:t>
        <w:br/>
        <w:t xml:space="preserve">   - Little to no integration with wearable tech or biometric feedback.</w:t>
        <w:br/>
        <w:br/>
        <w:t>2. **Basic VR Training Modules:**</w:t>
        <w:br/>
        <w:t xml:space="preserve">   - Used primarily for initial familiarization and procedural practice.</w:t>
        <w:br/>
        <w:t xml:space="preserve">   - Often lacks real-time feedback, AI integration, and physical interaction which limits immersive experience.</w:t>
        <w:br/>
        <w:t xml:space="preserve">   - Typically implemented as standalone VR applications without hybrid capabilities.</w:t>
        <w:br/>
        <w:br/>
        <w:t>3. **Limited Use of AI and Wearables:**</w:t>
        <w:br/>
        <w:t xml:space="preserve">   - Some programs may use AI for basic scenario planning and evaluations.</w:t>
        <w:br/>
        <w:t xml:space="preserve">   - Wearables are used mainly for post-training analysis rather than real-time feedback.</w:t>
        <w:br/>
        <w:br/>
        <w:t>**Unique Features and Improvements of IRTE:**</w:t>
        <w:br/>
        <w:br/>
        <w:t>1. **AI-Coach with NLP Integration:**</w:t>
        <w:br/>
        <w:t xml:space="preserve">   - **Unique Feature:** Provides real-time conversational feedback and personalized advice, simulating an interactive training instructor.</w:t>
        <w:br/>
        <w:t xml:space="preserve">   - **Improvement:** Enhances user engagement and learning through adaptive AI, unlike static VR modules.</w:t>
        <w:br/>
        <w:br/>
        <w:t>2. **Wearable Tech Integration:**</w:t>
        <w:br/>
        <w:t xml:space="preserve">   - **Unique Feature:** Integration with popular health and fitness wearables for real-time biometric feedback.</w:t>
        <w:br/>
        <w:t xml:space="preserve">   - **Improvement:** Offers continuous monitoring and immediate feedback on physical and stress-related conditions during training, which traditional methods lack.</w:t>
        <w:br/>
        <w:br/>
        <w:t>3. **Modular Haptic Feedback:**</w:t>
        <w:br/>
        <w:t xml:space="preserve">   - **Unique Feature:** Implements scalable and modular haptic gear for realistic physical sensations.</w:t>
        <w:br/>
        <w:t xml:space="preserve">   - **Improvement:** Adds a tactile dimension to VR training, increasing immersion and realism that basic VR modules do not provide.</w:t>
        <w:br/>
        <w:br/>
        <w:t>4. **Hybrid XR Modules:**</w:t>
        <w:br/>
        <w:t xml:space="preserve">   - **Unique Feature:** Transitions seamlessly between AR, VR, and MR within training modules.</w:t>
        <w:br/>
        <w:t xml:space="preserve">   - **Improvement:** Provides a comprehensive and flexible training experience, unlike single-mode VR experiences.</w:t>
        <w:br/>
        <w:br/>
        <w:t>5. **Recognized Blockchain Credentials:**</w:t>
        <w:br/>
        <w:t xml:space="preserve">   - **Unique Feature:** Uses blockchain technology for issuing verifiable digital credentials.</w:t>
        <w:br/>
        <w:t xml:space="preserve">   - **Improvement:** Enhances the credibility and security of certification, allowing for easy validation and recognition.</w:t>
        <w:br/>
        <w:br/>
        <w:t>**Additional Unique Features:**</w:t>
        <w:br/>
        <w:br/>
        <w:t>1. **Enhanced Community Hub:**</w:t>
        <w:br/>
        <w:t xml:space="preserve">   - **Unique Feature:** Integration with social networks for visibility and community engagement.</w:t>
        <w:br/>
        <w:t xml:space="preserve">   - **Improvement:** Facilitates community learning and interaction, providing a platform for peer support and shared experiences, which is often missing in current training solutions.</w:t>
        <w:br/>
        <w:br/>
        <w:t>2. **AI-Driven Scenario Customization:**</w:t>
        <w:br/>
        <w:t xml:space="preserve">   - **Unique Feature:** Uses machine learning to customize training scenarios based on user data and local conditions.</w:t>
        <w:br/>
        <w:t xml:space="preserve">   - **Improvement:** Personalizes training sessions to match the user’s specific needs and environments, offering tailored experiences unlike pre-set training modules.</w:t>
        <w:br/>
        <w:br/>
        <w:t>3. **Integrated Safety and Wellness Training:**</w:t>
        <w:br/>
        <w:t xml:space="preserve">   - **Unique Feature:** Embeds mental health tips and safety practices within training modules.</w:t>
        <w:br/>
        <w:t xml:space="preserve">   - **Improvement:** Addresses holistic wellness and safety, providing a comprehensive view beyond just technical training.</w:t>
        <w:br/>
        <w:br/>
        <w:t>4. **Telepresence with Interactivity:**</w:t>
        <w:br/>
        <w:t xml:space="preserve">   - **Unique Feature:** Enhanced telepresence with real-time feedback and interaction.</w:t>
        <w:br/>
        <w:t xml:space="preserve">   - **Improvement:** Provides an interactive remote training environment, bridging the gap for users in remote locations compared to current remote training solutions that may lack interactivity.</w:t>
        <w:br/>
        <w:br/>
        <w:t>**Innovative Approaches:**</w:t>
        <w:br/>
        <w:br/>
        <w:t>1. **Dynamic Edutainment Games:**</w:t>
        <w:br/>
        <w:t xml:space="preserve">   - **Unique Feature:** Develops educational VR games in partnership with game developers.</w:t>
        <w:br/>
        <w:t xml:space="preserve">   - **Improvement:** Introduces gamification to make training more engaging and appealing, particularly for younger audiences.</w:t>
        <w:br/>
        <w:br/>
        <w:t>2. **Scalable Simulation Events:**</w:t>
        <w:br/>
        <w:t xml:space="preserve">   - **Unique Feature:** Organizes live, scalable AR-based simulation events.</w:t>
        <w:br/>
        <w:t xml:space="preserve">   - **Improvement:** Enables large-scale synchronized training events, making them accessible to participants from different locations.</w:t>
        <w:br/>
        <w:br/>
        <w:t>3. **VR Field Trips with Interactive Elements:**</w:t>
        <w:br/>
        <w:t xml:space="preserve">   - **Unique Feature:** Interactive virtual field trips tailored to school curriculums.</w:t>
        <w:br/>
        <w:t xml:space="preserve">   - **Improvement:** Provides an immersive educational experience for school students, expanding training outreach beyond traditional venues.</w:t>
        <w:br/>
        <w:br/>
        <w:t>4. **Interactive Telepresence Robots:**</w:t>
        <w:br/>
        <w:t xml:space="preserve">   - **Unique Feature:** Uses telepresence robots to facilitate remote training sessions.</w:t>
        <w:br/>
        <w:t xml:space="preserve">   - **Improvement:** Enhances engagement and interactivity for users in remote or underserved areas, offering a higher degree of interaction than typical video conferencing.</w:t>
        <w:br/>
        <w:br/>
        <w:t>In summary, the IRTE, with its advanced technological integrations and practical enhancements, stands out as a cutting-edge solution. It offers a holistic, immersive, and highly interactive training experience that surpasses traditional methods and current VR modules, making it a significant leap forward in ice rescue training.</w:t>
      </w:r>
    </w:p>
    <w:p>
      <w:pPr>
        <w:pStyle w:val="Heading1"/>
      </w:pPr>
      <w:r>
        <w:rPr>
          <w:sz w:val="30"/>
        </w:rPr>
        <w:t>4. MysteriaXperience</w:t>
      </w:r>
    </w:p>
    <w:p>
      <w:pPr>
        <w:pStyle w:val="ListBullet2"/>
      </w:pPr>
      <w:r>
        <w:t>Rating: 9</w:t>
      </w:r>
    </w:p>
    <w:p>
      <w:pPr>
        <w:pStyle w:val="ListBullet2"/>
      </w:pPr>
      <w:r>
        <w:t>Monetization: Create subscription packages offering various levels of immersive mystery experiences, from basic to premium.</w:t>
      </w:r>
    </w:p>
    <w:p>
      <w:pPr>
        <w:pStyle w:val="ListBullet2"/>
      </w:pPr>
      <w:r>
        <w:t>Explanation: Innovative, integrates diverse technologies, offers immersive, adaptive, and communal experiences.</w:t>
      </w:r>
    </w:p>
    <w:p>
      <w:pPr>
        <w:pStyle w:val="ListBullet2"/>
      </w:pPr>
      <w:r>
        <w:t>Novelty Description: ### Comparative Analysis and Unique Selling Propositions of "Mysterious Moments: The Ultimate Conspiracy Experience"</w:t>
        <w:br/>
        <w:br/>
        <w:t>**Comparative Overview with Market Solutions:**</w:t>
        <w:br/>
        <w:br/>
        <w:t>1. **Subscription Mystery Boxes**:</w:t>
        <w:br/>
        <w:t xml:space="preserve">   - **Existing Solutions**: Products like "Hunt A Killer" and "Escape the Crate" offer monthly mystery boxes integrating physical puzzles and interactive storytelling.</w:t>
        <w:br/>
        <w:t xml:space="preserve">   - **Unique Features in "Mysterious Moments"**:</w:t>
        <w:br/>
        <w:t xml:space="preserve">     - **VR Integration**: Unlike existing solutions that mainly rely on physical items and basic online elements, "Mysterious Moments" offers a VR experience that immerses users in a 3D environment such as the moon landing site.</w:t>
        <w:br/>
        <w:t xml:space="preserve">     - **AI Chatbot**: Personalized interaction with a character like “Deep Throat,” offering hints that adapt in real-time, enhances engagement far beyond static websites or printed guides.</w:t>
        <w:br/>
        <w:br/>
        <w:t>2. **Escape Room Games (Physical and Online)**:</w:t>
        <w:br/>
        <w:t xml:space="preserve">   - **Existing Solutions**: Traditional and online escape rooms, such as "Escape Room The Game" and online platforms like "The Escape Game," provide challenging puzzles but lack immersive narrative consistency and cross-platform integration.</w:t>
        <w:br/>
        <w:t xml:space="preserve">   - **Unique Features in "Mysterious Moments"**:</w:t>
        <w:br/>
        <w:t xml:space="preserve">     - **Hybrid LARP Events**: Combining physical and virtual LARP events allows users to immerse themselves in both local physical events and global VR sessions, adding layers of realism and social interaction.</w:t>
        <w:br/>
        <w:t xml:space="preserve">     - **Adaptive Story Arcs**: AI-driven narrative trees adjust based on user choices, creating a personalized storyline that existing escape room experiences typically cannot match.</w:t>
        <w:br/>
        <w:br/>
        <w:t>3. **Blockchain and Collectibles**:</w:t>
        <w:br/>
        <w:t xml:space="preserve">   - **Existing Solutions**: Platforms like NBA Top Shot use blockchain for trading digital collectibles.</w:t>
        <w:br/>
        <w:t xml:space="preserve">   - **Unique Features in "Mysterious Moments"**:</w:t>
        <w:br/>
        <w:t xml:space="preserve">     - **Blockchain Integration**: Offering NFTs for exclusive items like authenticated moon rocks, providing secure and verifiable collectibles, integrating blockchain into a narrative-driven experience rather than purely trading.</w:t>
        <w:br/>
        <w:br/>
        <w:t>4. **Augmented Reality (AR) Games**:</w:t>
        <w:br/>
        <w:t xml:space="preserve">   - **Existing Solutions**: Apps like "Pokémon Go" and "Ingress" use AR for scavenger hunts.</w:t>
        <w:br/>
        <w:t xml:space="preserve">   - **Unique Features in "Mysterious Moments"**:</w:t>
        <w:br/>
        <w:t xml:space="preserve">     - **Convenient Scavenger Hunts**: Utilizing ARKit and ARCore for personalized, context-aware hunts that integrate closely with the storyline, providing a more cohesive and immersive experience.</w:t>
        <w:br/>
        <w:t xml:space="preserve">     - **Social Sharing**: Facilitates sharing progress and clues among a community, enhancing collective participation which is a unique twist on standard AR games.</w:t>
        <w:br/>
        <w:br/>
        <w:t>5. **Voice-Activated Experiences**:</w:t>
        <w:br/>
        <w:t xml:space="preserve">   - **Existing Solutions**: Voice-activated games on Alexa and Google Assistant provide a novel interaction approach but are often simplistic or standalone.</w:t>
        <w:br/>
        <w:t xml:space="preserve">   - **Unique Features in "Mysterious Moments"**:</w:t>
        <w:br/>
        <w:t xml:space="preserve">     - **Voice-Activated Clues**: Seamless interaction with physical subscription items via NFC/QR codes and voice assistants to obtain new clues enhances the connectedness of the narrative and user involvement.</w:t>
        <w:br/>
        <w:br/>
        <w:t>**Noteworthy Improvements and Novel Aspects:**</w:t>
        <w:br/>
        <w:br/>
        <w:t>1. **Multifaceted Immersive Experiences**:</w:t>
        <w:br/>
        <w:t xml:space="preserve">   - By integrating VR, AR, AI-driven storylines, and blockchain technology, "Mysterious Moments" provides a richer, more immersive experience that connects physical objects, digital platforms, and real-world events in a cohesive and innovative manner.</w:t>
        <w:br/>
        <w:br/>
        <w:t>2. **Personalization and Adaptability**:</w:t>
        <w:br/>
        <w:t xml:space="preserve">   - Adaptive story arcs and conversational AI chatbots ensure that each user’s experience is unique and tailored to their choices and interactions, offering a dynamic and personalized journey through the mystery.</w:t>
        <w:br/>
        <w:br/>
        <w:t>3. **Community and Collaboration**:</w:t>
        <w:br/>
        <w:t xml:space="preserve">   - Platforms for global clue exchange and collaborative puzzle-solving events foster a sense of community among subscribers, encouraging social interaction and cooperative problem-solving that enhances the overall experience.</w:t>
        <w:br/>
        <w:br/>
        <w:t>4. **Technological Integration**:</w:t>
        <w:br/>
        <w:t xml:space="preserve">   - Leveraging cutting-edge technologies like blockchain for verifiable collectibles and voice-activated interactions ties modern convenience and security into an engaging and elaborate narrative.</w:t>
        <w:br/>
        <w:br/>
        <w:t>### Conclusion</w:t>
        <w:br/>
        <w:br/>
        <w:t>"Mysterious Moments: The Ultimate Conspiracy Experience" stands out in the market with its comprehensive and multi-layered use of advanced technology, combined with deeply interactive and personalized narratives. This holistic application of VR, AR, AI, and blockchain within the immersive mystery box genre introduces a novel and highly engaging experience unmatched by current offerings. The unique blend of storytelling, technology, and community features makes it a groundbreaking addition to the subscription-based entertainment market.</w:t>
      </w:r>
    </w:p>
    <w:p>
      <w:pPr>
        <w:pStyle w:val="Heading1"/>
      </w:pPr>
      <w:r>
        <w:rPr>
          <w:sz w:val="30"/>
        </w:rPr>
        <w:t>5. GifBot 2.5: Empathy in Animation</w:t>
      </w:r>
    </w:p>
    <w:p>
      <w:pPr>
        <w:pStyle w:val="ListBullet2"/>
      </w:pPr>
      <w:r>
        <w:t>Rating: 8</w:t>
      </w:r>
    </w:p>
    <w:p>
      <w:pPr>
        <w:pStyle w:val="ListBullet2"/>
      </w:pPr>
      <w:r>
        <w:t>Monetization: Introduce it as a premium device with tiered subscription services for advanced features.</w:t>
      </w:r>
    </w:p>
    <w:p>
      <w:pPr>
        <w:pStyle w:val="ListBullet2"/>
      </w:pPr>
      <w:r>
        <w:t>Explanation: GifBot 2.5 stands out due to advanced AI integration, multimedia customization, and unique features.</w:t>
      </w:r>
    </w:p>
    <w:p>
      <w:pPr>
        <w:pStyle w:val="ListBullet2"/>
      </w:pPr>
      <w:r>
        <w:t>Novelty Description: When comparing GifBot 2.5 to existing solutions in the market, it's important to focus on its unique combination of features and improvements that elevate it above current competitors. Below, we highlight how GifBot 2.5 stands out and the potential novelty it brings to the table:</w:t>
        <w:br/>
        <w:br/>
        <w:t>### **Existing Solutions Overview:**</w:t>
        <w:br/>
        <w:br/>
        <w:t>1. **Desktop Companions and Virtual Assistants:**</w:t>
        <w:br/>
        <w:t xml:space="preserve">   - **Examples:** Amazon Echo Show, Google Nest Hub, and Jibo.</w:t>
        <w:br/>
        <w:t xml:space="preserve">   - **Limitations:** Primarily focus on voice commands and basic smart home integration; lack comprehensive emotional support and advanced AI-driven productivity tools.</w:t>
        <w:br/>
        <w:br/>
        <w:t>2. **Entertainment and Content Creation Tools:**</w:t>
        <w:br/>
        <w:t xml:space="preserve">   - **Examples:** Giphy, TikTok, Canva.</w:t>
        <w:br/>
        <w:t xml:space="preserve">   - **Limitations:** Solutions like Giphy focus solely on GIF sharing, while Canva is centered on graphic design. Neither offer integrated AI or comprehensive sentiment analysis.</w:t>
        <w:br/>
        <w:br/>
        <w:t>3. **Productivity and Remote Work Tools:**</w:t>
        <w:br/>
        <w:t xml:space="preserve">   - **Examples:** Slack, Microsoft Teams, Trello.</w:t>
        <w:br/>
        <w:t xml:space="preserve">   - **Limitations:** These tools are highly efficient for workflow management but do not provide personalized, AI-driven emotional support or multimedia-based interaction.</w:t>
        <w:br/>
        <w:br/>
        <w:t>4. **Health and Wellness Apps:**</w:t>
        <w:br/>
        <w:t xml:space="preserve">   - **Examples:** Headspace, Calm, Fitbit.</w:t>
        <w:br/>
        <w:t xml:space="preserve">   - **Limitations:** These specialize in either mindfulness or fitness tracking but lack the interactive, AI-driven motivational content integration.</w:t>
        <w:br/>
        <w:br/>
        <w:t>5. **Educational Tools:**</w:t>
        <w:br/>
        <w:t xml:space="preserve">   - **Examples:** Duolingo, Google Classroom.</w:t>
        <w:br/>
        <w:t xml:space="preserve">   - **Limitations:** While effective for learning, they do not incorporate GIFs/AR into their methodology for an engaging and interactive experience.</w:t>
        <w:br/>
        <w:br/>
        <w:t>### **Unique Features and Improvements of GifBot 2.5:**</w:t>
        <w:br/>
        <w:br/>
        <w:t>1. **Holistic Integration of Advanced AI:**</w:t>
        <w:br/>
        <w:t xml:space="preserve">   - **AI-Driven Sentiment Analysis &amp; NLP:** Unlike standard virtual assistants which respond only to commands, GifBot’s ability to understand user emotions and offer tailored responses makes it a more empathetic and engaging companion.</w:t>
        <w:br/>
        <w:t xml:space="preserve">   - **Gesture Recognition:** Offers a novel, hands-free interaction approach beyond voice commands, creating a more accessible user interface.</w:t>
        <w:br/>
        <w:br/>
        <w:t>2. **Multifunctional Entertainment and Content Hub:**</w:t>
        <w:br/>
        <w:t xml:space="preserve">   - **Dynamic Content Creation:** By incorporating tools similar to Canva but tailored for GIFs and AR, GifBot offers a unique and easy way to create and personalize multimedia content.</w:t>
        <w:br/>
        <w:t xml:space="preserve">   - **Cross-Platform Syncing:** This feature ensures seamless integration with various content platforms, making GifBot a versatile content aggregation and personalization tool.</w:t>
        <w:br/>
        <w:br/>
        <w:t>3. **Enhanced Productivity Tools:**</w:t>
        <w:br/>
        <w:t xml:space="preserve">   - **AI-Powered Task Management:** Provides not just reminders but motivational and contextual GIFs to enhance user productivity and morale, a step ahead of standard task management apps.</w:t>
        <w:br/>
        <w:t xml:space="preserve">   - **Remote Work Optimization:** Direct integration with tools like Slack and Trello leverages GifBot’s unique multimedia reaction capabilities, making remote interactions more engaging and expressive.</w:t>
        <w:br/>
        <w:br/>
        <w:t>4. **Innovative Social Media Integration:**</w:t>
        <w:br/>
        <w:t xml:space="preserve">   - **Predictive Trend Analysis:** Suggests relevant and trending GIFs through machine learning, ensuring users stay current with social media trends.</w:t>
        <w:br/>
        <w:t xml:space="preserve">   - **Deep Customization:** Offers advanced yet user-friendly content customization, allowing for a high degree of personalization without requiring graphic design skills.</w:t>
        <w:br/>
        <w:br/>
        <w:t>5. **Comprehensive Learning and Development:**</w:t>
        <w:br/>
        <w:t xml:space="preserve">   - **AI-Powered Tutoring:** Integrates GIF-based content with established AI tutoring systems, providing a novel and engaging way to learn.</w:t>
        <w:br/>
        <w:t xml:space="preserve">   - **Interactive Game-Based Learning:** Uses GIFs to make learning more game-like and enjoyable, a unique approach in the educational tools market.</w:t>
        <w:br/>
        <w:br/>
        <w:t>6. **Health and Wellness Enhancement:**</w:t>
        <w:br/>
        <w:t xml:space="preserve">   - **Mindfulness and Relaxation:** Combines visual GIFs with guided exercises from apps like Headspace, offering a multi-sensory relaxation experience.</w:t>
        <w:br/>
        <w:t xml:space="preserve">   - **Health Monitoring Integration:** By syncing with health tracking devices, it provides motivational and contextual GIFs based on real-time health data, enhancing user engagement with fitness goals.</w:t>
        <w:br/>
        <w:br/>
        <w:t>### **Sustainability Focus:**</w:t>
        <w:br/>
        <w:t xml:space="preserve">   - **Eco-friendly Materials:** Positions GifBot as a forward-thinking, environmentally responsible product.</w:t>
        <w:br/>
        <w:t xml:space="preserve">   - **Efficient Components:** Ensures longevity and sustainability, appealing to eco-conscious consumers.</w:t>
        <w:br/>
        <w:br/>
        <w:t>### **Technology Integration:**</w:t>
        <w:br/>
        <w:t xml:space="preserve">   - **Blockchain for Data Security:** Introduces a high level of security not typically seen in consumer-focused smart companions, bolstering user trust.</w:t>
        <w:br/>
        <w:t xml:space="preserve">   - **Machine Learning and Adaptation:** Continuously refines user experiences, ensuring GifBot evolves with user needs, unlike static solutions.</w:t>
        <w:br/>
        <w:br/>
        <w:t>### **Market Positioning and Differentiation:**</w:t>
        <w:br/>
        <w:br/>
        <w:t>- **Broad Appeal and Versatility:** Targeting a wide range of audiences from digital natives to wellness enthusiasts sets GifBot apart from niche-focused competitors.</w:t>
        <w:br/>
        <w:t>- **Enterprise Solutions:** Offers unique engagement features for corporate environments, moving beyond typical productivity tools.</w:t>
        <w:br/>
        <w:t>- **Premium Device and Subscription Model:** A combination of premium device pricing and tiered subscription services can cater to various consumer needs and preferences.</w:t>
        <w:br/>
        <w:br/>
        <w:t>By combining these distinct features and improvements, GifBot 2.5 sets itself apart in the market, addressing a gap where multifunctionality, emotional intelligence, and sustainability converge to create a novel, indispensable device for contemporary life.</w:t>
      </w:r>
    </w:p>
    <w:p>
      <w:pPr>
        <w:pStyle w:val="Heading1"/>
      </w:pPr>
      <w:r>
        <w:rPr>
          <w:sz w:val="30"/>
        </w:rPr>
        <w:t>6. MindMaze Arena</w:t>
      </w:r>
    </w:p>
    <w:p>
      <w:pPr>
        <w:pStyle w:val="ListBullet2"/>
      </w:pPr>
      <w:r>
        <w:t>Rating: 8</w:t>
      </w:r>
    </w:p>
    <w:p>
      <w:pPr>
        <w:pStyle w:val="ListBullet2"/>
      </w:pPr>
      <w:r>
        <w:t>Monetization: Monetize through subscriptions, premium features, physical kit bundles, and AR/VR event hosting.</w:t>
      </w:r>
    </w:p>
    <w:p>
      <w:pPr>
        <w:pStyle w:val="ListBullet2"/>
      </w:pPr>
      <w:r>
        <w:t>Explanation: Highly innovative due to AR, AI personalization, neurofeedback, multisensory, and collaborative features.</w:t>
      </w:r>
    </w:p>
    <w:p>
      <w:pPr>
        <w:pStyle w:val="ListBullet2"/>
      </w:pPr>
      <w:r>
        <w:t>Novelty Description: To evaluate "Cognitive Wonderland: Mind Tricks Puzzles" against existing market solutions, we'll compare it with other cognitive training apps, puzzle games, and AR/VR experiences. Key competitors include Lumosity, CogniFit, Peak, traditional jigsaw puzzles, puzzle apps, and emerging AR/VR games. Here's a breakdown of unique features and improvements:</w:t>
        <w:br/>
        <w:br/>
        <w:t>### Comparison with Existing Solutions</w:t>
        <w:br/>
        <w:br/>
        <w:t>#### **1. Augmented Reality (AR) Integration:**</w:t>
        <w:br/>
        <w:br/>
        <w:t>**Existing Solutions:**</w:t>
        <w:br/>
        <w:t>- **Traditional Puzzles:** Primarily physical with no interactive digital component.</w:t>
        <w:br/>
        <w:t>- **Puzzle Apps:** Limited to 2D interfaces with basic touch interactions.</w:t>
        <w:br/>
        <w:t>- **AR Apps (general):** Focus on single-use AR experiences without ongoing engagement.</w:t>
        <w:br/>
        <w:br/>
        <w:t>**Cognitive Wonderland:**</w:t>
        <w:br/>
        <w:t>- **AR Dynamic Illusions:** Multiple optical illusions integrated into the user’s real-world environment, offering a dynamic experience not typically found in static puzzle apps.</w:t>
        <w:br/>
        <w:t>- **AR Educational Puzzles:** Educational overlays in AR provide interactive learning experiences, going beyond simple puzzle-solving by incorporating cognitive science insights.</w:t>
        <w:br/>
        <w:br/>
        <w:t>**Unique Improvements:** The ability to interact with puzzles in the real world dynamically enhances the engagement and educational value, bridging the gap between physical and digital play.</w:t>
        <w:br/>
        <w:br/>
        <w:t>#### **2. Artificial Intelligence (AI) for Personalization:**</w:t>
        <w:br/>
        <w:br/>
        <w:t>**Existing Solutions:**</w:t>
        <w:br/>
        <w:t>- **Cognitive Apps (e.g., Lumosity):** Basic personalization through performance tracking; often lacks real-time interaction or complexity.</w:t>
        <w:br/>
        <w:t>- **Puzzle Games:** Usually one-size-fits-all difficulty levels or static progression.</w:t>
        <w:br/>
        <w:br/>
        <w:t>**Cognitive Wonderland:**</w:t>
        <w:br/>
        <w:t>- **Real-Time Progress Monitoring:** AI algorithms dynamically adjust puzzle difficulty in real-time based on player performance and behavior.</w:t>
        <w:br/>
        <w:t>- **AI Coaching Assistant:** Provides personalized hints and educational content using natural language processing, creating an interactive learning environment.</w:t>
        <w:br/>
        <w:br/>
        <w:t>**Unique Improvements:** Real-time, adaptive challenges, and personalized coaching create a tailored experience that evolves with the user, increasing long-term engagement and educational value.</w:t>
        <w:br/>
        <w:br/>
        <w:t>#### **3. Neurofeedback Elements:**</w:t>
        <w:br/>
        <w:br/>
        <w:t>**Existing Solutions:**</w:t>
        <w:br/>
        <w:t>- **Cognitive Apps:** Rarely integrate real-time neurofeedback data.</w:t>
        <w:br/>
        <w:t>- **Neurofeedback Devices:** Focus mainly on standalone training modules without tying into puzzles or games.</w:t>
        <w:br/>
        <w:br/>
        <w:t>**Cognitive Wonderland:**</w:t>
        <w:br/>
        <w:t>- **Wearable Neurofeedback Devices:** Integration with EEG devices to offer feedback during puzzle-solving, enhancing cognitive training sessions.</w:t>
        <w:br/>
        <w:t>- **Brain Training Programs:** Personalized cognitive training modules that adapt based on real-time neurofeedback data.</w:t>
        <w:br/>
        <w:br/>
        <w:t>**Unique Improvements:** The fusion of neurofeedback with engaging puzzle activities offers a unique, scientifically backed way to enhance cognitive function and personalize user experience.</w:t>
        <w:br/>
        <w:br/>
        <w:t>#### **4. Multisensory Puzzles:**</w:t>
        <w:br/>
        <w:br/>
        <w:t>**Existing Solutions:**</w:t>
        <w:br/>
        <w:t>- **Physical Puzzles:** No digital interactivity.</w:t>
        <w:br/>
        <w:t>- **Puzzle Apps:** Limited sensory engagement, mostly visual and sometimes auditory.</w:t>
        <w:br/>
        <w:br/>
        <w:t>**Cognitive Wonderland:**</w:t>
        <w:br/>
        <w:t>- **Interactive Physical Puzzles with AR:** Physical puzzles enhanced with AR, creating an interactive multisensory experience.</w:t>
        <w:br/>
        <w:t>- **Immersive Soundscapes:** Use of spatial audio includes more sensory dimensions than traditional apps, increasing immersion and engagement.</w:t>
        <w:br/>
        <w:br/>
        <w:t>**Unique Improvements:** Combining physical interaction with AR overlays and spatial audio amplifies the user's sensory engagement, making the experience richer and more immersive than traditional puzzles or apps.</w:t>
        <w:br/>
        <w:br/>
        <w:t>#### **5. Collaborative and Competitive Modes:**</w:t>
        <w:br/>
        <w:br/>
        <w:t>**Existing Solutions:**</w:t>
        <w:br/>
        <w:t>- **Cognitive Apps:** Typically lack robust multiplayer functionalities.</w:t>
        <w:br/>
        <w:t>- **Puzzle Games:** Rarely offer meaningful remote collaboration or competitive modes beyond simple scoreboards.</w:t>
        <w:br/>
        <w:br/>
        <w:t>**Cognitive Wonderland:**</w:t>
        <w:br/>
        <w:t>- **Remote and Hybrid Team Challenges:** Supports collaboration through virtual meeting technologies and VR spaces, offering both social interaction and cognitive challenges.</w:t>
        <w:br/>
        <w:t>- **Esports-Style Tournaments:** Competitive events with live streaming and professional setups, fostering a community and adding excitement.</w:t>
        <w:br/>
        <w:br/>
        <w:t>**Unique Improvements:** Incorporating both collaborative and competitive elements in a structured, engaging format connects users socially and keeps them motivated, a significant step beyond what existing apps and games offer.</w:t>
        <w:br/>
        <w:br/>
        <w:t>### Conclusion:</w:t>
        <w:br/>
        <w:t>**"Cognitive Wonderland: Mind Tricks Puzzles"** stands out by effectively integrating advanced technologies like AR, AI, and neurofeedback into a cohesive and engaging experience. The approach goes beyond traditional and existing solutions by offering highly personalized, multisensory, and interactive cognitive training and puzzle-solving. This blend of innovative features not only enhances cognitive engagement but also provides unique educational and entertainment value, catering to diverse target markets ranging from edutainment to health and corporate sectors.</w:t>
      </w:r>
    </w:p>
    <w:p>
      <w:pPr>
        <w:pStyle w:val="Heading1"/>
      </w:pPr>
      <w:r>
        <w:rPr>
          <w:sz w:val="30"/>
        </w:rPr>
        <w:t>7. TradeMinds 2.0</w:t>
      </w:r>
    </w:p>
    <w:p>
      <w:pPr>
        <w:pStyle w:val="ListBullet2"/>
      </w:pPr>
      <w:r>
        <w:t>Rating: 8</w:t>
      </w:r>
    </w:p>
    <w:p>
      <w:pPr>
        <w:pStyle w:val="ListBullet2"/>
      </w:pPr>
      <w:r>
        <w:t>Monetization: Sell premium subscriptions for personalized coaching or exclusive AR/VR features, and in-app purchases.</w:t>
      </w:r>
    </w:p>
    <w:p>
      <w:pPr>
        <w:pStyle w:val="ListBullet2"/>
      </w:pPr>
      <w:r>
        <w:t>Explanation: The detailed comparison highlights the innovation's distinct, advanced features that improve user experience.</w:t>
      </w:r>
    </w:p>
    <w:p>
      <w:pPr>
        <w:pStyle w:val="ListBullet2"/>
      </w:pPr>
      <w:r>
        <w:t>Novelty Description: ### **Comparison with Existing Solutions and Unique Features of TradeSmart 2.0**</w:t>
        <w:br/>
        <w:br/>
        <w:t>TradeSmart 2.0 is conceptualized to provide a distinctive and advanced experience in trading simulation and education, setting it apart from existing market solutions. This section will compare TradeSmart 2.0 to prevalent market players and highlight its unique features and improvements.</w:t>
        <w:br/>
        <w:br/>
        <w:t>### **Existing Market Solutions**</w:t>
        <w:br/>
        <w:br/>
        <w:t>1. **Stock Trading Simulators:**</w:t>
        <w:br/>
        <w:t xml:space="preserve">   - **Examples:** Investopedia Simulator, MarketWatch Virtual Stock Exchange.</w:t>
        <w:br/>
        <w:t xml:space="preserve">   - **Common Features:** These platforms offer basic trading simulations using real market data, social/community trading options, and educational resources.</w:t>
        <w:br/>
        <w:br/>
        <w:t>2. **Gamified Finance Education Apps:**</w:t>
        <w:br/>
        <w:t xml:space="preserve">   - **Examples:** Invstr, TradeHero.</w:t>
        <w:br/>
        <w:t xml:space="preserve">   - **Common Features:** These apps provide gamified trading experiences, leaderboards, community engagement, and educational content.</w:t>
        <w:br/>
        <w:br/>
        <w:t>3. **AR and VR Education Tools:**</w:t>
        <w:br/>
        <w:t xml:space="preserve">   - **Examples:** AR Wall Street, VR trading rooms offered by some financial education platforms.</w:t>
        <w:br/>
        <w:t xml:space="preserve">   - **Common Features:** Use AR/VR for immersive educational experiences but are often limited in scope and interactivity.</w:t>
        <w:br/>
        <w:br/>
        <w:t>4. **Blockchain Trading Platforms:**</w:t>
        <w:br/>
        <w:t xml:space="preserve">   - **Examples:** CryptoKitties, NBA Top Shot.</w:t>
        <w:br/>
        <w:t xml:space="preserve">   - **Common Features:** Focus on digital collectibles and NFT-based trading but seldom integrate comprehensive educational tools.</w:t>
        <w:br/>
        <w:br/>
        <w:t>5. **Voice-Activated Finance Apps:**</w:t>
        <w:br/>
        <w:t xml:space="preserve">   - **Examples:** WealthFront, Robinhood with voice command features.</w:t>
        <w:br/>
        <w:t xml:space="preserve">   - **Common Features:** Use for simple inquiries and trading actions but lack deep integration with learning modules.</w:t>
        <w:br/>
        <w:br/>
        <w:t>### **Unique Features and Improvements of TradeSmart 2.0:**</w:t>
        <w:br/>
        <w:br/>
        <w:t>1. **AI-Powered, Personalized Market Dynamics:**</w:t>
        <w:br/>
        <w:t xml:space="preserve">   - **Unique Feature:** Unlike static simulations, TradeSmart 2.0 uses advanced AI to create adaptive market scenarios that evolve based on user interactions and strategies.</w:t>
        <w:br/>
        <w:t xml:space="preserve">   - **Improvement:** Keeps the trading simulation unpredictable and educational, similar to real-world markets.</w:t>
        <w:br/>
        <w:br/>
        <w:t>2. **Seamless AR Integration:**</w:t>
        <w:br/>
        <w:t xml:space="preserve">   - **Unique Feature:** Real-time stock updates and visual tutorials in AR, integrated directly with daily learning.</w:t>
        <w:br/>
        <w:t xml:space="preserve">   - **Improvement:** Enhances the learning experience without extra hardware, making market data more tangible and interactive.</w:t>
        <w:br/>
        <w:br/>
        <w:t>3. **Blockchain for Security and Authentic Ownership:**</w:t>
        <w:br/>
        <w:t xml:space="preserve">   - **Unique Feature:** Leveraging NFTs for in-game assets ensuring secure and transparent ownership, augmenting trust among users.</w:t>
        <w:br/>
        <w:t xml:space="preserve">   - **Improvement:** Introduces a new level of engagement and investment in the learning process, unlike traditional education tools.</w:t>
        <w:br/>
        <w:br/>
        <w:t>4. **Adaptive Machine Learning-Based Personal Coach:**</w:t>
        <w:br/>
        <w:t xml:space="preserve">   - **Unique Feature:** Customized strategy recommendations and learning paths tailored to each user’s progress.</w:t>
        <w:br/>
        <w:t xml:space="preserve">   - **Improvement:** Provides dynamic support and guidance, enhancing user’s learning efficiency and strategic thinking.</w:t>
        <w:br/>
        <w:br/>
        <w:t>5. **Immersive VR Trading Environments:**</w:t>
        <w:br/>
        <w:t xml:space="preserve">   - **Unique Feature:** VR environments that mimic real trading floors and stock exchanges for a hands-on experience.</w:t>
        <w:br/>
        <w:t xml:space="preserve">   - **Improvement:** Offers highly immersive and engaging educational experiences, surpassing traditional online learning tools.</w:t>
        <w:br/>
        <w:br/>
        <w:t>6. **Global Real-Time Leaderboards and Social Engagement:**</w:t>
        <w:br/>
        <w:t xml:space="preserve">   - **Unique Feature:** Universal leaderboards with regional filters, fostering global and local competition simultaneously.</w:t>
        <w:br/>
        <w:t xml:space="preserve">   - **Improvement:** Encourages continuous engagement and social learning, making the process more inclusive and competitive.</w:t>
        <w:br/>
        <w:br/>
        <w:t>7. **Gamified, Personalized Learning Modules:**</w:t>
        <w:br/>
        <w:t xml:space="preserve">   - **Unique Feature:** Progressive modules with missions and challenges designed to cater to different skill levels, dynamically adapting to user progress.</w:t>
        <w:br/>
        <w:t xml:space="preserve">   - **Improvement:** Ensures constant skill enhancement and retention through gamification, beyond linear educational approaches.</w:t>
        <w:br/>
        <w:br/>
        <w:t>8. **Voice-Activated Trading and Assistance:**</w:t>
        <w:br/>
        <w:t xml:space="preserve">   - **Unique Feature:** Fully integrated voice commands for trading actions and accessing learning materials, leveraging AI for deeper interactions.</w:t>
        <w:br/>
        <w:t xml:space="preserve">   - **Improvement:** Offers a user-friendly interface, making the platform accessible to those with varying technical skills.</w:t>
        <w:br/>
        <w:br/>
        <w:t>### **Enhanced Versions:**</w:t>
        <w:br/>
        <w:br/>
        <w:t>1. **Augmented Reality Board Game:**</w:t>
        <w:br/>
        <w:t xml:space="preserve">   - **Unique Feature:** Combines traditional board game mechanisms with AR enhancements for a hybrid learning experience.</w:t>
        <w:br/>
        <w:t xml:space="preserve">   - **Improvement:** Merges physical and digital play, bridging gaps between older and newer generations of learners.</w:t>
        <w:br/>
        <w:br/>
        <w:t>2. **Mobile App:**</w:t>
        <w:br/>
        <w:t xml:space="preserve">   - **Unique Feature:** Cross-platform compatibility ensuring a seamless experience across devices.</w:t>
        <w:br/>
        <w:t xml:space="preserve">   - **Improvement:** Provides flexibility and convenience, ensuring continuous learning and engagement.</w:t>
        <w:br/>
        <w:br/>
        <w:t>3. **Virtual Reality Experience:**</w:t>
        <w:br/>
        <w:t xml:space="preserve">   - **Unique Feature:** Advanced VR scenarios that offer immersive and experiential learning opportunities.</w:t>
        <w:br/>
        <w:t xml:space="preserve">   - **Improvement:** Deepens user immersion in trading education far beyond existing VR tools with limited scope.</w:t>
        <w:br/>
        <w:br/>
        <w:t>### **Conclusion:**</w:t>
        <w:br/>
        <w:br/>
        <w:t>TradeSmart 2.0 significantly advances the field of trading education by seamlessly integrating advanced AI, AR, VR, blockchain, and voice-recognition technologies. This multi-faceted approach ensures a highly personalized, secure, and engaging experience, making TradeSmart 2.0 not just a learning platform but an innovative, immersive educational ecosystem. Its unique features and improvements stand out, setting new standards in the market for both engagement and educational effectiveness.</w:t>
      </w:r>
    </w:p>
    <w:p>
      <w:pPr>
        <w:pStyle w:val="Heading1"/>
      </w:pPr>
      <w:r>
        <w:rPr>
          <w:sz w:val="30"/>
        </w:rPr>
        <w:t>8. PocketQuantum Pro</w:t>
      </w:r>
    </w:p>
    <w:p>
      <w:pPr>
        <w:pStyle w:val="ListBullet2"/>
      </w:pPr>
      <w:r>
        <w:t>Rating: 8</w:t>
      </w:r>
    </w:p>
    <w:p>
      <w:pPr>
        <w:pStyle w:val="ListBullet2"/>
      </w:pPr>
      <w:r>
        <w:t>Monetization: Sell "PocketPower Pro" as a high-performance, sustainable, AI-driven modular laptop with AR integration.</w:t>
      </w:r>
    </w:p>
    <w:p>
      <w:pPr>
        <w:pStyle w:val="ListBullet2"/>
      </w:pPr>
      <w:r>
        <w:t>Explanation: Innovative features surpass existing solutions in AI, modularity, sustainability, and AR capabilities.</w:t>
      </w:r>
    </w:p>
    <w:p>
      <w:pPr>
        <w:pStyle w:val="ListBullet2"/>
      </w:pPr>
      <w:r>
        <w:t>Novelty Description: ### Comparison with Existing Market Solutions</w:t>
        <w:br/>
        <w:br/>
        <w:t>#### Current Market Solutions:</w:t>
        <w:br/>
        <w:br/>
        <w:t>1. **Apple MacBook Pro:**</w:t>
        <w:br/>
        <w:t xml:space="preserve">   - High-performance laptop with ProMotion display, Touch ID, and extensive ecosystem connectivity.</w:t>
        <w:br/>
        <w:t xml:space="preserve">   - Advantages: Industry-leading performance, excellent display, robust app ecosystem.</w:t>
        <w:br/>
        <w:t xml:space="preserve">   - Limitations: Premium pricing, non-modular design, limited AI personalization features.</w:t>
        <w:br/>
        <w:br/>
        <w:t>2. **Microsoft Surface Pro:**</w:t>
        <w:br/>
        <w:t xml:space="preserve">   - Versatile 2-in-1 device with detachable keyboard, Surface Pen support, and Windows 11.</w:t>
        <w:br/>
        <w:t xml:space="preserve">   - Advantages: Flexibility, high resolution, excellent for creatives.</w:t>
        <w:br/>
        <w:t xml:space="preserve">   - Limitations: Battery life concerns, high-end models are expensive.</w:t>
        <w:br/>
        <w:br/>
        <w:t>3. **Samsung Galaxy Book Pro:**</w:t>
        <w:br/>
        <w:t xml:space="preserve">   - Lightweight laptop with AMOLED display, S Pen support, and integration with Samsung Galaxy ecosystem.</w:t>
        <w:br/>
        <w:t xml:space="preserve">   - Advantages: Lightweight, appealing display, great ecosystem.</w:t>
        <w:br/>
        <w:t xml:space="preserve">   - Limitations: Limited modularity, average AI features.</w:t>
        <w:br/>
        <w:br/>
        <w:t>4. **Fairphone:**</w:t>
        <w:br/>
        <w:t xml:space="preserve">   - Modular smartphone focused on ethical production and sustainability.</w:t>
        <w:br/>
        <w:t xml:space="preserve">   - Advantages: Highly modular, sustainable practice certification.</w:t>
        <w:br/>
        <w:t xml:space="preserve">   - Limitations: Performance is not on par with premium devices, lacks extensive AI and AR features.</w:t>
        <w:br/>
        <w:br/>
        <w:t>### Unique Features and Improvements of "PocketPower Pro"</w:t>
        <w:br/>
        <w:br/>
        <w:t>1. **AI-Powered Adaptive Display:**</w:t>
        <w:br/>
        <w:t xml:space="preserve">   - **Unique Feature**: Smart content optimization and real-time eye care modes leveraging AI.</w:t>
        <w:br/>
        <w:t xml:space="preserve">   - **Improvement**: More intelligent and personalized display adjustments compared to static blue light filters in existing solutions.</w:t>
        <w:br/>
        <w:br/>
        <w:t>2. **Next-Gen Connectivity:**</w:t>
        <w:br/>
        <w:t xml:space="preserve">   - **Unique Feature**: Integrated edge computing support and dual SIM/eSIM.</w:t>
        <w:br/>
        <w:t xml:space="preserve">   - **Improvement**: Enhanced connectivity with simultaneous mobile profiles and reduced latency for cloud services.</w:t>
        <w:br/>
        <w:br/>
        <w:t>3. **Quantum Dot Display Technology:**</w:t>
        <w:br/>
        <w:t xml:space="preserve">   - **Unique Feature**: Employing quantum dot technology and ProMotion for superior color accuracy and smooth visuals.</w:t>
        <w:br/>
        <w:t xml:space="preserve">   - **Improvement**: Better display performance even compared to current high-end screens like Apple's Retina Display and Samsung's AMOLED.</w:t>
        <w:br/>
        <w:br/>
        <w:t>4. **Advanced Modular Design:**</w:t>
        <w:br/>
        <w:t xml:space="preserve">   - **Unique Feature**: Use of self-healing materials and integrated power banks in peripherals.</w:t>
        <w:br/>
        <w:t xml:space="preserve">   - **Improvement**: Increased longevity and flexibility with upgrade paths, surpassing even Fairphone's modularity.</w:t>
        <w:br/>
        <w:br/>
        <w:t>5. **Integrated AI Assistant:**</w:t>
        <w:br/>
        <w:t xml:space="preserve">   - **Unique Feature**: Context-aware AI Assistant with real-time translation and workflow automation.</w:t>
        <w:br/>
        <w:t xml:space="preserve">   - **Improvement**: Further enhances productivity and translatability compared to standard Google Assistant and Siri functionalities.</w:t>
        <w:br/>
        <w:br/>
        <w:t>6. **Augmented Reality Integration:**</w:t>
        <w:br/>
        <w:t xml:space="preserve">   - **Unique Feature**: Built-in AR collaboration tools and spatial awareness functionalities.</w:t>
        <w:br/>
        <w:t xml:space="preserve">   - **Improvement**: Superior AR integration for both personal and professional uses, beyond current AR apps and features.</w:t>
        <w:br/>
        <w:br/>
        <w:t>7. **Biometric Security and Privacy:**</w:t>
        <w:br/>
        <w:t xml:space="preserve">   - **Unique Feature**: Zero-knowledge security frameworks with trust indicators.</w:t>
        <w:br/>
        <w:t xml:space="preserve">   - **Improvement**: Stronger privacy features compared to current Touch ID or Windows Hello capabilities.</w:t>
        <w:br/>
        <w:br/>
        <w:t>8. **Eco-Friendly Design:**</w:t>
        <w:br/>
        <w:t xml:space="preserve">   - **Unique Feature**: Modular component upgradeability and partnerships for carbon-neutral manufacturing.</w:t>
        <w:br/>
        <w:t xml:space="preserve">   - **Improvement**: True sustainability leadership, surpassing even devices like Fairphone by integrating mainstream practicality.</w:t>
        <w:br/>
        <w:br/>
        <w:t>### Enhanced Unique Selling Points:</w:t>
        <w:br/>
        <w:br/>
        <w:t>1. **Comprehensive AI Integration:**</w:t>
        <w:br/>
        <w:t xml:space="preserve">   - **Highlight**: Practical AI-driven personalization tools that actively learn and adapt.</w:t>
        <w:br/>
        <w:t xml:space="preserve">   - **Advantage**: Greater enhancement of productivity and user experience than competitors.</w:t>
        <w:br/>
        <w:br/>
        <w:t>2. **Sustainability Leadership:**</w:t>
        <w:br/>
        <w:t xml:space="preserve">   - **Highlight**: Verified eco-friendly practices, such as modularity and carbon-neutral commitments.</w:t>
        <w:br/>
        <w:t xml:space="preserve">   - **Advantage**: A tangible and marketable edge in an increasingly eco-conscious market.</w:t>
        <w:br/>
        <w:br/>
        <w:t>3. **Immersive and Versatile:**</w:t>
        <w:br/>
        <w:t xml:space="preserve">   - **Highlight**: Real-world use of AR and high-performance display technologies.</w:t>
        <w:br/>
        <w:t xml:space="preserve">   - **Advantage**: Versatility for diverse applications, attracting a broader audience including educational and gaming sectors.</w:t>
        <w:br/>
        <w:br/>
        <w:t>### Conclusion</w:t>
        <w:br/>
        <w:br/>
        <w:t>"PocketPower Pro" incorporates evolutionary advancements and unique features derived from current technology trends, providing notable improvements over existing market solutions. Key differentiators include advanced AI integration, superior modularity, sustainability, and immersive AR capabilities. The concept not only aligns with contemporary technological advances but also addresses growing consumer demands for flexibility, eco-friendliness, and personalized experiences. By focusing on practicality and feasibility, "PocketPower Pro" stands out as a novel and implementable solution catering to both current and future needs.</w:t>
      </w:r>
    </w:p>
    <w:p>
      <w:pPr>
        <w:pStyle w:val="Heading1"/>
      </w:pPr>
      <w:r>
        <w:rPr>
          <w:sz w:val="30"/>
        </w:rPr>
        <w:t>9. TrustVerity Plus</w:t>
      </w:r>
    </w:p>
    <w:p>
      <w:pPr>
        <w:pStyle w:val="ListBullet2"/>
      </w:pPr>
      <w:r>
        <w:t>Rating: 8</w:t>
      </w:r>
    </w:p>
    <w:p>
      <w:pPr>
        <w:pStyle w:val="ListBullet2"/>
      </w:pPr>
      <w:r>
        <w:t>Monetization: Monetize as a subscription service with premium features and corporate licensing for tailored solutions.</w:t>
      </w:r>
    </w:p>
    <w:p>
      <w:pPr>
        <w:pStyle w:val="ListBullet2"/>
      </w:pPr>
      <w:r>
        <w:t>Explanation: Distinct refinements like federated learning and quantum-proof blockchain greatly enhance privacy and security.</w:t>
      </w:r>
    </w:p>
    <w:p>
      <w:pPr>
        <w:pStyle w:val="ListBullet2"/>
      </w:pPr>
      <w:r>
        <w:t>Novelty Description: ### Comparison with Existing Solutions and Novel Features of TrustVerity</w:t>
        <w:br/>
        <w:br/>
        <w:t>Focusing on the practical refinements proposed for TrustVerity based on current trends in technology, let's compare TrustVerity against existing solutions and highlight what sets it apart:</w:t>
        <w:br/>
        <w:br/>
        <w:t>### Existing Solutions in the Market</w:t>
        <w:br/>
        <w:br/>
        <w:t>1. **Fact-Checking Services:**</w:t>
        <w:br/>
        <w:t xml:space="preserve">   - **Snopes, Politifact:** Provide fact-checking services for news articles and public statements.</w:t>
        <w:br/>
        <w:t xml:space="preserve">   </w:t>
        <w:br/>
        <w:t>2. **Misinformation Detection Tools:**</w:t>
        <w:br/>
        <w:t xml:space="preserve">   - **NewsGuard, Hoaxy:** Utilize algorithms to detect fake news and misinformation propagation across social media and news platforms.</w:t>
        <w:br/>
        <w:br/>
        <w:t>3. **Content Verification Platforms:**</w:t>
        <w:br/>
        <w:t xml:space="preserve">   - **Google Fact Check Tools, Facebook Fact-Checking Partnership:** These platforms often collaborate with verified fact-checkers to mark content as factual or not on their platforms.</w:t>
        <w:br/>
        <w:br/>
        <w:t>4. **Deepfake Detection Solutions:**</w:t>
        <w:br/>
        <w:t xml:space="preserve">   - **TruePic, Microsoft Video Authenticator:** Specialize in detecting and flagging deepfake content.</w:t>
        <w:br/>
        <w:br/>
        <w:t>### Unique Features and Improvements of TrustVerity</w:t>
        <w:br/>
        <w:br/>
        <w:t>#### Refinements Based on Recent Trends</w:t>
        <w:br/>
        <w:br/>
        <w:t>1. **Real-time Verification:**</w:t>
        <w:br/>
        <w:t xml:space="preserve">   - **Federated Learning:**</w:t>
        <w:br/>
        <w:t xml:space="preserve">     - **Unique Aspect:** Unlike centralized models used by most platforms, Federated Learning enables TrustVerity to collaboratively train models across different devices without pooling data in one place, safeguarding user privacy.</w:t>
        <w:br/>
        <w:t xml:space="preserve">     - **Improvement:** Enhanced privacy with real-time, decentralized learning ensures continuous model improvement without compromising user data.</w:t>
        <w:br/>
        <w:br/>
        <w:t xml:space="preserve">   - **Quantum-proof Blockchain:**</w:t>
        <w:br/>
        <w:t xml:space="preserve">     - **Unique Aspect:** Quantum-resistance as a blockchain feature is still rare, aiming to future-proof the integrity of verification records against future quantum computing threats.</w:t>
        <w:br/>
        <w:t xml:space="preserve">     - **Improvement:** Increased security ensures long-term reliability of the verification process.</w:t>
        <w:br/>
        <w:br/>
        <w:t>2. **User Alerts:**</w:t>
        <w:br/>
        <w:t xml:space="preserve">   - **Hyper-personalized Alerts:**</w:t>
        <w:br/>
        <w:t xml:space="preserve">     - **Unique Aspect:** Offers more granular personalization than broad-based alerts.</w:t>
        <w:br/>
        <w:t xml:space="preserve">     - **Improvement:** Reduced alert fatigue and higher user engagement through tailored notifications.</w:t>
        <w:br/>
        <w:br/>
        <w:t xml:space="preserve">   - **Multi-language Support:**</w:t>
        <w:br/>
        <w:t xml:space="preserve">     - **Unique Aspect:** Customized support for multiple languages embedded in user alerts, enhances accessibility for non-English speakers.</w:t>
        <w:br/>
        <w:t xml:space="preserve">     - **Improvement:** Greater global reach and inclusivity.</w:t>
        <w:br/>
        <w:br/>
        <w:t>3. **Community Contributions:**</w:t>
        <w:br/>
        <w:t xml:space="preserve">   - **DAO Governance:**</w:t>
        <w:br/>
        <w:t xml:space="preserve">     - **Unique Aspect:** Decentralized governance allows community-driven decision-making.</w:t>
        <w:br/>
        <w:t xml:space="preserve">     - **Improvement:** Transparency in governance and increased community trust.</w:t>
        <w:br/>
        <w:br/>
        <w:t xml:space="preserve">   - **Tokenized Rewards:**</w:t>
        <w:br/>
        <w:t xml:space="preserve">     - **Unique Aspect:** Users get incentivized through a token economy, encouraging active participation.</w:t>
        <w:br/>
        <w:t xml:space="preserve">     - **Improvement:** High engagement and sustained user contribution.</w:t>
        <w:br/>
        <w:br/>
        <w:t>4. **Content Analysis Dashboard:**</w:t>
        <w:br/>
        <w:t xml:space="preserve">   - **Real-time Collaboration Tools:**</w:t>
        <w:br/>
        <w:t xml:space="preserve">     - **Unique Aspect:** Offers collaborative verification, akin to real-time document editing.</w:t>
        <w:br/>
        <w:t xml:space="preserve">     - **Improvement:** Enhances team efficiency and immediate decision-making on content authenticity.</w:t>
        <w:br/>
        <w:br/>
        <w:t xml:space="preserve">   - **Integration with Public Databases:**</w:t>
        <w:br/>
        <w:t xml:space="preserve">     - **Unique Aspect:** Broad, real-time integration with multiple datasets for enhanced verification.</w:t>
        <w:br/>
        <w:t xml:space="preserve">     - **Improvement:** Provides a comprehensive, enriched data foundation for accuracy.</w:t>
        <w:br/>
        <w:br/>
        <w:t>5. **Educational Resources:**</w:t>
        <w:br/>
        <w:t xml:space="preserve">   - **Micro-learning Modules:**</w:t>
        <w:br/>
        <w:t xml:space="preserve">     - **Unique Aspect:** Gamification and bite-sized content delivery to keep users engaged.</w:t>
        <w:br/>
        <w:t xml:space="preserve">     - **Improvement:** Higher engagement and knowledge retention.</w:t>
        <w:br/>
        <w:br/>
        <w:t xml:space="preserve">   - **Virtual Workshops:**</w:t>
        <w:br/>
        <w:t xml:space="preserve">     - **Unique Aspect:** Interactive virtual workshops led by experts.</w:t>
        <w:br/>
        <w:t xml:space="preserve">     - **Improvement:** High-quality, accessible education on misinformation.</w:t>
        <w:br/>
        <w:br/>
        <w:t>6. **Integration with Social Media:**</w:t>
        <w:br/>
        <w:t xml:space="preserve">   - **Social Media API Partnerships:**</w:t>
        <w:br/>
        <w:t xml:space="preserve">     - **Unique Aspect:** Direct API integrations ensure seamless verification on social platforms.</w:t>
        <w:br/>
        <w:t xml:space="preserve">     - **Improvement:** Immediate flagging and verification increase social media content trustworthiness.</w:t>
        <w:br/>
        <w:br/>
        <w:t xml:space="preserve">   - **Influencer Collaborations:**</w:t>
        <w:br/>
        <w:t xml:space="preserve">     - **Unique Aspect:** Leveraging influencers to spread awareness subtly integrates verification into broader digital habits.</w:t>
        <w:br/>
        <w:t xml:space="preserve">     - **Improvement:** Expands reach and credibility.</w:t>
        <w:br/>
        <w:br/>
        <w:t>#### Additional Unique Features</w:t>
        <w:br/>
        <w:br/>
        <w:t>1. **Sentiment Analysis:**</w:t>
        <w:br/>
        <w:t xml:space="preserve">   - **Cultural Context Analysis:**</w:t>
        <w:br/>
        <w:t xml:space="preserve">     - **Unique Aspect:** Incorporating cultural nuances into sentiment analysis.</w:t>
        <w:br/>
        <w:t xml:space="preserve">     - **Improvement:** More accurate sentiment analysis across diverse cultural contexts.</w:t>
        <w:br/>
        <w:br/>
        <w:t>2. **Source Reliability Database:**</w:t>
        <w:br/>
        <w:t xml:space="preserve">   - **GIS Mapping of Sources:**</w:t>
        <w:br/>
        <w:t xml:space="preserve">     - **Unique Aspect:** Visual mapping of information sources for geographic and contextual accuracy.</w:t>
        <w:br/>
        <w:t xml:space="preserve">     - **Improvement:** Enables users to geographically validate information sources.</w:t>
        <w:br/>
        <w:br/>
        <w:t>3. **Collaborative AI Training:**</w:t>
        <w:br/>
        <w:t xml:space="preserve">   - **AI Fitness Challenge:**</w:t>
        <w:br/>
        <w:t xml:space="preserve">     - **Unique Aspect:** Engages users in AI training, akin to fitness apps.</w:t>
        <w:br/>
        <w:t xml:space="preserve">     - **Improvement:** Crowd-sourced model training increases robustness and user investment.</w:t>
        <w:br/>
        <w:br/>
        <w:t>4. **Voice and Image Recognition:**</w:t>
        <w:br/>
        <w:t xml:space="preserve">   - **Deepfake Detection:**</w:t>
        <w:br/>
        <w:t xml:space="preserve">     - **Unique Aspect:** Integrated deepfake detection tools for both images and videos.</w:t>
        <w:br/>
        <w:t xml:space="preserve">     - **Improvement:** Comprehensive media verification enhances platform reliability.</w:t>
        <w:br/>
        <w:br/>
        <w:t>### Market Potential Enhancements</w:t>
        <w:br/>
        <w:br/>
        <w:t>- **E-commerce Integration:**</w:t>
        <w:br/>
        <w:t xml:space="preserve">   - **Unique Socio-Economic Impact:** Bolstering trust in product reviews.</w:t>
        <w:br/>
        <w:t xml:space="preserve">   - **Market Dominance:** Sets TrustVerity apart as a versatile tool used beyond news verification.</w:t>
        <w:br/>
        <w:br/>
        <w:t>- **Smart Device Integration:**</w:t>
        <w:br/>
        <w:t xml:space="preserve">   - **Unique Home Ecosystem Impact:** Embedding verification capabilities in smart home devices enhances everyday usability.</w:t>
        <w:br/>
        <w:t xml:space="preserve">   - **Market Expansion:** Extends the platform's presence into the emerging smart home market.</w:t>
        <w:br/>
        <w:br/>
        <w:t>### Revenue Model Updates</w:t>
        <w:br/>
        <w:br/>
        <w:t>- **Freemium Model with Microtransactions:**</w:t>
        <w:br/>
        <w:t xml:space="preserve">   - **Unique Sub-models Integration:** Introduces affordability and flexibility for different user segments.</w:t>
        <w:br/>
        <w:t xml:space="preserve">   - **Sustained Revenue:** Ensures varied revenue streams through microtransaction purchases.</w:t>
        <w:br/>
        <w:br/>
        <w:t>- **Corporate Licensing:**</w:t>
        <w:br/>
        <w:t xml:space="preserve">   - **Unique Enterprise Services:** Tailored verification solutions for corporate clients.</w:t>
        <w:br/>
        <w:t xml:space="preserve">   - **Scalable Growth:** Large-scale adoption by enterprises for internal and external misinformation management.</w:t>
        <w:br/>
        <w:br/>
        <w:t>### Enhanced Impact</w:t>
        <w:br/>
        <w:br/>
        <w:t>- **Cross-Platform Consistency:**</w:t>
        <w:br/>
        <w:t xml:space="preserve">   - **Unique UX Consistency:** Ensures a seamless user experience across media.</w:t>
        <w:br/>
        <w:t xml:space="preserve">   - **User Loyalty:** Increases user satisfaction and retention.</w:t>
        <w:br/>
        <w:br/>
        <w:t>- **Proactive Public Relations:**</w:t>
        <w:br/>
        <w:t xml:space="preserve">   - **Unique Engagement Tactics:** Active storytelling and user case highlights.</w:t>
        <w:br/>
        <w:t xml:space="preserve">   - **Brand Presence:** Establishes TrustVerity as a thought leader in the misinformation space.</w:t>
        <w:br/>
        <w:br/>
        <w:t>### Conclusion</w:t>
        <w:br/>
        <w:br/>
        <w:t>By focusing on feasible, cutting-edge technology integration and unique features, TrustVerity stands out with its comprehensive, innovative approach to combating misinformation. These refinements not only enhance current verification capabilities but also ensure broad market adaptability and user engagement, making TrustVerity a robust, forward-thinking solution in the misinformation detection market.</w:t>
      </w:r>
    </w:p>
    <w:p>
      <w:pPr>
        <w:pStyle w:val="Heading1"/>
      </w:pPr>
      <w:r>
        <w:rPr>
          <w:sz w:val="30"/>
        </w:rPr>
        <w:t>10. WonderNest Furniture</w:t>
      </w:r>
    </w:p>
    <w:p>
      <w:pPr>
        <w:pStyle w:val="ListBullet2"/>
      </w:pPr>
      <w:r>
        <w:t>Rating: 8</w:t>
      </w:r>
    </w:p>
    <w:p>
      <w:pPr>
        <w:pStyle w:val="ListBullet2"/>
      </w:pPr>
      <w:r>
        <w:t>Monetization: Monetize with a luxury boutique offering custom AR-enabled furniture or subscription service for new themes.</w:t>
      </w:r>
    </w:p>
    <w:p>
      <w:pPr>
        <w:pStyle w:val="ListBullet2"/>
      </w:pPr>
      <w:r>
        <w:t>Explanation: Offers unique features like AR storytelling, holistic wellness, high customization, and eco-friendly production.</w:t>
      </w:r>
    </w:p>
    <w:p>
      <w:pPr>
        <w:pStyle w:val="ListBullet2"/>
      </w:pPr>
      <w:r>
        <w:t>Novelty Description: To assess how the **Whimsical Wonderland Furniture** concept stands in comparison with existing market solutions, let's delve into the differentiating features, improvements, and unique offerings that make this concept a novel and competitive option in the furniture industry.</w:t>
        <w:br/>
        <w:br/>
        <w:t>### **Comparative Analysis**</w:t>
        <w:br/>
        <w:br/>
        <w:t>#### **Existing Market Solutions**</w:t>
        <w:br/>
        <w:br/>
        <w:t>1. **Ikea Home Smart**:</w:t>
        <w:br/>
        <w:t xml:space="preserve">   - Emphasizes affordable and ready-to-assemble furniture with integrated smart home features.</w:t>
        <w:br/>
        <w:t xml:space="preserve">   - Limited focus on personalization and narrative experiences.</w:t>
        <w:br/>
        <w:t xml:space="preserve">   - Does not heavily emphasize multifaceted wellness or AR-based storytelling.</w:t>
        <w:br/>
        <w:br/>
        <w:t>2. **West Elm**:</w:t>
        <w:br/>
        <w:t xml:space="preserve">   - Contemporary furniture with a focus on sustainable materials and eco-friendly practices.</w:t>
        <w:br/>
        <w:t xml:space="preserve">   - Lacks advanced technological integration such as AR or voice control.</w:t>
        <w:br/>
        <w:t xml:space="preserve">   - Limited multifunctional designs.</w:t>
        <w:br/>
        <w:br/>
        <w:t>3. **Häfele**:</w:t>
        <w:br/>
        <w:t xml:space="preserve">   - Known for ergonomic and multifunctional furniture solutions (e.g., convertible desks, tables).</w:t>
        <w:br/>
        <w:t xml:space="preserve">   - Focuses on space optimization, with some smart features.</w:t>
        <w:br/>
        <w:t xml:space="preserve">   - Primarily functional with less emphasis on narrative and holistic wellness.</w:t>
        <w:br/>
        <w:br/>
        <w:t>4. **Ravenna Home (Amazon)**:</w:t>
        <w:br/>
        <w:t xml:space="preserve">   - Furniture integration with Alexa for smart home control.</w:t>
        <w:br/>
        <w:t xml:space="preserve">   - Modest in terms of personalization and customization.</w:t>
        <w:br/>
        <w:t xml:space="preserve">   - No significant presence of AR, storytelling, or comprehensive wellness features.</w:t>
        <w:br/>
        <w:br/>
        <w:t>#### **Unique Features of Whimsical Wonderland Furniture**</w:t>
        <w:br/>
        <w:br/>
        <w:t>1. **Narrative and Technology Fusion**:</w:t>
        <w:br/>
        <w:t xml:space="preserve">   - **Enhanced Storytelling via AR**: Interactive, AR-enabled stories within the furniture elevate user engagement, making the buying and using experience unique.</w:t>
        <w:br/>
        <w:t xml:space="preserve">   - **High Customization**: Detailed personalization options, allowing consumers to integrate their own stories, preferences, and aesthetics into the furniture.</w:t>
        <w:br/>
        <w:br/>
        <w:t>2. **Comprehensive Wellness Integration**:</w:t>
        <w:br/>
        <w:t xml:space="preserve">   - **Holistic Wellness Features**: Integrates built-in air purifiers, options for UV-C sanitizing lights, ergonomic designs, and ambient elements like aromatherapy diffusers and customizable soundscapes.</w:t>
        <w:br/>
        <w:t xml:space="preserve">   - **Sustainability at the Core**: Focuses on eco-friendly production processes, sustainable materials, and energy-efficient technological components.</w:t>
        <w:br/>
        <w:br/>
        <w:t>3. **Multifunctional &amp; Flexible Designs**:</w:t>
        <w:br/>
        <w:t xml:space="preserve">   - **Modular and Convertible Furniture**: Versatile pieces that adapt to various living space needs, such as transforming sofas, adjustable tables, and modular storage units.</w:t>
        <w:br/>
        <w:br/>
        <w:t>4. **Advanced Smart Home Integration**:</w:t>
        <w:br/>
        <w:t xml:space="preserve">   - **Voice and Gesture Control**: Utilizes cutting-edge AI for hands-free operation through mainstream voice assistants and reliable gesture recognition technology.</w:t>
        <w:br/>
        <w:t xml:space="preserve">   - **IoT-Enhanced Elements**: Sensors and home automation that enhance personalization and user control.</w:t>
        <w:br/>
        <w:br/>
        <w:t>5. **Consumer-Centric Visualization Tools**:</w:t>
        <w:br/>
        <w:t xml:space="preserve">   - **AR Mobile App**: Empowering customers to visualize, customize, and see furniture in their own spaces before purchase, enhancing the buying experience.</w:t>
        <w:br/>
        <w:t xml:space="preserve">   - **Interactive Showrooms**: Showrooms that are not only eco-friendly but emphasize an immersive, whimsical, narrative-driven experience with digital elements.</w:t>
        <w:br/>
        <w:br/>
        <w:t>### **Improvements and Novel Aspects**</w:t>
        <w:br/>
        <w:br/>
        <w:t>1. **Distinctive Brand Identity**:</w:t>
        <w:br/>
        <w:t xml:space="preserve">   - **Whimsical and Storybook Theme**: Unlike competitors, Whimsical Wonderland Furniture offers a unique, magical narrative experience, making furniture not just functional but also an element of fantasy and creativity.</w:t>
        <w:br/>
        <w:br/>
        <w:t>2. **Integrated Wellness &amp; Sustainability**:</w:t>
        <w:br/>
        <w:t xml:space="preserve">   - **Holistic Approach to Wellness**: While some brands focus on specific features like ergonomics or air purification, Whimsical Wonderland Furniture integrates multiple wellness-promoting features seamlessly into every piece, addressing physical, mental, and emotional well-being.</w:t>
        <w:br/>
        <w:t xml:space="preserve">   - **Emphasis on Sustainability**: Beyond using eco-friendly materials, the commitment extends to sustainable energy sources (like solar-powered options) and recyclable electronic components.</w:t>
        <w:br/>
        <w:br/>
        <w:t>3. **Highly Interactive Customization**:</w:t>
        <w:br/>
        <w:t xml:space="preserve">   - **AR/VR Visualization**: Enhanced AR tools for on-the-go visualization and customization, bridging the gap between imagination and reality.</w:t>
        <w:br/>
        <w:t xml:space="preserve">   - **Biometric Personalization**: Offering secure and personalized user interaction with furniture, setting it apart from less advanced solutions in the market.</w:t>
        <w:br/>
        <w:br/>
        <w:t>By combining advanced, practical technologies with unique design and storytelling elements, Whimsical Wonderland Furniture stands out in an otherwise conventional market, offering a novel and engaging solution that caters to modern consumer sensibilities for holistic wellness, sustainability, and immersive experiences.</w:t>
      </w:r>
    </w:p>
    <w:p>
      <w:pPr>
        <w:pStyle w:val="Heading1"/>
      </w:pPr>
      <w:r>
        <w:rPr>
          <w:sz w:val="30"/>
        </w:rPr>
        <w:t>11. MemoriiSync</w:t>
      </w:r>
    </w:p>
    <w:p>
      <w:pPr>
        <w:pStyle w:val="ListBullet2"/>
      </w:pPr>
      <w:r>
        <w:t>Rating: 8</w:t>
      </w:r>
    </w:p>
    <w:p>
      <w:pPr>
        <w:pStyle w:val="ListBullet2"/>
      </w:pPr>
      <w:r>
        <w:t>Monetization: Sell "Memory Shelves" as a high-tech, customizable, eco-friendly furniture integrating smart home connections, AR, wellness, and community features.</w:t>
      </w:r>
    </w:p>
    <w:p>
      <w:pPr>
        <w:pStyle w:val="ListBullet2"/>
      </w:pPr>
      <w:r>
        <w:t>Explanation: Highly innovative for merging smart tech, AR, personalization, and eco-design, lacking in current market.</w:t>
      </w:r>
    </w:p>
    <w:p>
      <w:pPr>
        <w:pStyle w:val="ListBullet2"/>
      </w:pPr>
      <w:r>
        <w:t>Novelty Description: ## Comparison with Existing Solutions</w:t>
        <w:br/>
        <w:br/>
        <w:t>The "Memory Shelves" concept stands out as a novel solution by integrating multiple modern technologies and addressing consumer demands for personalization, connectivity, and wellness—all while emphasizing sustainability. Here is a comparison with existing solutions and highlights of its unique features and improvements:</w:t>
        <w:br/>
        <w:br/>
        <w:t>### Existing Market Solutions:</w:t>
        <w:br/>
        <w:br/>
        <w:t>1. **Traditional Furniture:**</w:t>
        <w:br/>
        <w:t xml:space="preserve">   - **Features:** Standard shelving and design, primarily focused on aesthetics and storage functionality.</w:t>
        <w:br/>
        <w:t xml:space="preserve">   - **Limitations:** Lack of technological integration, limited personalization, and often no focus on wellness or sustainable materials.</w:t>
        <w:br/>
        <w:br/>
        <w:t>2. **Smart Furniture:**</w:t>
        <w:br/>
        <w:t xml:space="preserve">   - **Examples:** Smart desks, beds, or entertainment centers with built-in smart features.</w:t>
        <w:br/>
        <w:t xml:space="preserve">   - **Features:** Integration with smart home devices, sometimes includes USB ports, wireless charging, and lights.</w:t>
        <w:br/>
        <w:t xml:space="preserve">   - **Limitations:** Typically focused on functionality rather than personalization, AR experiences, or global connectivity.</w:t>
        <w:br/>
        <w:br/>
        <w:t>3. **AR/VR Devices:**</w:t>
        <w:br/>
        <w:t xml:space="preserve">   - **Examples:** AR glasses (Google Glass, Microsoft HoloLens); VR headsets (Oculus Rift).</w:t>
        <w:br/>
        <w:t xml:space="preserve">   - **Features:** Deliver enhanced reality or virtual experiences.</w:t>
        <w:br/>
        <w:t xml:space="preserve">   - **Limitations:** These are standalone devices, not integrated into everyday furniture items and often require separate applications and controls.</w:t>
        <w:br/>
        <w:br/>
        <w:t>4. **Sustainable Furniture:**</w:t>
        <w:br/>
        <w:t xml:space="preserve">   - **Features:** Made from reclaimed or eco-friendly materials.</w:t>
        <w:br/>
        <w:t xml:space="preserve">   - **Limitations:** Focused mainly on sustainability but lacking in advanced technological integrations.</w:t>
        <w:br/>
        <w:br/>
        <w:t>### Unique Features and Improvements of "Memory Shelves":</w:t>
        <w:br/>
        <w:br/>
        <w:t>1. **Comprehensive Integration of Smart Home Technologies:**</w:t>
        <w:br/>
        <w:t xml:space="preserve">   - **Feature:** Seamless connection to popular smart home ecosystems (Amazon Alexa, Google Home, Apple HomeKit).</w:t>
        <w:br/>
        <w:t xml:space="preserve">   - **Improvement:** Unlike standard smart furniture, "Memory Shelves" offers full integration with voice commands, proximity detection, and environmental sensors for an interactive experience.</w:t>
        <w:br/>
        <w:br/>
        <w:t>2. **Augmented Reality (AR) Capabilities:**</w:t>
        <w:br/>
        <w:t xml:space="preserve">   - **Feature:** Use AR glasses or a dedicated app to interact with digital memories overlaid in real-world views.</w:t>
        <w:br/>
        <w:t xml:space="preserve">   - **Improvement:** This feature enriches the experience by blending digital and physical realms, offering something that traditional and standard smart furniture cannot.</w:t>
        <w:br/>
        <w:br/>
        <w:t>3. **Personalization and Customization:**</w:t>
        <w:br/>
        <w:t xml:space="preserve">   - **Feature:** CNC machines and online configurators for custom designs, integrated AR to personalize user memories.</w:t>
        <w:br/>
        <w:t xml:space="preserve">   - **Improvement:** Goes beyond typical customization options, enabling precise, real-time visualized personalization in both digital and physical formats.</w:t>
        <w:br/>
        <w:br/>
        <w:t>4. **Sustainability and Eco-Friendly Design:**</w:t>
        <w:br/>
        <w:t xml:space="preserve">   - **Feature:** Use of certified sustainable materials and green manufacturing processes.</w:t>
        <w:br/>
        <w:t xml:space="preserve">   - **Improvement:** Combines cutting-edge technology with eco-conscious design, unlike many tech-focused products that often overlook environmental impact.</w:t>
        <w:br/>
        <w:br/>
        <w:t>5. **Health and Wellness Focus:**</w:t>
        <w:br/>
        <w:t xml:space="preserve">   - **Feature:** Built-in diffusers, smart lighting, guided meditation content, and health tracking sensors.</w:t>
        <w:br/>
        <w:t xml:space="preserve">   - **Improvement:** Adds a layer of wellness integration not typically found in furniture, addressing the modern consumer's focus on holistic well-being.</w:t>
        <w:br/>
        <w:br/>
        <w:t>6. **Enhanced Livestreaming and Digital Connection:**</w:t>
        <w:br/>
        <w:t xml:space="preserve">   - **Feature:** 360-degree cameras for livestreaming and a dedicated community platform for memory sharing and event coordination.</w:t>
        <w:br/>
        <w:t xml:space="preserve">   - **Improvement:** Offers new ways of remote connection and community building, a feature rare in current market offerings.</w:t>
        <w:br/>
        <w:br/>
        <w:t>7. **Precision 3D Printing and Digital Custom Art:**</w:t>
        <w:br/>
        <w:t xml:space="preserve">   - **Feature:** High-resolution 3D printing for custom art pieces and co-creation platforms.</w:t>
        <w:br/>
        <w:t xml:space="preserve">   - **Improvement:** Introduces a personalized artistic touch through advanced manufacturing techniques, uniquely blending art and functionality.</w:t>
        <w:br/>
        <w:br/>
        <w:t>8. **Global Network of Artisans:**</w:t>
        <w:br/>
        <w:t xml:space="preserve">   - **Feature:** Direct partnerships with artisans and a digital platform showcasing their stories and crafts.</w:t>
        <w:br/>
        <w:t xml:space="preserve">   - **Improvement:** Connects users to a global community, fostering cultural exchange and supporting local artisans, which is seldom seen in mainstream furniture products.</w:t>
        <w:br/>
        <w:br/>
        <w:t>### Positioning and Novelty:</w:t>
        <w:br/>
        <w:t>"Memory Shelves" positions itself at the intersection of technology, sustainability, personalization, wellness, and community. This multi-faceted approach sets it apart from existing market solutions by offering a product that is not only technologically advanced but also deeply personal, eco-conscious, and community-focused.</w:t>
        <w:br/>
        <w:br/>
        <w:t>The combination of these unique features ensures that "Memory Shelves" is not just another piece of furniture, but a revolutionary product that redefines how memories and modern living spaces can coexist harmoniously. This comprehensive approach to innovation introduces practical advancements and meaningful improvements that can capture the interest of a diverse consumer base.</w:t>
      </w:r>
    </w:p>
    <w:p>
      <w:pPr>
        <w:pStyle w:val="Heading1"/>
      </w:pPr>
      <w:r>
        <w:rPr>
          <w:sz w:val="30"/>
        </w:rPr>
        <w:t>12. PondTech Pro</w:t>
      </w:r>
    </w:p>
    <w:p>
      <w:pPr>
        <w:pStyle w:val="ListBullet2"/>
      </w:pPr>
      <w:r>
        <w:t>Rating: 8</w:t>
      </w:r>
    </w:p>
    <w:p>
      <w:pPr>
        <w:pStyle w:val="ListBullet2"/>
      </w:pPr>
      <w:r>
        <w:t>Monetization: Create and sell tech-enhanced DIY swim pond kits with AR/VR design tools and AI-driven maintenance.</w:t>
      </w:r>
    </w:p>
    <w:p>
      <w:pPr>
        <w:pStyle w:val="ListBullet2"/>
      </w:pPr>
      <w:r>
        <w:t>Explanation: Assesses the feasibility and novelty of integrating advanced tech and sustainability into DIY swim pond kits.</w:t>
      </w:r>
    </w:p>
    <w:p>
      <w:pPr>
        <w:pStyle w:val="ListBullet2"/>
      </w:pPr>
      <w:r>
        <w:t>Novelty Description: To effectively compare the proposed idea with existing solutions, it's crucial to analyze the current market offerings and highlight the unique features and improvements that the new concept brings. Here we go:</w:t>
        <w:br/>
        <w:br/>
        <w:t>### Existing Solutions in the Market</w:t>
        <w:br/>
        <w:br/>
        <w:t>1. **Traditional Swim Ponds:**</w:t>
        <w:br/>
        <w:t xml:space="preserve">   - **Construction:** Typically designed and built by professional landscape architects or specialized contractors.</w:t>
        <w:br/>
        <w:t xml:space="preserve">   - **Features:** Focus on natural filtration through biological and mechanical means, use minimal to no chemicals.</w:t>
        <w:br/>
        <w:t xml:space="preserve">   - **Customer Journey:** Often involves in-person consultations, bespoke designs, long project timelines, and high costs.</w:t>
        <w:br/>
        <w:br/>
        <w:t>2. **Standard DIY Pond Kits:**</w:t>
        <w:br/>
        <w:t xml:space="preserve">   - **Components:** Basic kits include pond liners, pumps, filtration systems, and sometimes plants.</w:t>
        <w:br/>
        <w:t xml:space="preserve">   - **Technology Integration:** Minimal to non-existent, relying on standard timers and manual maintenance.</w:t>
        <w:br/>
        <w:t xml:space="preserve">   - **Customer Journey:** Self-explanatory instructions, occasional support from the retailer, lacking advanced technological support.</w:t>
        <w:br/>
        <w:br/>
        <w:t>3. **Smart Home Integration Products:**</w:t>
        <w:br/>
        <w:t xml:space="preserve">   - **Scope:** Generally focus on indoor applications like lighting, security, HVAC systems, and appliances.</w:t>
        <w:br/>
        <w:t xml:space="preserve">   - **Technology:** IoT integration is common, providing remote monitoring and control through mobile apps.</w:t>
        <w:br/>
        <w:br/>
        <w:t>4. **AR/VR and Digital Consulting in Home Improvement:**</w:t>
        <w:br/>
        <w:t xml:space="preserve">   - **Applications:** Used in interior design (tools like IKEA Place), garden landscaping, and real estate.</w:t>
        <w:br/>
        <w:t xml:space="preserve">   - **Technologies:** AR/VR tools available from tech companies provide visualization but are rarely integrated into end-to-end solutions for niche markets like swim ponds.</w:t>
        <w:br/>
        <w:br/>
        <w:t>### Unique Features and Improvements</w:t>
        <w:br/>
        <w:br/>
        <w:t>**1. Comprehensive Tech-Driven DIY Kits:**</w:t>
        <w:br/>
        <w:t xml:space="preserve">   - **Improvement:** Existing DIY kits generally lack advanced technological features. Integrating IoT sensors, solar-powered components, and smart home compatibility (Google Home, Amazon Alexa) stands out by providing real-time monitoring and automated control, ensuring optimal pond health and user convenience.</w:t>
        <w:br/>
        <w:t xml:space="preserve">   - **Feasibility:** Utilizes mature IoT technology currently available for smart homes, adapted for pond-specific needs.</w:t>
        <w:br/>
        <w:br/>
        <w:t>**2. Personalized AR/VR Blueprints:**</w:t>
        <w:br/>
        <w:t xml:space="preserve">   - **Improvement:** Current consultative processes are traditional and manual. By providing DIYers with AR/VR tools to visualize custom pond designs, it offers an unprecedented level of personalization and ease in planning.</w:t>
        <w:br/>
        <w:t xml:space="preserve">   - **Feasibility:** Platforms like SketchUp with ARKit and ARCore integration make this practical, engaging customers with immersive 3D experiences.</w:t>
        <w:br/>
        <w:br/>
        <w:t>**3. Digital Consulting and Remote Support:**</w:t>
        <w:br/>
        <w:t xml:space="preserve">   - **Improvement:** Traditional solutions often lack accessible and ongoing support, which can deter potential DIY enthusiasts. Digital consultants via video calls, AI chatbots for instant advice, and drone site assessments add layers of accessible, tech-enabled support.</w:t>
        <w:br/>
        <w:t xml:space="preserve">   - **Feasibility:** Video conferencing tools like Zoom, combined with AI chat solutions like Dialogflow, provide scalable, cost-effective support channels.</w:t>
        <w:br/>
        <w:br/>
        <w:t>**4. Interactive Educational Workshops and Webinars:**</w:t>
        <w:br/>
        <w:t xml:space="preserve">   - **Improvement:** Existing educational resources for natural swim ponds are fragmented. Interactive virtual workshops coupled with immersive VR content provide comprehensive, accessible education on construction, ecological benefits, and maintenance.</w:t>
        <w:br/>
        <w:t xml:space="preserve">   - **Feasibility:** Leverages existing webinar platforms and VR content creation services to make educational resources engaging and effective.</w:t>
        <w:br/>
        <w:br/>
        <w:t>**5. AI-Driven Maintenance Services:**</w:t>
        <w:br/>
        <w:t xml:space="preserve">   - **Improvement:** Traditional DIY kits require manual maintenance, which can be a barrier. Introducing AI-driven monitoring via a mobile app predicts and identifies maintenance needs before issues arise.</w:t>
        <w:br/>
        <w:t xml:space="preserve">   - **Feasibility:** Tech companies offer AI and predictive analytics services that can be adapted to pond management, ensuring it remains user-friendly and efficient.</w:t>
        <w:br/>
        <w:br/>
        <w:t>**6. Blockchain-Powered Community Forum:**</w:t>
        <w:br/>
        <w:t xml:space="preserve">   - **Improvement:** Forums exist but often lack transparency and reward mechanisms for community engagement. Incorporating blockchain enhances transparency and introduces a novel incentive system to share knowledge and experiences.</w:t>
        <w:br/>
        <w:t xml:space="preserve">   - **Feasibility:** Building on platforms like Ethereum or Hyperledger ensures secure, transparent community interactions.</w:t>
        <w:br/>
        <w:br/>
        <w:t>**7. Strong Focus on Sustainability and Smart Ecosystems:**</w:t>
        <w:br/>
        <w:t xml:space="preserve">   - **Improvement:** While natural swim ponds are inherently eco-friendly, combining them with smart technologies for resource optimization (e.g., smart irrigation controllers, solar energy solutions) adds a layer of active environmental stewardship.</w:t>
        <w:br/>
        <w:t xml:space="preserve">   - **Feasibility:** Existing certifications and platforms for sustainable tech validate and enhance credibility, reinforcing the eco-friendly narrative.</w:t>
        <w:br/>
        <w:br/>
        <w:t>### Conclusion</w:t>
        <w:br/>
        <w:br/>
        <w:t>The enhanced business idea capitalizes on current market trends and technological advancements, offering a blend of DIY convenience, cutting-edge technology, and expert support not typically found in existing solutions. By merging personalized AR/VR experiences, IoT-driven features, and AI-powered services, this approach not only simplifies the customer journey but also ensures sustainable, smart, and engaging practices in natural swim pond creation and maintenance. These unique selling points, combined with a strategic marketing plan, position this solution as a novel and attractive option in the market.</w:t>
      </w:r>
    </w:p>
    <w:p>
      <w:pPr>
        <w:pStyle w:val="Heading1"/>
      </w:pPr>
      <w:r>
        <w:rPr>
          <w:sz w:val="30"/>
        </w:rPr>
        <w:t>13. Echo Harmony Innovate</w:t>
      </w:r>
    </w:p>
    <w:p>
      <w:pPr>
        <w:pStyle w:val="ListBullet2"/>
      </w:pPr>
      <w:r>
        <w:t>Rating: 8</w:t>
      </w:r>
    </w:p>
    <w:p>
      <w:pPr>
        <w:pStyle w:val="ListBullet2"/>
      </w:pPr>
      <w:r>
        <w:t>Monetization: Sell subscriptions and premium services, and offer AR/VR-based communication kits for training.</w:t>
      </w:r>
    </w:p>
    <w:p>
      <w:pPr>
        <w:pStyle w:val="ListBullet2"/>
      </w:pPr>
      <w:r>
        <w:t>Explanation: Echo Harmony merges AI, VR, AR, and psychological support for a unique, comprehensive user experience.</w:t>
      </w:r>
    </w:p>
    <w:p>
      <w:pPr>
        <w:pStyle w:val="ListBullet2"/>
      </w:pPr>
      <w:r>
        <w:t>Novelty Description: ### Comparison with Existing Solutions and Unique Features of Echo Harmony</w:t>
        <w:br/>
        <w:br/>
        <w:t>#### Existing Solutions in the Market</w:t>
        <w:br/>
        <w:br/>
        <w:t>1. **Voice Coaching Apps (e.g., Vocalizer, SingSharp)**</w:t>
        <w:br/>
        <w:t xml:space="preserve">   - These apps primarily focus on singing and voice training, using traditional pitch detection and instructional videos.</w:t>
        <w:br/>
        <w:t xml:space="preserve">   - They often lack real-time feedback and advanced analytics.</w:t>
        <w:br/>
        <w:t xml:space="preserve">   - No psychological or well-being support integrated.</w:t>
        <w:br/>
        <w:br/>
        <w:t>2. **Speech Therapy Tools (e.g., Speechify, Voice by Google)**</w:t>
        <w:br/>
        <w:t xml:space="preserve">   - These tools primarily serve speech therapy for patients with speech disorders.</w:t>
        <w:br/>
        <w:t xml:space="preserve">   - Limited to basic voice analysis and typically do not offer immersive or gamified experiences.</w:t>
        <w:br/>
        <w:t xml:space="preserve">   - Lack of integrated biometric feedback and broader community support.</w:t>
        <w:br/>
        <w:br/>
        <w:t>3. **Public Speaking Platforms (e.g., Orai, Speechling)**</w:t>
        <w:br/>
        <w:t xml:space="preserve">   - Focus on improving public speaking skills with AI-driven feedback on speech delivery.</w:t>
        <w:br/>
        <w:t xml:space="preserve">   - Provide video and audio feedback but lack immersive VR and AR experiences.</w:t>
        <w:br/>
        <w:t xml:space="preserve">   - Minimal emphasis on psychological support and community-building.</w:t>
        <w:br/>
        <w:br/>
        <w:t>4. **Teletherapy Platforms (e.g., BetterHelp, Talkspace)**</w:t>
        <w:br/>
        <w:t xml:space="preserve">   - Provide psychological support through licensed therapists but lack voice and communication training components.</w:t>
        <w:br/>
        <w:t xml:space="preserve">   - No integration with AI, VR, or AR specifically for communication skill enhancement.</w:t>
        <w:br/>
        <w:br/>
        <w:t>5. **Wearable Technology (e.g., HeartMath, Fitbit)**</w:t>
        <w:br/>
        <w:t xml:space="preserve">   - Offer biometric feedback and stress monitoring but not specifically tied to vocal training and communication improvement.</w:t>
        <w:br/>
        <w:t xml:space="preserve">   - No integration with comprehensive coaching or community features.</w:t>
        <w:br/>
        <w:br/>
        <w:t>---</w:t>
        <w:br/>
        <w:br/>
        <w:t>### Unique Features of Echo Harmony</w:t>
        <w:br/>
        <w:br/>
        <w:t>#### 1. **Comprehensive Voice Analysis and Feedback**</w:t>
        <w:br/>
        <w:t xml:space="preserve">   - **AI-Driven Voice Analysis:** Unlike basic pitch detection in current apps, Echo Harmony provides detailed, real-time analysis on tone, pitch, intonation, and speech patterns using advanced AI technologies.</w:t>
        <w:br/>
        <w:t xml:space="preserve">   - **Biometric Feedback Integration:** Incorporates physiological data from wearables to provide insights on stress levels and physical responses during vocal exercises, enhancing overall self-awareness.</w:t>
        <w:br/>
        <w:br/>
        <w:t>#### 2. **Advanced Communication Coaching**</w:t>
        <w:br/>
        <w:t xml:space="preserve">   - **Virtual Reality (VR) Coaching:** Creates immersive speech practice environments that simulate real-life scenarios, offering a unique, hands-on experience.</w:t>
        <w:br/>
        <w:t xml:space="preserve">   - **Augmented Reality (AR) Feedback:** Provides real-time, visual feedback on exercises, making enhancements tangible and easier to understand.</w:t>
        <w:br/>
        <w:t xml:space="preserve">   - **AI-Powered Virtual Coach:** Delivers 24/7 support and personalized coaching plans generated by sophisticated chatbot technology, ensuring consistent guidance.</w:t>
        <w:br/>
        <w:br/>
        <w:t>#### 3. **Interactive Multi-Modal Exercises**</w:t>
        <w:br/>
        <w:t xml:space="preserve">   - **Adaptive AI Tools:** Personalizes training regimens dynamically based on user data and progress, ensuring optimal growth for each user.</w:t>
        <w:br/>
        <w:t xml:space="preserve">   - **AR Feedback:** Enhances video feedback with AR highlights to identify and work on specific improvement areas, unique to Echo Harmony.</w:t>
        <w:br/>
        <w:br/>
        <w:t>#### 4. **Integrated Psychological and Well-being Support**</w:t>
        <w:br/>
        <w:t xml:space="preserve">   - **Teletherapy Sessions:** Unlike apps which focus solely on vocal or speech improvement, Echo Harmony partners with telehealth platforms to provide access to licensed therapists, addressing mental health aspects.</w:t>
        <w:br/>
        <w:t xml:space="preserve">   - **Gamified Confidence Building:** Employs gamification to motivate users and track progress, making the learning process engaging and rewarding.</w:t>
        <w:br/>
        <w:br/>
        <w:t>#### 5. **Community and Support Networks**</w:t>
        <w:br/>
        <w:t xml:space="preserve">   - **AI-Moderated Community:** Ensures a supportive, safe environment using AI moderation, unlike typical unmoderated forums.</w:t>
        <w:br/>
        <w:t xml:space="preserve">   - **Smart Support Groups:** Uses algorithms to connect users with relevant groups, facilitating targeted support and shared experiences.</w:t>
        <w:br/>
        <w:br/>
        <w:t>#### 6. **Voice and Communication Enhancement Kits**</w:t>
        <w:br/>
        <w:t xml:space="preserve">   - **Smart Equipment Integration:** Provides smart microphones and headphones that integrate seamlessly with the app, offering real-time feedback, a pioneering feature.</w:t>
        <w:br/>
        <w:t xml:space="preserve">   - **AR Setup Guides:** AR-based guides enhance the user experience during equipment setup, ensuring ease of use.</w:t>
        <w:br/>
        <w:br/>
        <w:t>### Improvements and Innovations</w:t>
        <w:br/>
        <w:br/>
        <w:t>1. **Holistic Approach:** Echo Harmony combines vocal training with psychological support, making it uniquely comprehensive.</w:t>
        <w:br/>
        <w:t>2. **Technology Integration:** Leverages a blend of AI, VR, AR, and biometric technology for an advanced user experience, setting it apart from other platforms.</w:t>
        <w:br/>
        <w:t>3. **Community Focus:** Builds a robust, AI-moderated community for shared growth and support, unlike the individualized focus of many other applications.</w:t>
        <w:br/>
        <w:t>4. **Adaptive Learning:** Uses AI to dynamically adjust training programs based on real-time data, ensuring personalized and effective learning paths for users.</w:t>
        <w:br/>
        <w:t>5. **Multifaceted Revenue Streams:** Innovative use of diverse revenue models including subscription, premium services, and equipment sales ensures sustainability and growth potential.</w:t>
        <w:br/>
        <w:br/>
        <w:t>### Novel Solution Summary</w:t>
        <w:br/>
        <w:t>Echo Harmony stands out by offering a fully integrated platform that combines current technologies and psychological insights into a cohesive, user-centered experience. This not only enhances vocal self-acceptance and communication skills but does so in an innovative, holistic, and scalable way.</w:t>
      </w:r>
    </w:p>
    <w:p>
      <w:pPr>
        <w:pStyle w:val="Heading1"/>
      </w:pPr>
      <w:r>
        <w:rPr>
          <w:sz w:val="30"/>
        </w:rPr>
        <w:t>14. PawPro Pals</w:t>
      </w:r>
    </w:p>
    <w:p>
      <w:pPr>
        <w:pStyle w:val="ListBullet2"/>
      </w:pPr>
      <w:r>
        <w:t>Rating: 8</w:t>
      </w:r>
    </w:p>
    <w:p>
      <w:pPr>
        <w:pStyle w:val="ListBullet2"/>
      </w:pPr>
      <w:r>
        <w:t>Monetization: Offer subscription-based AI-driven adoption matching, training via VR, eco-friendly boxes, and wellness tracking.</w:t>
      </w:r>
    </w:p>
    <w:p>
      <w:pPr>
        <w:pStyle w:val="ListBullet2"/>
      </w:pPr>
      <w:r>
        <w:t>Explanation: Innovative fusion of tech, sustainability, and specialized focus sets it apart from current market solutions.</w:t>
      </w:r>
    </w:p>
    <w:p>
      <w:pPr>
        <w:pStyle w:val="ListBullet2"/>
      </w:pPr>
      <w:r>
        <w:t>Novelty Description: ### Comparison with Existing Solutions</w:t>
        <w:br/>
        <w:br/>
        <w:t>#### Current Market Landscape:</w:t>
        <w:br/>
        <w:br/>
        <w:t>1. **Traditional Pet Adoption:**</w:t>
        <w:br/>
        <w:t xml:space="preserve">   - Platforms like Petfinder and RescueGroups.org facilitate pet adoption but mostly emphasize connecting shelters with potential pet owners without personalized matching based on advanced technologies.</w:t>
        <w:br/>
        <w:t xml:space="preserve">   - Limited focus on post-adoption support and community-building activities.</w:t>
        <w:br/>
        <w:br/>
        <w:t>2. **Subscription Boxes for Pets:**</w:t>
        <w:br/>
        <w:t xml:space="preserve">   - Services like BarkBox provide monthly subscription boxes with treats and toys, but these are generally not eco-focused and lack elements tailored to enhance the pet-owner relationship, especially for a specific demographic like dads.</w:t>
        <w:br/>
        <w:t xml:space="preserve">   - Primarily centered around product delivery without integrated health tracking or personalized content.</w:t>
        <w:br/>
        <w:br/>
        <w:t>3. **Dog Training Services:**</w:t>
        <w:br/>
        <w:t xml:space="preserve">   - Training services often provided through physical classes or via online platforms such as Coursera for general dog care but rarely incorporate immersive tech like AR/VR for interactive training.</w:t>
        <w:br/>
        <w:t xml:space="preserve">   - Lack integration with comprehensive pet-owner wellness solutions and community support.</w:t>
        <w:br/>
        <w:br/>
        <w:t>4. **Wearable Tech for Pets:**</w:t>
        <w:br/>
        <w:t xml:space="preserve">   - Products like FitBark offer activity tracking for pets, and Fitbit serves a similar purpose for humans; however, these offerings are standalone services not integrated into a holistic bonding experience package.</w:t>
        <w:br/>
        <w:br/>
        <w:t>5. **Pet-Focused Communities:**</w:t>
        <w:br/>
        <w:t xml:space="preserve">   - There are various online forums and social media groups for pet owners, but these platforms often lack professional real-time support and a structured community-building aspect facilitated by advanced technologies like VR/AR.</w:t>
        <w:br/>
        <w:br/>
        <w:t>#### Unique Features and Improvements of "PawPals for Dads":</w:t>
        <w:br/>
        <w:br/>
        <w:t>1. **AI-Driven Compatibility Matching:**</w:t>
        <w:br/>
        <w:t xml:space="preserve">   - **Unique Feature:** Uses AI and machine learning to match dads with rescue dogs based on personality assessments and lifestyle preferences, ensuring a deeper and more suitable pairing.</w:t>
        <w:br/>
        <w:t xml:space="preserve">   - **Improvement:** Enhances the adoption process beyond mere selection, fostering better chemistry and long-term compatibility.</w:t>
        <w:br/>
        <w:br/>
        <w:t>2. **Eco-Friendly Subscription Box:**</w:t>
        <w:br/>
        <w:t xml:space="preserve">   - **Unique Feature:** Monthly boxes that focus on sustainability, featuring eco-friendly products for both dogs and dads.</w:t>
        <w:br/>
        <w:t xml:space="preserve">   - **Improvement:** Differentiates from mainstream subscription boxes by emphasizing environmental consciousness and including dad-specific items.</w:t>
        <w:br/>
        <w:br/>
        <w:t>3. **Virtual Reality Training:**</w:t>
        <w:br/>
        <w:t xml:space="preserve">   - **Unique Feature:** Immersive VR training sessions create a more engaging and effective learning environment for both the dog and the owner.</w:t>
        <w:br/>
        <w:t xml:space="preserve">   - **Improvement:** Adds value to traditional dog training methods by utilizing advanced technology to improve learning outcomes and engagement.</w:t>
        <w:br/>
        <w:br/>
        <w:t>4. **Advanced Support Network:**</w:t>
        <w:br/>
        <w:t xml:space="preserve">   - **Unique Feature:** Integrates AI chatbots for real-time support and provides a community platform utilizing VR/AR for more dynamic interactions.</w:t>
        <w:br/>
        <w:t xml:space="preserve">   - **Improvement:** Enhances community connections and support mechanisms, offering a more comprehensive and responsive support system.</w:t>
        <w:br/>
        <w:br/>
        <w:t>5. **AR-Enhanced Activity Guides:**</w:t>
        <w:br/>
        <w:t xml:space="preserve">   - **Unique Feature:** Interactive guides using AR technology to enhance the experience of indoor and outdoor activities.</w:t>
        <w:br/>
        <w:t xml:space="preserve">   - **Improvement:** Makes bonding activities more interactive and engaging, offering guide personalization and real-time involvement beyond standard written or video instructions.</w:t>
        <w:br/>
        <w:br/>
        <w:t>6. **Integrated Health and Wellness Tracking:**</w:t>
        <w:br/>
        <w:t xml:space="preserve">   - **Unique Feature:** Wearable tech integration for both dads and dogs to monitor and improve physical health, including virtual consultations with professionals.</w:t>
        <w:br/>
        <w:t xml:space="preserve">   - **Improvement:** Fosters a holistic approach to health and wellness, unprecedented in traditional pet services, ensuring both the dog and owner’s well-being.</w:t>
        <w:br/>
        <w:br/>
        <w:t>7. **Customized, Sustainable Apparel and Merchandise:**</w:t>
        <w:br/>
        <w:t xml:space="preserve">   - **Unique Feature:** Use of eco-friendly and 3D-printed materials for personalized apparel and accessories for dads and dogs.</w:t>
        <w:br/>
        <w:t xml:space="preserve">   - **Improvement:** Combines sustainability with personalization, distinguishing itself from generic pet merchandise providers.</w:t>
        <w:br/>
        <w:br/>
        <w:t>8. **Virtual &amp; Hybrid Special Events:**</w:t>
        <w:br/>
        <w:t xml:space="preserve">   - **Unique Feature:** Offers a mix of in-person and virtual events to build community and engagement.</w:t>
        <w:br/>
        <w:t xml:space="preserve">   - **Improvement:** Extends community access and participation through inclusive hybrid events, making it easy for a geographically dispersed audience to connect.</w:t>
        <w:br/>
        <w:br/>
        <w:t>9. **Sustainability-Focused Charity:**</w:t>
        <w:br/>
        <w:t xml:space="preserve">   - **Unique Feature:** Uses blockchain to ensure transparent allocation of charitable donations and provides impact reports.</w:t>
        <w:br/>
        <w:t xml:space="preserve">   - **Improvement:** Builds trust and transparency in philanthropy, setting a new standard for charity initiatives tied to consumer subscriptions.</w:t>
        <w:br/>
        <w:br/>
        <w:t>### Conclusion:</w:t>
        <w:br/>
        <w:br/>
        <w:t>"PawPals for Dads" stands out by intricately combining AI-driven personalization, eco-conscious practices, advanced tech like VR and AR, and a holistic wellness approach. Unlike existing solutions that often focus on isolated aspects of pet care, this business idea provides an all-encompassing package tailored specifically for dads and rescue dogs, enriching their bond through innovative and sustainable means. This unique convergence of multiple advanced technologies and ethical practices makes "PawPals for Dads" an unparalleled offering in the pet care and subscription service market.</w:t>
      </w:r>
    </w:p>
    <w:p>
      <w:pPr>
        <w:pStyle w:val="Heading1"/>
      </w:pPr>
      <w:r>
        <w:rPr>
          <w:sz w:val="30"/>
        </w:rPr>
        <w:t>15. FamilyMemoryTech</w:t>
      </w:r>
    </w:p>
    <w:p>
      <w:pPr>
        <w:pStyle w:val="ListBullet2"/>
      </w:pPr>
      <w:r>
        <w:t>Rating: 8</w:t>
      </w:r>
    </w:p>
    <w:p>
      <w:pPr>
        <w:pStyle w:val="ListBullet2"/>
      </w:pPr>
      <w:r>
        <w:t>Monetization: Leverage AI, AR, and VR features in family-oriented apps and workshops to offer premium, interactive memory preservation products.</w:t>
      </w:r>
    </w:p>
    <w:p>
      <w:pPr>
        <w:pStyle w:val="ListBullet2"/>
      </w:pPr>
      <w:r>
        <w:t>Explanation: The product uses AI, AR, emotional analytics, eco-friendly materials, and privacy measures to exceed current options.</w:t>
      </w:r>
    </w:p>
    <w:p>
      <w:pPr>
        <w:pStyle w:val="ListBullet2"/>
      </w:pPr>
      <w:r>
        <w:t>Novelty Description: ### Comparison with Existing Solutions in the Market</w:t>
        <w:br/>
        <w:br/>
        <w:t>To understand how the refined concept of Enhanced Family Growth Journals and Memory Kits stands out, it's essential to compare each component with existing products available today:</w:t>
        <w:br/>
        <w:br/>
        <w:t>#### 1. **Smart Dual Perspective Journals**</w:t>
        <w:br/>
        <w:br/>
        <w:t>**Existing Solutions:**</w:t>
        <w:br/>
        <w:t>- **Traditional Journaling:** Physical journals and scrapbooks for kids and parents.</w:t>
        <w:br/>
        <w:t>- **Digital Journals:** Apps like Day One offer digital journaling with multimedia support.</w:t>
        <w:br/>
        <w:t>- **Educational Tablets:** Devices like Amazon Fire Kids Edition include learning apps and drawing capabilities.</w:t>
        <w:br/>
        <w:br/>
        <w:t>**Unique Features and Improvements:**</w:t>
        <w:br/>
        <w:t>- **Digital Ink Technology:** Unlike traditional paper and pen methods, the use of LCD writing tablets makes the journal reusable and eco-friendly.</w:t>
        <w:br/>
        <w:t>- **Voice-to-Text:** Existing digital journals rarely integrate seamless voice transcription, especially with contextual understanding and multilingual support tailored for family use.</w:t>
        <w:br/>
        <w:t>- **Gamification:** Integrating mobile apps with QR codes for kids to interact and earn rewards blends education and fun, which is not common in standard journaling practices.</w:t>
        <w:br/>
        <w:br/>
        <w:t>#### 2. **Time Capsule Kits with Augmented Reality (AR)**</w:t>
        <w:br/>
        <w:br/>
        <w:t>**Existing Solutions:**</w:t>
        <w:br/>
        <w:t>- **Standard Time Capsules:** Physical boxes for storing memorabilia.</w:t>
        <w:br/>
        <w:t>- **Basic AR Apps:** Apps like Quiver allow basic AR interactions but not specifically for family memories.</w:t>
        <w:br/>
        <w:t>- **Digital Scrapbooking:** Services like Forever offer digital memory preservation without AR interactivity.</w:t>
        <w:br/>
        <w:br/>
        <w:t>**Unique Features and Improvements:**</w:t>
        <w:br/>
        <w:t>- **AR Holograms:** The use of ARKit/ARCore for creating engaging, holographic experiences is an advanced step compared to basic AR applications.</w:t>
        <w:br/>
        <w:t>- **Smart Tags with NFC:** Using NFC tags to connect physical items to digital stories brings an innovative, immersive layer to memory preservation.</w:t>
        <w:br/>
        <w:t>- **Layered Digital Content:** The ability to overlay digital trees and family stories extends beyond static images or videos, creating a richer, interactive experience.</w:t>
        <w:br/>
        <w:br/>
        <w:t>#### 3. **Annual Reflection Books with AI-Powered Insights**</w:t>
        <w:br/>
        <w:br/>
        <w:t>**Existing Solutions:**</w:t>
        <w:br/>
        <w:t>- **Year in Review Books:** Companies like Shutterfly offer printed photo yearbooks.</w:t>
        <w:br/>
        <w:t>- **Basic Sentiment Analysis:** Some journaling apps provide rudimentary mood tracking.</w:t>
        <w:br/>
        <w:br/>
        <w:t>**Unique Features and Improvements:**</w:t>
        <w:br/>
        <w:t>- **AI Analysis for Future Milestones:** Utilizing platforms like IBM Watson for sentiment and predictive analytics gives actionable insights, far beyond simple mood tracking.</w:t>
        <w:br/>
        <w:t>- **Emotional Analytics:** Interpreting nuanced emotions through pre-built NLP models adds profound depth to understanding family dynamics over simple photo books.</w:t>
        <w:br/>
        <w:br/>
        <w:t>#### 4. **Interactive Apps with Cloud Integration and AI Assistants**</w:t>
        <w:br/>
        <w:br/>
        <w:t>**Existing Solutions:**</w:t>
        <w:br/>
        <w:t>- **Cloud Storage Services:** Google Photos and iCloud offer photo storage with basic sharing features.</w:t>
        <w:br/>
        <w:t>- **Basic Family Tree Apps:** Applications like Ancestry and MyHeritage provide family tree visualization.</w:t>
        <w:br/>
        <w:br/>
        <w:t>**Unique Features and Improvements:**</w:t>
        <w:br/>
        <w:t>- **Comprehensive AI Assistants:** Intelligent, context-aware AI avatars that interact playfully with children are far more advanced and personalized than current digital assistants.</w:t>
        <w:br/>
        <w:t>- **Enhanced Shared Timelines:** Collecting multi-generational stories using integrated family tree software creates an enriched narrative, surpassing basic cloud storage and family tree apps.</w:t>
        <w:br/>
        <w:br/>
        <w:t>#### 5. **Memory Workshops Featuring Virtual and Augmented Realities**</w:t>
        <w:br/>
        <w:br/>
        <w:t>**Existing Solutions:**</w:t>
        <w:br/>
        <w:t>- **Virtual Reality Experiences:** Platforms like AltspaceVR offer social VR spaces.</w:t>
        <w:br/>
        <w:t>- **AR Crafting Apps:** Applications like Tilt Brush provide AR drawing experiences.</w:t>
        <w:br/>
        <w:br/>
        <w:t>**Unique Features and Improvements:**</w:t>
        <w:br/>
        <w:t>- **Focused Family Workshops:** Customizing VR systems like Oculus Quest for immersive family memory workshops is a unique twist compared to general social VR.</w:t>
        <w:br/>
        <w:t>- **AR Crafting with Haptic Feedback:** Adding haptic feedback in AR crafting apps leads to more engaging and tactile experiences, enhancing real-world interactivity.</w:t>
        <w:br/>
        <w:br/>
        <w:t>### Refined Unique Selling Proposition</w:t>
        <w:br/>
        <w:br/>
        <w:t>1. **Technological Advancement:**</w:t>
        <w:br/>
        <w:t xml:space="preserve">   - **Integration of Proven Technologies:** By using advanced yet readily available technologies like AI, AR, and VR, the concept ensures innovative experiences without excessive R&amp;D.</w:t>
        <w:br/>
        <w:br/>
        <w:t>2. **Enhanced Emotional and Physical Connectivity:**</w:t>
        <w:br/>
        <w:t xml:space="preserve">   - **Emotional AI:** The segment on Annual Reflection Books and AI Assistants employs emotional analytics and interactive AI avatars, providing a depth of connection not commonly found in existing products.</w:t>
        <w:br/>
        <w:t xml:space="preserve">   - **AR and VR Immersiveness:** Augmented reality for time capsules and VR workshops enhance the family experience akin to being together physically, revolutionizing how memories are preserved and interacted with.</w:t>
        <w:br/>
        <w:br/>
        <w:t>3. **Sustainable and Secure Future-Proof Solutions:**</w:t>
        <w:br/>
        <w:t xml:space="preserve">   - **End-to-End Encryption and Blockchain:** Unlike most current solutions, these proposed products prioritize data privacy and integrity, aligning with modern consumer precautions.</w:t>
        <w:br/>
        <w:t xml:space="preserve">   - **Eco-Friendly Materials:** A focus on recycled and sustainable materials shows an advanced commitment to environmental responsibility, appealing to contemporary, eco-conscious consumers.</w:t>
        <w:br/>
        <w:br/>
        <w:t>### Conclusion</w:t>
        <w:br/>
        <w:br/>
        <w:t>The Enhanced Family Growth Journals and Memory Kits concept integrates advanced technologies with practical applications, offering more interactive, emotionally intelligent, and eco-friendly solutions than existing products. By bridging physical and digital experiences innovatively, it presents a compelling, future-oriented way for families to grow and preserve memories together.</w:t>
      </w:r>
    </w:p>
    <w:p>
      <w:pPr>
        <w:pStyle w:val="Heading1"/>
      </w:pPr>
      <w:r>
        <w:rPr>
          <w:sz w:val="30"/>
        </w:rPr>
        <w:t>16. PetSense360</w:t>
      </w:r>
    </w:p>
    <w:p>
      <w:pPr>
        <w:pStyle w:val="ListBullet2"/>
      </w:pPr>
      <w:r>
        <w:t>Rating: 8</w:t>
      </w:r>
    </w:p>
    <w:p>
      <w:pPr>
        <w:pStyle w:val="ListBullet2"/>
      </w:pPr>
      <w:r>
        <w:t>Monetization: Creating a comprehensive, AI-driven pet wellness platform integrated with smart home devices and educational content.</w:t>
      </w:r>
    </w:p>
    <w:p>
      <w:pPr>
        <w:pStyle w:val="ListBullet2"/>
      </w:pPr>
      <w:r>
        <w:t>Explanation: Comprehensive multi-sensory, AI-driven, and health-integrated features uniquely differentiate "Pet Network."</w:t>
      </w:r>
    </w:p>
    <w:p>
      <w:pPr>
        <w:pStyle w:val="ListBullet2"/>
      </w:pPr>
      <w:r>
        <w:t>Novelty Description: ### Comparison with Existing Solutions:</w:t>
        <w:br/>
        <w:br/>
        <w:t>### Existing Solutions in the Market:</w:t>
        <w:br/>
        <w:br/>
        <w:t>1. **DOGTV:**</w:t>
        <w:br/>
        <w:t xml:space="preserve">   - **Content Focus:** Provides video content designed to reduce stress and anxiety in dogs through visual and auditory stimulation.</w:t>
        <w:br/>
        <w:t xml:space="preserve">   - **Subscription Model:** Offers a subscription-based service available via streaming platforms.</w:t>
        <w:br/>
        <w:t xml:space="preserve">   - **Content Types:** Includes relaxation, stimulation, and exposure segments for dogs.</w:t>
        <w:br/>
        <w:br/>
        <w:t>2. **YouTube Pet Channels:**</w:t>
        <w:br/>
        <w:t xml:space="preserve">   - **Content Focus:** Various creators upload videos aimed at entertaining pets, primarily using sounds and movements captivating to animals.</w:t>
        <w:br/>
        <w:t xml:space="preserve">   - **Monetization:** Revenue is generated through ads and channel memberships.</w:t>
        <w:br/>
        <w:t xml:space="preserve">   - **Content Types:** Not specialized or scientifically curated, encompassing a broad range of amateur and semi-professional pet content.</w:t>
        <w:br/>
        <w:br/>
        <w:t>3. **PetCube and Furbo:**</w:t>
        <w:br/>
        <w:t xml:space="preserve">   - **Tech Products:** Smart pet cameras with real-time monitoring, treat dispensing, and interactive features.</w:t>
        <w:br/>
        <w:t xml:space="preserve">   - **Services:** Subscription plans for cloud storage of video footage and AI-driven alerts.</w:t>
        <w:br/>
        <w:t xml:space="preserve">   - **Functionalities:** Provide owners with the ability to interact with their pets remotely.</w:t>
        <w:br/>
        <w:br/>
        <w:t>### Unique Features and Improvements in "Pet Network":</w:t>
        <w:br/>
        <w:br/>
        <w:t>1. **Multisensory Stimulation:**</w:t>
        <w:br/>
        <w:t xml:space="preserve">   - **Unique Integration with Smart Diffusers:** Unlike existing solutions, the "Pet Network" offers an innovative blend of visual, auditory, and olfactory stimuli through smart diffuser integration, enhancing engagement and relaxation for pets.</w:t>
        <w:br/>
        <w:t xml:space="preserve">   - **Biophilic Design in 4K UHD:** Emphasis on nature-inspired and high-definition content exceeds the standard video quality of competitors, providing a more immersive and calming experience for pets.</w:t>
        <w:br/>
        <w:br/>
        <w:t>2. **AI-Driven Personalized Content:**</w:t>
        <w:br/>
        <w:t xml:space="preserve">   - **Behavior-Responsive Programming:** The use of AI algorithms to adjust programming based on pet behavior sets "Pet Network" apart from static-content providers like DOGTV and YouTube channels. Integration with pet cameras and smart speakers for responsive adjustments offers a tailored experience.</w:t>
        <w:br/>
        <w:t xml:space="preserve">   - **Personalized Recommendations:** Simple algorithms propose content based on individual pet profiles, offering a customized service not typically found in current market offerings.</w:t>
        <w:br/>
        <w:br/>
        <w:t>3. **Comprehensive Integration with Smart Devices:**</w:t>
        <w:br/>
        <w:t xml:space="preserve">   - **Extended Ecosystem:** The "Pet Network" creates a more connected environment by integrating with smart home devices, including lights, pet feeders, and thermostats, providing a holistic and responsive pet care solution beyond just content provision.</w:t>
        <w:br/>
        <w:t xml:space="preserve">   - **Health Monitoring Integration:** The platform extends its services through wearables, offering health stats and alerts to owners. This combination of entertainment and health monitoring is a novel approach.</w:t>
        <w:br/>
        <w:br/>
        <w:t>4. **Educational and Training Content:**</w:t>
        <w:br/>
        <w:t xml:space="preserve">   - **Vet-Endorsed Wellness Tips:** The inclusion of veterinary-endorsed health tips in regular programming bridges information and entertainment, providing value-added content that promotes pet well-being.</w:t>
        <w:br/>
        <w:t xml:space="preserve">   - **Interactive Training Modules:** Gamified training content offers real-time feedback, a feature that blends education with engagement, distinct from the one-way content delivery of current solutions.</w:t>
        <w:br/>
        <w:br/>
        <w:t>5. **Community and User-Generated Content:**</w:t>
        <w:br/>
        <w:t xml:space="preserve">   - **Moderated User Content Platform:** Involving pet owners in content creation within a structured, moderated system ensures the quality and relevance of shared material. This participative model contrasts with the unregulated, user-upload-driven platforms like YouTube.</w:t>
        <w:br/>
        <w:br/>
        <w:t>6. **Commercial Practices:**</w:t>
        <w:br/>
        <w:t xml:space="preserve">   - **Ethical Advertising and Eco-Friendly Merchandise:** promoting eco-friendly and pet wellness brands aligns with current consumer preferences for responsible practices, setting the service apart from generic ad-heavy platforms.</w:t>
        <w:br/>
        <w:t xml:space="preserve">   - **Health and Telehealth Packages:** Offering packages with telehealth consultations adds a significant service layer, combining content, health monitoring, and professional advice – a comprehensive approach not currently seen in competitors.</w:t>
        <w:br/>
        <w:br/>
        <w:t>### Practical Implementation Strategy:</w:t>
        <w:br/>
        <w:br/>
        <w:t>1. **Scalable and Feedback-Driven Development:**</w:t>
        <w:br/>
        <w:t xml:space="preserve">   - **Pilot Programs:** Testing with small user groups allows for iteration based on feedback, ensuring quality, usability, and effectiveness before scaling up.</w:t>
        <w:br/>
        <w:t xml:space="preserve">   - **Phased Rollout:** Gradual introduction of advanced features ensures stability and user satisfaction.</w:t>
        <w:br/>
        <w:br/>
        <w:t>2. **Strategic Partnerships:**</w:t>
        <w:br/>
        <w:t xml:space="preserve">   - **Collaborations with Technology and Pet Health Experts:** Forming partnerships with smart device manufacturers and veterinary professionals reinforces service credibility and enhances integration quality.</w:t>
        <w:br/>
        <w:br/>
        <w:t>### Market Appeal and Differentiation:</w:t>
        <w:br/>
        <w:br/>
        <w:t>- **Enhanced User and Pet Experience:** By integrating sensory stimulation with health monitoring and interactive content, "Pet Network" provides a comprehensive and enriched experience distinct from the existing one-dimensional services.</w:t>
        <w:br/>
        <w:t>- **Holistic Approach:** Combining entertainment, education, health insights, and integration with smart home ecosystems addresses multiple needs of pet owners, making it a unique and valuable offering in the pet care market.</w:t>
        <w:br/>
        <w:t xml:space="preserve">  </w:t>
        <w:br/>
        <w:t>By leveraging current technologies and emphasizing multi-sensory, customizable, and health-oriented features, "Pet Network" establishes itself as a novel and comprehensive solution compared to existing pet entertainment and tech offerings.</w:t>
      </w:r>
    </w:p>
    <w:p>
      <w:pPr>
        <w:pStyle w:val="Heading1"/>
      </w:pPr>
      <w:r>
        <w:rPr>
          <w:sz w:val="30"/>
        </w:rPr>
        <w:t>17. VirtuWed Elevate</w:t>
      </w:r>
    </w:p>
    <w:p>
      <w:pPr>
        <w:pStyle w:val="ListBullet2"/>
      </w:pPr>
      <w:r>
        <w:t>Rating: 8</w:t>
      </w:r>
    </w:p>
    <w:p>
      <w:pPr>
        <w:pStyle w:val="ListBullet2"/>
      </w:pPr>
      <w:r>
        <w:t>Monetization: Create an immersive VR/AR wedding planning service that includes high-fidelity previews, AR dress fittings, AI personalization, expert virtual consultations, and digital keepsakes like NFT albums.</w:t>
      </w:r>
    </w:p>
    <w:p>
      <w:pPr>
        <w:pStyle w:val="ListBullet2"/>
      </w:pPr>
      <w:r>
        <w:t>Explanation: The idea is innovative due to its holistic integration of VR/AR and AI, focused on personalization and eco-friendliness.</w:t>
      </w:r>
    </w:p>
    <w:p>
      <w:pPr>
        <w:pStyle w:val="ListBullet2"/>
      </w:pPr>
      <w:r>
        <w:t>Novelty Description: ### Existing Solutions in the Market</w:t>
        <w:br/>
        <w:br/>
        <w:t>To effectively compare the proposed VR/AR wedding planning concept with current offerings, let's first outline some popular services:</w:t>
        <w:br/>
        <w:br/>
        <w:t>**1. Online Wedding Planning Platforms:**</w:t>
        <w:br/>
        <w:t xml:space="preserve">   - **Examples:** The Knot, WeddingWire, Zola</w:t>
        <w:br/>
        <w:t xml:space="preserve">   - **Features:**</w:t>
        <w:br/>
        <w:t xml:space="preserve">     - Vendor directories and reviews</w:t>
        <w:br/>
        <w:t xml:space="preserve">     - Budgeting tools</w:t>
        <w:br/>
        <w:t xml:space="preserve">     - Checklist and timeline management</w:t>
        <w:br/>
        <w:t xml:space="preserve">     - Guest list management</w:t>
        <w:br/>
        <w:t xml:space="preserve">   - **Limitations:** These platforms provide comprehensive planning tools but lack immersive, experiential elements. They are primarily web-based and focus on administrative aspects.</w:t>
        <w:br/>
        <w:br/>
        <w:t>**2. VR Wedding Venue Tours:**</w:t>
        <w:br/>
        <w:t xml:space="preserve">   - **Examples:** AllSeated, Matterport</w:t>
        <w:br/>
        <w:t xml:space="preserve">   - **Features:**</w:t>
        <w:br/>
        <w:t xml:space="preserve">     - 360-degree virtual tours of venues</w:t>
        <w:br/>
        <w:t xml:space="preserve">     - Floor plan customization</w:t>
        <w:br/>
        <w:t xml:space="preserve">   - **Limitations:** Focus is mainly on venue visualization, without broader planning tools or personalization. The environmental impact and eco-friendly options are often overlooked.</w:t>
        <w:br/>
        <w:br/>
        <w:t>**3. AR Dress Fitting Apps:**</w:t>
        <w:br/>
        <w:t xml:space="preserve">   - **Examples:** Zyler, Say Yes!</w:t>
        <w:br/>
        <w:t xml:space="preserve">   - **Features:**</w:t>
        <w:br/>
        <w:t xml:space="preserve">     - Virtual dress try-ons using AR</w:t>
        <w:br/>
        <w:t xml:space="preserve">     - Integration with bridal boutiques</w:t>
        <w:br/>
        <w:t xml:space="preserve">   - **Limitations:** Primarily focused on dress shopping. Limited integration with other aspects of wedding planning like venues, decor, and overall event coordination.</w:t>
        <w:br/>
        <w:br/>
        <w:t>**4. AI-Driven Wedding Planning:**</w:t>
        <w:br/>
        <w:t xml:space="preserve">   - **Examples:** Joy, Carats &amp; Cake</w:t>
        <w:br/>
        <w:t xml:space="preserve">   - **Features:**</w:t>
        <w:br/>
        <w:t xml:space="preserve">     - AI-powered recommendations for vendors and themes</w:t>
        <w:br/>
        <w:t xml:space="preserve">     - Automated reminders and updates</w:t>
        <w:br/>
        <w:t xml:space="preserve">   - **Limitations:** Focus tends to be on providing recommendations and automating task lists rather than offering immersive and experiential planning experiences.</w:t>
        <w:br/>
        <w:br/>
        <w:t>### Unique Features and Improvements in the Proposed Solution</w:t>
        <w:br/>
        <w:br/>
        <w:t>**1. High-Fidelity VR Previews:**</w:t>
        <w:br/>
        <w:t xml:space="preserve">   - **Unique Feature:** Unlike current VR tour solutions, which focus mostly on venue visuals, the VR previews will be 5G-enhanced for smooth, immersive experiences across customizable and sustainable environments.</w:t>
        <w:br/>
        <w:t xml:space="preserve">   - **Improvement:** Introduces AI-driven customization to assist couples in visualizing different decor themes, seasons, and international destination styles, addressing personalization and sustainability.</w:t>
        <w:br/>
        <w:br/>
        <w:t>**2. Advanced AR Dress Simulation:**</w:t>
        <w:br/>
        <w:t xml:space="preserve">   - **Unique Feature:** This goes beyond just trying on dresses, providing a comprehensive real-time AR fitting experience with options for eco-friendly dresses.</w:t>
        <w:br/>
        <w:t xml:space="preserve">   - **Improvement:** Leverages 5G technology for low-latency, high-quality dress simulations that current AR dress fitting apps may not maximize.</w:t>
        <w:br/>
        <w:br/>
        <w:t>**3. Total Event Personalization:**</w:t>
        <w:br/>
        <w:t xml:space="preserve">   - **Unique Feature:** Enhanced AI personalization for entire event settings, including sensory experiences like scents, coupled with virtual guest reaction simulations.</w:t>
        <w:br/>
        <w:t xml:space="preserve">   - **Improvement:** Extends AI use beyond standard planning features by incorporating multi-sensory personalization and virtual social elements, offering a richer, more engaging experience.</w:t>
        <w:br/>
        <w:br/>
        <w:t>**4. Expert Consultation &amp; Collaboration Hub:**</w:t>
        <w:br/>
        <w:t xml:space="preserve">   - **Unique Feature:** Facilitates virtual meetings with international experts and eco-planning advisors through VR collaboration rooms.</w:t>
        <w:br/>
        <w:t xml:space="preserve">   - **Improvement:** Provides a more dynamic, interactive consultation experience than standard video conferencing, allowing real-time collaboration in an immersive setting.</w:t>
        <w:br/>
        <w:br/>
        <w:t>**5. Immersive Memory Capture &amp; Replay:**</w:t>
        <w:br/>
        <w:t xml:space="preserve">   - **Unique Feature:** Uses multi-angle VR capture for detailed memory creation and replays, combined with modern digital keepsakes like NFT wedding albums.</w:t>
        <w:br/>
        <w:t xml:space="preserve">   - **Improvement:** Enhances the depth of wedding memory preservation and replay options, employing cutting-edge technology to offer unique, eco-friendly digital keepsakes.</w:t>
        <w:br/>
        <w:br/>
        <w:t>**6. AI-Driven Planning Assistance:**</w:t>
        <w:br/>
        <w:t xml:space="preserve">   - **Unique Feature:** Integrates AI tools for sustainability insights and real-time AR overlays for planning progress.</w:t>
        <w:br/>
        <w:t xml:space="preserve">   - **Improvement:** Merges AI with AR to offer intuitive planning assistance, focusing on eco-friendly decision-making and real-time visual progress tracking.</w:t>
        <w:br/>
        <w:br/>
        <w:t>### Revolutionary Selling Points</w:t>
        <w:br/>
        <w:br/>
        <w:t>1. **Realism and Customization within Reach:**</w:t>
        <w:br/>
        <w:t xml:space="preserve">   - Combines high-quality VR/AR experiences with significant personalization elements to create realistic, tailored previews.</w:t>
        <w:br/>
        <w:br/>
        <w:t>2. **Global Collaboration Made Simple:**</w:t>
        <w:br/>
        <w:t xml:space="preserve">   - Facilitates seamless collaboration with wedding professionals globally, leveraging existing VR/AR technology and remote conferencing tools in innovative ways.</w:t>
        <w:br/>
        <w:br/>
        <w:t>3. **Convenient and Stress-Free Planning:**</w:t>
        <w:br/>
        <w:t xml:space="preserve">   - Uses AI for intuitive planning assistance and AR overlays to guide users, ensuring ease of use and reducing planning stress.</w:t>
        <w:br/>
        <w:br/>
        <w:t>4. **Modern, Eco-Friendly Keepsakes:**</w:t>
        <w:br/>
        <w:t xml:space="preserve">   - Introduces digital memorabilia, such as NFT wedding albums, catering to the needs of eco-conscious couples while providing memorable keepsakes.</w:t>
        <w:br/>
        <w:br/>
        <w:t>### Conclusion</w:t>
        <w:br/>
        <w:br/>
        <w:t>The proposed VR/AR wedding planning concept stands out by integrating multiple advanced technologies into a cohesive, user-centric platform focused on personalization, sustainability, and immersive experiences. It transcends existing solutions by offering seamless cross-platform accessibility, enhanced customization, and eco-friendly options, positioning itself as a novel, sophisticated solution in the wedding planning market.</w:t>
      </w:r>
    </w:p>
    <w:p>
      <w:pPr>
        <w:pStyle w:val="Heading1"/>
      </w:pPr>
      <w:r>
        <w:rPr>
          <w:sz w:val="30"/>
        </w:rPr>
        <w:t>18. Global Heroes Network</w:t>
      </w:r>
    </w:p>
    <w:p>
      <w:pPr>
        <w:pStyle w:val="ListBullet2"/>
      </w:pPr>
      <w:r>
        <w:t>Rating: 8</w:t>
      </w:r>
    </w:p>
    <w:p>
      <w:pPr>
        <w:pStyle w:val="ListBullet2"/>
      </w:pPr>
      <w:r>
        <w:t>Monetization: Monetize via a subscription model, event fees, sponsored AR challenges, token sales, and crowdfunding.</w:t>
      </w:r>
    </w:p>
    <w:p>
      <w:pPr>
        <w:pStyle w:val="ListBullet2"/>
      </w:pPr>
      <w:r>
        <w:t>Explanation: The idea integrates AR, AI, and blockchain effectively, offering unique, engaging, and globally inclusive features.</w:t>
      </w:r>
    </w:p>
    <w:p>
      <w:pPr>
        <w:pStyle w:val="ListBullet2"/>
      </w:pPr>
      <w:r>
        <w:t>Novelty Description: **Comparison with Existing Solutions and Unique Features of "Zeroes to Heroes"**</w:t>
        <w:br/>
        <w:br/>
        <w:t>### Reality TV Show Segment</w:t>
        <w:br/>
        <w:br/>
        <w:t>**Existing Solutions:**</w:t>
        <w:br/>
        <w:t>- **Shark Tank:** Entrepreneurs pitch their ideas to a panel of investors to secure funding.</w:t>
        <w:br/>
        <w:t>- **The Apprentice:** Competitors undertake business-related tasks to earn a job with a prominent executive.</w:t>
        <w:br/>
        <w:br/>
        <w:t>**Unique Features and Improvements:**</w:t>
        <w:br/>
        <w:t>- **Global Mentor Challenge:** Unlike other shows that focus on a single geographic location, this feature leverages global collaboration tools to provide a diverse range of international mentorship.</w:t>
        <w:br/>
        <w:t>- **AR Challenges:** Incorporating AR technology for business-related tasks goes beyond traditional methods, engaging participants and viewers in novel ways.</w:t>
        <w:br/>
        <w:t>- **AI-Powered Decision Support:** Real-time decision-making support using advanced AI platforms adds a layer of innovation not present in traditional business reality shows.</w:t>
        <w:br/>
        <w:t>- **Live Interactive Elements:** Engaging the audience in real-time through established platforms enhances viewer participation and investment in the outcomes.</w:t>
        <w:br/>
        <w:br/>
        <w:t>### Digital Platform</w:t>
        <w:br/>
        <w:br/>
        <w:t>**Existing Solutions:**</w:t>
        <w:br/>
        <w:t>- **Kickstarter:** A platform for crowdfunding creative projects.</w:t>
        <w:br/>
        <w:t>- **Coursera and edX:** Provide online courses and virtual simulations for learning.</w:t>
        <w:br/>
        <w:t>- **AI Chatbots:** Utilized by companies like Intercom for customer support.</w:t>
        <w:br/>
        <w:br/>
        <w:t>**Unique Features and Improvements:**</w:t>
        <w:br/>
        <w:t>- **Blockchain Financial Tracking:** This ensures transparency and security in tracking financial activities, distinguishing from traditional accounting methods.</w:t>
        <w:br/>
        <w:t>- **Game-Based Business Simulations:** Enhanced engagement through gamified learning platforms, making the learning process more interactive compared to standard online courses.</w:t>
        <w:br/>
        <w:t>- **AI Mentorship Bots:** Providing personalized guidance through sophisticated AI chatbots offers continuous, adaptive support beyond static course content.</w:t>
        <w:br/>
        <w:t>- **Crowdfunding &amp; Tokenization Integration:** Combining crowdfunding with blockchain-based tokenization introduces a new way to incentivize community investment and participation.</w:t>
        <w:br/>
        <w:br/>
        <w:t>### Charitable Aspect</w:t>
        <w:br/>
        <w:br/>
        <w:t>**Existing Solutions:**</w:t>
        <w:br/>
        <w:t>- **Kiva:** Platform for microlending to underserved communities.</w:t>
        <w:br/>
        <w:t>- **PledgeIt and Fundly:** Online fundraising platforms allowing individuals to donate to causes.</w:t>
        <w:br/>
        <w:br/>
        <w:t>**Unique Features and Improvements:**</w:t>
        <w:br/>
        <w:t>- **Impact Voting via DAO:** Introducing a decentralized, community-driven approach to decision-making enhances transparency and democracy within charitable activities.</w:t>
        <w:br/>
        <w:t>- **Token Rewards for Donations:** Issuing blockchain-based tokens for contributions incentivizes participation and provides a tangible reward, which is a step beyond simple acknowledgments or perks.</w:t>
        <w:br/>
        <w:br/>
        <w:t>### Annual Event</w:t>
        <w:br/>
        <w:br/>
        <w:t>**Existing Solutions:**</w:t>
        <w:br/>
        <w:t>- **Web Summit:** Large-scale global conferences focusing on technology and innovation.</w:t>
        <w:br/>
        <w:t>- **SXSW:** A conference featuring interactive, film, and music industries with panels, sessions, and showcases.</w:t>
        <w:br/>
        <w:br/>
        <w:t>**Unique Features and Improvements:**</w:t>
        <w:br/>
        <w:t>- **Global Entrepreneurship Summit Integration:** Bringing together an international audience with virtual event platforms ensures wide accessibility.</w:t>
        <w:br/>
        <w:t>- **Metaverse Integration:** Enabling virtual workshops and seminars using Metaverse technology provides a cutting-edge, immersive experience that current conferences typically lack.</w:t>
        <w:br/>
        <w:t>- **Impact Auction:** Using live streaming and auction tools to engage participants in philanthropy-oriented bidding events is a novel twist, combining entertainment with social impact.</w:t>
        <w:br/>
        <w:br/>
        <w:t>### Revolutionary and Feasible Aspects</w:t>
        <w:br/>
        <w:br/>
        <w:t>1. **Next-Gen Immersive Experiences:**</w:t>
        <w:br/>
        <w:t xml:space="preserve">   - By combining AR, AI, and Metaverse elements using current technological tools, **Zeroes to Heroes** provides cutting-edge engagement methods, unlike existing isolated implementations.</w:t>
        <w:br/>
        <w:br/>
        <w:t>2. **Community-Centric Impact:**</w:t>
        <w:br/>
        <w:t xml:space="preserve">   - Leveraging blockchain and DAO tools fosters transparency and community involvement, creating a participatory culture closely aligned with modern digital practices.</w:t>
        <w:br/>
        <w:br/>
        <w:t>3. **Global and Inclusive Approach:**</w:t>
        <w:br/>
        <w:t xml:space="preserve">   - The use of global digital tools effectively breaks geographical barriers, making the program more inclusive and diverse compared to traditional localized efforts.</w:t>
        <w:br/>
        <w:br/>
        <w:t>4. **Sustainable and Ethical Practices:**</w:t>
        <w:br/>
        <w:t xml:space="preserve">   - The integration of sustainability challenges using scalable digital tools ensures that the initiative doesn't overextend resources but still aligns with contemporary ethical business standards.</w:t>
        <w:br/>
        <w:br/>
        <w:t>5. **Real-Time and Personalized Learning:**</w:t>
        <w:br/>
        <w:t xml:space="preserve">   - Advanced AI and microlearning platforms provide real-time, tailored learning experiences that adapt to individual user needs, enhancing educational effectiveness beyond static course offerings.</w:t>
        <w:br/>
        <w:br/>
        <w:t>---</w:t>
        <w:br/>
        <w:br/>
        <w:t>**Conclusion:**</w:t>
        <w:br/>
        <w:t>**Zeroes to Heroes** stands out as a novel and comprehensive solution by blending reality TV entertainment with cutting-edge digital platforms, global mentorship, and innovative charitable mechanisms. Its unique amalgamation of AR, AI, blockchain, and immersive Metaverse experiences offers an engaging, transparent, and globally inclusive approach to entrepreneurship, education, and social impact. This well-rounded framework makes it not just feasible but also highly relevant and appealing in today's fast-evolving technological and social landscapes.</w:t>
      </w:r>
    </w:p>
    <w:p>
      <w:pPr>
        <w:pStyle w:val="Heading1"/>
      </w:pPr>
      <w:r>
        <w:rPr>
          <w:sz w:val="30"/>
        </w:rPr>
        <w:t>19. TranslaGrid Academy</w:t>
      </w:r>
    </w:p>
    <w:p>
      <w:pPr>
        <w:pStyle w:val="ListBullet2"/>
      </w:pPr>
      <w:r>
        <w:t>Rating: 8</w:t>
      </w:r>
    </w:p>
    <w:p>
      <w:pPr>
        <w:pStyle w:val="ListBullet2"/>
      </w:pPr>
      <w:r>
        <w:t>Monetization: Monetize by offering premium subscriptions, enterprise plans, and API access.</w:t>
      </w:r>
    </w:p>
    <w:p>
      <w:pPr>
        <w:pStyle w:val="ListBullet2"/>
      </w:pPr>
      <w:r>
        <w:t>Explanation: The innovative integration of advanced tech and unique features offers significant market differentiation.</w:t>
      </w:r>
    </w:p>
    <w:p>
      <w:pPr>
        <w:pStyle w:val="ListBullet2"/>
      </w:pPr>
      <w:r>
        <w:t>Novelty Description: ### Comparison with Existing Solutions in the Market</w:t>
        <w:br/>
        <w:br/>
        <w:t>#### AI-Powered Batch Translation Tool</w:t>
        <w:br/>
        <w:t>**Existing Solutions:**</w:t>
        <w:br/>
        <w:t>- **Google Translate, DeepL, Microsoft Translator**: These tools offer AI-driven translations but often lack deep context-awareness and sentiment analysis capabilities.</w:t>
        <w:br/>
        <w:t>- **Smartcat, Lilt**: Provide professional translation and localization with some context-aware features.</w:t>
        <w:br/>
        <w:t xml:space="preserve">  </w:t>
        <w:br/>
        <w:t>**TranslaGrid Academy Unique Features:**</w:t>
        <w:br/>
        <w:t>- **Context-Aware Models Enhanced with Sentiment Analysis**: Unlike existing solutions, TranslaGrid Academy emphasizes nuanced translations by incorporating advanced sentiment analysis, providing more accurate and contextually relevant translations.</w:t>
        <w:br/>
        <w:t>- **User Feedback Integration**: The integration of a feedback loop mechanism allows real-time refinement and learning from user corrections, making automated translations increasingly accurate over time.</w:t>
        <w:br/>
        <w:t>- **Offline Capabilities**: Lightweight, platform-independent models that offer functionality without constant internet access set TranslaGrid apart, making it more versatile for diverse global conditions.</w:t>
        <w:br/>
        <w:br/>
        <w:t>#### Immersive Interactive Learning Modules</w:t>
        <w:br/>
        <w:t>**Existing Solutions:**</w:t>
        <w:br/>
        <w:t>- **Duolingo, Babbel**: These platforms offer gamified language learning experiences but lack immersive virtual environments.</w:t>
        <w:br/>
        <w:t>- **Engoo, italki**: Provide personalized language tutoring but often missing elements of the gamified and immersive learning experiences.</w:t>
        <w:br/>
        <w:t xml:space="preserve">  </w:t>
        <w:br/>
        <w:t>**TranslaGrid Academy Unique Features:**</w:t>
        <w:br/>
        <w:t>- **Simplified Metaverse Elements**: Leveraging platforms like Mozilla Hubs to create accessible 3D learning environments without heavy VR requirements offers a unique blend of immersion and accessibility.</w:t>
        <w:br/>
        <w:t>- **AI-Driven Personalization**: Customizes learning journeys using dynamic AI insights, offering a highly personalized experience based on user progress and preferences, beyond the static module approaches often observed in existing platforms.</w:t>
        <w:br/>
        <w:br/>
        <w:t>#### Enhanced Community Contributions</w:t>
        <w:br/>
        <w:t>**Existing Solutions:**</w:t>
        <w:br/>
        <w:t>- **Duolingo Events, Rosetta Stone**: Community learning aspects exist but often without validation mechanisms for contributions.</w:t>
        <w:br/>
        <w:t>- **Gengo, Proz**: Professional translators contribute to translation projects, but with limited transparency in validation.</w:t>
        <w:br/>
        <w:br/>
        <w:t>**TranslaGrid Academy Unique Features:**</w:t>
        <w:br/>
        <w:t>- **Decentralized Validation with Blockchain**: Implementing blockchain for validating contributions ensures transparency and trust, a novel approach not widely adopted in similar platforms.</w:t>
        <w:br/>
        <w:t>- **Token Economy**: Rewards system for community contributions, encouraging active participation and engagement, elevates community involvement beyond typical volunteer-driven models.</w:t>
        <w:br/>
        <w:t>- **Crowd-Sourcing for Localization Projects**: Utilizing standardized platforms like Crowdin helps structure mass localization efforts efficiently.</w:t>
        <w:br/>
        <w:br/>
        <w:t>#### Dynamic Custom Curriculum Design</w:t>
        <w:br/>
        <w:t>**Existing Solutions:**</w:t>
        <w:br/>
        <w:t>- **Canvas, Blackboard**: Provide extensive LMS capabilities but lack integrated real-time AI insights for personalization.</w:t>
        <w:br/>
        <w:t>- **Coursera, EdX**: Offer a wide range of courses but often with pre-set curricula.</w:t>
        <w:br/>
        <w:br/>
        <w:t>**TranslaGrid Academy Unique Features:**</w:t>
        <w:br/>
        <w:t>- **LMS Integration**: Ensures compatibility with popular LMS standards, facilitating seamless integration and offering a flexible approach to curriculum design.</w:t>
        <w:br/>
        <w:t>- **AI-Enhanced Live Classes**: Real-time AI tools deliver insights during live sessions, elevating the traditional online class experience to be more responsive and adaptive to learner needs.</w:t>
        <w:br/>
        <w:br/>
        <w:t>#### Corporate Solutions with Advanced Integrations</w:t>
        <w:br/>
        <w:t>**Existing Solutions:**</w:t>
        <w:br/>
        <w:t>- **LinkedIn Learning, Udemy for Business**: Offer skill-specific courses but lack integrated cultural sensitivity modules tailored by AI.</w:t>
        <w:br/>
        <w:t>- **SAP Litmos, Cornerstone OnDemand**: Provide comprehensive corporate training but are often rigid and not industry-specific.</w:t>
        <w:br/>
        <w:br/>
        <w:t>**TranslaGrid Academy Unique Features:**</w:t>
        <w:br/>
        <w:t>- **AI-Powered Cultural Sensitivity Training**: Context-specific modules that emphasize cultural nuances and tailored learning experiences, vital for global business interactions.</w:t>
        <w:br/>
        <w:t>- **Industry-Specific Customization**: Modular design allows firms to customize training according to specific industry needs, a flexibility not commonly found in existing corporate training solutions.</w:t>
        <w:br/>
        <w:br/>
        <w:t>#### Comprehensive API Integration</w:t>
        <w:br/>
        <w:t>**Existing Solutions:**</w:t>
        <w:br/>
        <w:t>- **Google ML Kit, IBM Watson**: Offer speech and language APIs but lack seamless integration with learning platforms.</w:t>
        <w:br/>
        <w:t>- **Amazon Translate, Yandex. Translate**: Provide robust cloud-based translation services but with limited bespoke solution capabilities.</w:t>
        <w:br/>
        <w:br/>
        <w:t>**TranslaGrid Academy Unique Features:**</w:t>
        <w:br/>
        <w:t>- **Advanced Language Tools**: Incorporation of speech synthesis and recognition APIs enhances accessibility, especially valuable for diverse user bases.</w:t>
        <w:br/>
        <w:t>- **Bespoke Solutions**: Tailored API integrations for specific enterprise needs, ensuring large-scale adaptability and more refined customization than currently available AI tools.</w:t>
        <w:br/>
        <w:br/>
        <w:t>### Conclusion</w:t>
        <w:br/>
        <w:t>TranslaGrid Academy distinguishes itself by integrating advanced technologies (AI, Blockchain) and offering personalized, immersive, and scalable solutions that go beyond the capabilities of current market offerings. The thoughtful combination of robust AI models, immersive learning environments, community-driven features validated by blockchain, customized curricula, and industry-specific corporate solutions form a compelling and novel proposition. This holistic approach augments existing methodologies and provides new, adaptive ways to learn and apply language skills in diverse contexts.</w:t>
      </w:r>
    </w:p>
    <w:p>
      <w:pPr>
        <w:pStyle w:val="Heading1"/>
      </w:pPr>
      <w:r>
        <w:rPr>
          <w:sz w:val="30"/>
        </w:rPr>
        <w:t>20. TheSkillHub: FutureLearn Pro</w:t>
      </w:r>
    </w:p>
    <w:p>
      <w:pPr>
        <w:pStyle w:val="ListBullet2"/>
      </w:pPr>
      <w:r>
        <w:t>Rating: 8</w:t>
      </w:r>
    </w:p>
    <w:p>
      <w:pPr>
        <w:pStyle w:val="ListBullet2"/>
      </w:pPr>
      <w:r>
        <w:t>Monetization: Offer a premium membership or licensing model for access to advanced features and exclusive industry partnerships.</w:t>
      </w:r>
    </w:p>
    <w:p>
      <w:pPr>
        <w:pStyle w:val="ListBullet2"/>
      </w:pPr>
      <w:r>
        <w:t>Explanation: Highly innovative and future-focused, TheSkillHub offers unique features that set it apart.</w:t>
      </w:r>
    </w:p>
    <w:p>
      <w:pPr>
        <w:pStyle w:val="ListBullet2"/>
      </w:pPr>
      <w:r>
        <w:t>Novelty Description: ### Comparative Analysis: TheSkillHub vs. Existing Solutions</w:t>
        <w:br/>
        <w:br/>
        <w:t>**1. Leading Platforms in the Market:**</w:t>
        <w:br/>
        <w:t xml:space="preserve">   - **Coursera:** Offers numerous courses and specializations, often in collaboration with universities and companies. </w:t>
        <w:br/>
        <w:t xml:space="preserve">   - **Udemy:** Provides a vast catalog of courses created by individual instructors on a wide range of topics.</w:t>
        <w:br/>
        <w:t xml:space="preserve">   - **edX:** Collaborates with top institutions to offer courses, micro-degrees, and certifications.</w:t>
        <w:br/>
        <w:t xml:space="preserve">   - **LinkedIn Learning:** Focuses on professional development with courses taught by industry experts.</w:t>
        <w:br/>
        <w:br/>
        <w:t>**2. Unique Features of TheSkillHub:**</w:t>
        <w:br/>
        <w:br/>
        <w:t xml:space="preserve">   **a. AI-Powered Expert Verification through Blockchain Synergy:**</w:t>
        <w:br/>
        <w:t xml:space="preserve">   - **Novelty:** Unlike existing platforms that rely on manual credential verification, TheSkillHub employs AI for initial checks and blockchain for secure, immutable storage.</w:t>
        <w:br/>
        <w:t xml:space="preserve">   - **Improvement:** Increases trust in content authenticity and enhances transparency in learning credentials.</w:t>
        <w:br/>
        <w:br/>
        <w:t xml:space="preserve">   **b. AR/VR Integration for Immersive Learning:**</w:t>
        <w:br/>
        <w:t xml:space="preserve">   - **Novelty:** Provides practical, immersive experiences, such as interactive labs and real-time walkthroughs, not commonly found in existing platforms.</w:t>
        <w:br/>
        <w:t xml:space="preserve">   - **Improvement:** Deepens engagement and understanding through hands-on, experiential learning.</w:t>
        <w:br/>
        <w:br/>
        <w:t xml:space="preserve">   **c. Adaptive AI Learning Pathways:**</w:t>
        <w:br/>
        <w:t xml:space="preserve">   - **Novelty:** Uses AI to create personalized learning paths that adjust in real-time based on user performance.</w:t>
        <w:br/>
        <w:t xml:space="preserve">   - **Improvement:** Tailors learning experiences to individual needs, increasing efficiency and success rates.</w:t>
        <w:br/>
        <w:br/>
        <w:t xml:space="preserve">   **d. Interactive 3D Models and Simulations:**</w:t>
        <w:br/>
        <w:t xml:space="preserve">   - **Novelty:** Introduces collaborative 3D models for shared project work.</w:t>
        <w:br/>
        <w:t xml:space="preserve">   - **Improvement:** Enhances practical skill application and facilitates teamwork, which is less interactive in current platforms.</w:t>
        <w:br/>
        <w:br/>
        <w:t xml:space="preserve">   **e. Live AI Tutors with Human Oversight:**</w:t>
        <w:br/>
        <w:t xml:space="preserve">   - **Novelty:** Implements a hybrid tutoring model combining AI and human mentors.</w:t>
        <w:br/>
        <w:t xml:space="preserve">   - **Improvement:** Ensures basic inquiries are promptly addressed while maintaining high-quality, personalized mentoring.</w:t>
        <w:br/>
        <w:br/>
        <w:t xml:space="preserve">   **f. Decentralized Content Curation with Smart Contracts:**</w:t>
        <w:br/>
        <w:t xml:space="preserve">   - **Novelty:** Uses blockchain-based smart contracts for transparent content rewards.</w:t>
        <w:br/>
        <w:t xml:space="preserve">   - **Improvement:** Democratizes content creation and reward systems, fostering a fairer compensation model for creators.</w:t>
        <w:br/>
        <w:br/>
        <w:t xml:space="preserve">   **g. Collaborative Learning Projects with Industry Partnerships:**</w:t>
        <w:br/>
        <w:t xml:space="preserve">   - **Novelty:** Partners with industries to offer projects linked to real-world problems.</w:t>
        <w:br/>
        <w:t xml:space="preserve">   - **Improvement:** Provides practical, career-related learning opportunities, which can also enhance job placement prospects.</w:t>
        <w:br/>
        <w:br/>
        <w:t xml:space="preserve">   **h. Advanced AI-Driven Content Analytics:**</w:t>
        <w:br/>
        <w:t xml:space="preserve">   - **Novelty:** Develops sophisticated analytics to predict engagement and learning needs.</w:t>
        <w:br/>
        <w:t xml:space="preserve">   - **Improvement:** Keeps content creators aligned with trends and learner expectations more effectively than current platforms.</w:t>
        <w:br/>
        <w:br/>
        <w:t xml:space="preserve">   **i. Gamified Ecosystem with Diverse Rewards:**</w:t>
        <w:br/>
        <w:t xml:space="preserve">   - **Novelty:** Expands gamification to include various rewards like tokens, badges, and exclusive event access.</w:t>
        <w:br/>
        <w:t xml:space="preserve">   - **Improvement:** Increases motivation and engagement through a more diverse reward system, beyond basic certificates or badges.</w:t>
        <w:br/>
        <w:br/>
        <w:t xml:space="preserve">   **j. NFT-Based Certification with Broad Industry Recognition:**</w:t>
        <w:br/>
        <w:t xml:space="preserve">   - **Novelty:** Issues NFT-based certifications backed by partnerships with educational institutions and companies.</w:t>
        <w:br/>
        <w:t xml:space="preserve">   - **Improvement:** Enhances the credibility and value of certifications in the job market.</w:t>
        <w:br/>
        <w:br/>
        <w:t xml:space="preserve">   **k. Personalized Learning Hubs:**</w:t>
        <w:br/>
        <w:t xml:space="preserve">   - **Novelty:** Offers highly personalized dashboards for users to track progress and set learning goals.</w:t>
        <w:br/>
        <w:t xml:space="preserve">   - **Improvement:** Provides a centralized, user-friendly overview of learning progress and goals, fostering long-term engagement and accountability.</w:t>
        <w:br/>
        <w:br/>
        <w:t>### Conclusion:</w:t>
        <w:br/>
        <w:br/>
        <w:t>TheSkillHub represents a significant advancement in the digital learning space by integrating advanced technologies such as AI, AR/VR, blockchain, and gamification. These features offer a level of personalization, interactivity, and security that current market leaders like Coursera, Udemy, edX, and LinkedIn Learning do not fully provide. From real-time adaptive learning paths to immersive AR/VR experiences and secure, verifiable credentials via blockchain, TheSkillHub stands out as a future-proof solution designed to meet contemporary educational needs while anticipating future demands.</w:t>
        <w:br/>
        <w:br/>
        <w:t>Its commitment to community-driven content creation, practical hands-on learning experiences, and industry collaborations further differentiate it from existing platforms, positioning TheSkillHub as a unique and compelling choice for tech-savvy learners and professionals seeking continuous skill development.</w:t>
      </w:r>
    </w:p>
    <w:p>
      <w:pPr>
        <w:pStyle w:val="Heading1"/>
      </w:pPr>
      <w:r>
        <w:rPr>
          <w:sz w:val="30"/>
        </w:rPr>
        <w:t>21. HoloFusion Reality</w:t>
      </w:r>
    </w:p>
    <w:p>
      <w:pPr>
        <w:pStyle w:val="ListBullet2"/>
      </w:pPr>
      <w:r>
        <w:t>Rating: 7</w:t>
      </w:r>
    </w:p>
    <w:p>
      <w:pPr>
        <w:pStyle w:val="ListBullet2"/>
      </w:pPr>
      <w:r>
        <w:t>Monetization: Sell AI-generated, user-interactive experiences via subscription-based services and premium upgrades.</w:t>
      </w:r>
    </w:p>
    <w:p>
      <w:pPr>
        <w:pStyle w:val="ListBullet2"/>
      </w:pPr>
      <w:r>
        <w:t>Explanation: Innovative and holistic, but ambitious integration could face adoption and execution challenges.</w:t>
      </w:r>
    </w:p>
    <w:p>
      <w:pPr>
        <w:pStyle w:val="ListBullet2"/>
      </w:pPr>
      <w:r>
        <w:t>Novelty Description: To position the refined "Expectation vs. Reality" platform against existing solutions in the market, let's identify current key players in entertainment technology and social engagement platforms. Some notable competitors include Netflix, YouTube, TikTok, Roblox, AI-driven storytelling platforms like Replika, and augmented/virtual reality platforms like AltspaceVR and VRChat. Each of these solutions excels in specialized areas but lacks a holistic approach that integrates various advanced technologies under a single umbrella, which can target broad user needs from interactive entertainment to ethical AI practices.</w:t>
        <w:br/>
        <w:br/>
        <w:t>Here’s a comparative analysis highlighting the unique features and improvements of the "Expectation vs. Reality" platform:</w:t>
        <w:br/>
        <w:br/>
        <w:t>### Unique Features and Improvements</w:t>
        <w:br/>
        <w:br/>
        <w:t>1. **AI-Generated Scenarios &amp; Dynamic Content**:</w:t>
        <w:br/>
        <w:t xml:space="preserve">    - **Competitors**: Netflix's content recommendation system, AI-driven media experiences like "Bandersnatch" in Black Mirror.</w:t>
        <w:br/>
        <w:t xml:space="preserve">    - **Improvement**: The "Expectation vs. Reality" platform goes beyond content recommendation by integrating AI-generated scenarios and real-time content adaptation, offering not only personalized but dynamically evolving content experiences.</w:t>
        <w:br/>
        <w:br/>
        <w:t>2. **Interactive Narrative Experiences with 5G Integration**:</w:t>
        <w:br/>
        <w:t xml:space="preserve">    - **Competitors**: Choose-your-own-adventure stories on YouTube, VR interactive stories.</w:t>
        <w:br/>
        <w:t xml:space="preserve">    - **Improvement**: Focus on leveraging 5G to enhance real-time interactivity and quality, providing seamless, high-definition interactive experiences across a range of devices from VR headsets to mobile.</w:t>
        <w:br/>
        <w:br/>
        <w:t>3. **Deep Learning for Personalization &amp; Ethical Algorithms**:</w:t>
        <w:br/>
        <w:t xml:space="preserve">    - **Competitors**: YouTube’s recommendation system, Spotify’s tailored playlists.</w:t>
        <w:br/>
        <w:t xml:space="preserve">    - **Improvement**: Incorporates transparency and user control mechanisms to address algorithmic biases, offering a higher level of trust and customization, which aligns with growing user privacy concerns.</w:t>
        <w:br/>
        <w:br/>
        <w:t>4. **Augmented Reality (AR) Participation**:</w:t>
        <w:br/>
        <w:t xml:space="preserve">    - **Competitors**: Snapchat and Instagram AR filters, Pokémon GO.</w:t>
        <w:br/>
        <w:t xml:space="preserve">    - **Improvement**: Goes beyond filters and simple AR games to integrate AR into interactive storytelling, allowing users to participate and influence narratives directly from their environments.</w:t>
        <w:br/>
        <w:br/>
        <w:t>5. **Gamification &amp; UGC Integration**:</w:t>
        <w:br/>
        <w:t xml:space="preserve">    - **Competitors**: TikTok’s user-generated content, Roblox’s user-created games.</w:t>
        <w:br/>
        <w:t xml:space="preserve">    - **Improvement**: Combines UGC with deeper gamification elements like rewards and leaderboards, fostering more engagement and community-driven content creation in a structured manner.</w:t>
        <w:br/>
        <w:br/>
        <w:t>6. **Collaborative Storytelling &amp; Sustainable Practices**:</w:t>
        <w:br/>
        <w:t xml:space="preserve">    - **Competitors**: Reddit stories, blockchain platforms like Steemit.</w:t>
        <w:br/>
        <w:t xml:space="preserve">    - **Improvement**: Utilizes blockchain for authentic tracking and rewarding user contributions while highlighting sustainability, offering both transparency in contributions and a focus on minimizing environmental impacts.</w:t>
        <w:br/>
        <w:br/>
        <w:t>7. **Holographic Projections and Live Events**:</w:t>
        <w:br/>
        <w:t xml:space="preserve">    - **Competitors**: HoloLens experiences, virtual concerts in Fortnite.</w:t>
        <w:br/>
        <w:t xml:space="preserve">    - **Improvement**: Dives into more accessible holographic technology for local events and educational applications, promoting an immersive experience beyond just large-scale entertainment.</w:t>
        <w:br/>
        <w:br/>
        <w:t>### Potential Expansion</w:t>
        <w:br/>
        <w:br/>
        <w:t>1. **AI-Driven Comics &amp; Animations with Real-Time Trends**:</w:t>
        <w:br/>
        <w:t xml:space="preserve">    - **Competitors**: Webtoon’s user-generated comics, AI art platforms.</w:t>
        <w:br/>
        <w:t xml:space="preserve">    - **Improvement**: Offers real-time, AI-driven comics and animations responsive to current trends, providing fresh, timely content that engages users in ongoing cultural conversations.</w:t>
        <w:br/>
        <w:br/>
        <w:t>2. **Virtual Experience Events with Global Access**:</w:t>
        <w:br/>
        <w:t xml:space="preserve">    - **Competitors**: AltspaceVR, VRChat.</w:t>
        <w:br/>
        <w:t xml:space="preserve">    - **Improvement**: Enhances user accessibility and variety in virtual events, including educational, social, and entertainment experiences that are customizable and interactive.</w:t>
        <w:br/>
        <w:br/>
        <w:t>3. **Smart and Sustainable Merchandise**:</w:t>
        <w:br/>
        <w:t xml:space="preserve">    - **Competitors**: IoT devices tied to media franchises, eco-friendly merchandise.</w:t>
        <w:br/>
        <w:t xml:space="preserve">    - **Improvement**: Integrates smart technology with eco-friendly practices, offering interactive merchandise that aligns with sustainability goals, appealing to the environmentally conscious consumer.</w:t>
        <w:br/>
        <w:br/>
        <w:t>### Marketing Strategy</w:t>
        <w:br/>
        <w:br/>
        <w:t>1. **AI-Enhanced Social Media Campaigns with Ethical Focus**:</w:t>
        <w:br/>
        <w:t xml:space="preserve">    - **Competitors**: Facebook Ads, Google Ads’ AI capabilities.</w:t>
        <w:br/>
        <w:t xml:space="preserve">    - **Improvement**: Stands out by focusing on ethical usage of AI in campaigns, emphasizing transparency and user consent which addresses growing concerns about data privacy in digital marketing.</w:t>
        <w:br/>
        <w:br/>
        <w:t>2. **NFT Collectibles with Community Rewards**:</w:t>
        <w:br/>
        <w:t xml:space="preserve">    - **Competitors**: OpenSea, Rarible.</w:t>
        <w:br/>
        <w:t xml:space="preserve">    - **Improvement**: Integrates community rewards into the NFT ecosystem, promoting active participation and rewarding engagement, thus building a more interactive and loyal community.</w:t>
        <w:br/>
        <w:br/>
        <w:t>3. **Live Interactive Streams on Multiple Platforms**:</w:t>
        <w:br/>
        <w:t xml:space="preserve">    - **Competitors**: Twitch, YouTube Live.</w:t>
        <w:br/>
        <w:t xml:space="preserve">    - **Improvement**: Enhances live streaming with interactive and cross-platform features, combining educational and entertainment value to cater to diverse audience interests.</w:t>
        <w:br/>
        <w:br/>
        <w:t>4. **Partnerships with Inclusive Platforms and Ethical Brands**:</w:t>
        <w:br/>
        <w:t xml:space="preserve">    - **Competitors**: Brand partnerships in social media campaigns.</w:t>
        <w:br/>
        <w:t xml:space="preserve">    - **Improvement**: Focuses on inclusivity and ethics, positioning the platform as a socially responsible entity that actively supports diverse and inclusive partnerships, fostering a positive brand image.</w:t>
        <w:br/>
        <w:br/>
        <w:t>### Conclusion</w:t>
        <w:br/>
        <w:br/>
        <w:t>The "Expectation vs. Reality" platform integrates multiple advanced technologies, from AI and AR/VR to blockchain and 5G, into a cohesive and user-centric entertainment experience. It stands out by addressing current market gaps such as ethical algorithm transparency, deeply interactive and personalized content, community-driven content creation, and sustainable practices. This holistic approach ensures a more engaging, responsible, and forward-thinking platform, positioning it as a novel solution in the competitive landscape of entertainment and social engagement technologies.</w:t>
      </w:r>
    </w:p>
    <w:p>
      <w:pPr>
        <w:pStyle w:val="Heading1"/>
      </w:pPr>
      <w:r>
        <w:rPr>
          <w:sz w:val="30"/>
        </w:rPr>
        <w:t>22. Ascend Nexus</w:t>
      </w:r>
    </w:p>
    <w:p>
      <w:pPr>
        <w:pStyle w:val="ListBullet2"/>
      </w:pPr>
      <w:r>
        <w:t>Rating: 7</w:t>
      </w:r>
    </w:p>
    <w:p>
      <w:pPr>
        <w:pStyle w:val="ListBullet2"/>
      </w:pPr>
      <w:r>
        <w:t>Monetization: Offer subscriptions for premium features and targeted advertising. Deploy NFTs and AR/VR events for additional revenue.</w:t>
      </w:r>
    </w:p>
    <w:p>
      <w:pPr>
        <w:pStyle w:val="ListBullet2"/>
      </w:pPr>
      <w:r>
        <w:t>Explanation: Innovative use of AI, AR/VR, and blockchain makes it unique and highly personalized.</w:t>
      </w:r>
    </w:p>
    <w:p>
      <w:pPr>
        <w:pStyle w:val="ListBullet2"/>
      </w:pPr>
      <w:r>
        <w:t>Novelty Description: To understand how "Wisdom Hub 2.0" stands out from existing solutions in the market, it’s helpful to compare its primary features with other prominent platforms focused on personal growth, mentorship, and lifelong learning. We will look at existing solutions like LinkedIn Learning, Coursera, Headspace, and Clubhouse, highlighting the unique improvements and features of "Wisdom Hub 2.0."</w:t>
        <w:br/>
        <w:br/>
        <w:t>### Smart Mentorship Matching:</w:t>
        <w:br/>
        <w:t>**Existing Solutions:**</w:t>
        <w:br/>
        <w:t>- **LinkedIn:** Offers professional networking but lacks advanced AI matching for mentorship.</w:t>
        <w:br/>
        <w:t>- **Coursera/edX:** Provides course mentors but not personalized mentorship matching.</w:t>
        <w:br/>
        <w:br/>
        <w:t>**Wisdom Hub 2.0 Improvements:**</w:t>
        <w:br/>
        <w:t>- **AI-Powered Matching &amp; Multimodal Feedback:** Uses sophisticated AI to pair users with mentors.</w:t>
        <w:br/>
        <w:t>- **Mixed Reality Sessions:** Enhanced interactivity through VR/AR, not currently available in the mentioned platforms, making mentorship more immersive and engaging.</w:t>
        <w:br/>
        <w:br/>
        <w:t>### Passion Projects:</w:t>
        <w:br/>
        <w:t>**Existing Solutions:**</w:t>
        <w:br/>
        <w:t>- **Project Management Tools (like Asana, Trello):** No AI trajectory predictions.</w:t>
        <w:br/>
        <w:t>- **LinkedIn Endorsements:** Lacks blockchain certification.</w:t>
        <w:br/>
        <w:br/>
        <w:t>**Wisdom Hub 2.0 Improvements:**</w:t>
        <w:br/>
        <w:t>- **AI Project Advisor:** Offers predictive analytics to guide project trajectories.</w:t>
        <w:br/>
        <w:t>- **Blockchain Certification/NFT:** Verifies achievements on a decentralized ledger, adding a layer of authenticity and potential monetization through NFTs.</w:t>
        <w:br/>
        <w:br/>
        <w:t>### Advanced Lifelong Learning Courses:</w:t>
        <w:br/>
        <w:t>**Existing Solutions:**</w:t>
        <w:br/>
        <w:t>- **Coursera, edX:** Provide static courses with some level of interactivity.</w:t>
        <w:br/>
        <w:t>- **LinkedIn Learning:** Custom learning paths but limited AR/VR integration.</w:t>
        <w:br/>
        <w:br/>
        <w:t>**Wisdom Hub 2.0 Improvements:**</w:t>
        <w:br/>
        <w:t>- **Adaptive Learning Paths:** Real-time data updates for a more personalized experience.</w:t>
        <w:br/>
        <w:t>- **AR/VR Experiences:** Better engagement and hands-on learning opportunities through immersive technologies.</w:t>
        <w:br/>
        <w:br/>
        <w:t>### Gratitude Journal:</w:t>
        <w:br/>
        <w:t>**Existing Solutions:**</w:t>
        <w:br/>
        <w:t>- **Headspace/Calm:** Offer journaling features but lack advanced sentiment analysis.</w:t>
        <w:br/>
        <w:t>- **Simple Journaling Apps:** Basic text input without emotional insights.</w:t>
        <w:br/>
        <w:br/>
        <w:t>**Wisdom Hub 2.0 Improvements:**</w:t>
        <w:br/>
        <w:t>- **Voice Recognition &amp; Sentiment Analysis:** Advanced logging methods to understand emotional tones.</w:t>
        <w:br/>
        <w:t>- **Adaptive Mood Analytics:** Provides tailored content based on detected mood shifts.</w:t>
        <w:br/>
        <w:br/>
        <w:t>### Daily Reflection:</w:t>
        <w:br/>
        <w:t>**Existing Solutions:**</w:t>
        <w:br/>
        <w:t>- **Headspace:** Offers meditation but lacks integration with biometric data.</w:t>
        <w:br/>
        <w:t>- **Simple Reflection Apps:** Limited automation and personalized insights.</w:t>
        <w:br/>
        <w:br/>
        <w:t>**Wisdom Hub 2.0 Improvements:**</w:t>
        <w:br/>
        <w:t>- **AI &amp; Biometrics-Powered Reflection:** Uses wearables data for tailored sessions.</w:t>
        <w:br/>
        <w:t>- **Automated Life Insights:** AI-generated insights based on comprehensive user data.</w:t>
        <w:br/>
        <w:br/>
        <w:t>### Obstacle Overcomer:</w:t>
        <w:br/>
        <w:t>**Existing Solutions:**</w:t>
        <w:br/>
        <w:t>- **General Counseling Services:** Limited integration with technology for real-time strategy suggestions.</w:t>
        <w:br/>
        <w:t>- **Support Groups (like Meetup):** No AR-enhanced interaction.</w:t>
        <w:br/>
        <w:br/>
        <w:t>**Wisdom Hub 2.0 Improvements:**</w:t>
        <w:br/>
        <w:t>- **AI Strategy Consultant:** Provides proactive strategy suggestions.</w:t>
        <w:br/>
        <w:t>- **AR Support Groups:** More immersive and engaging interactions with gradual AR inclusion.</w:t>
        <w:br/>
        <w:br/>
        <w:t>### Community Engagement:</w:t>
        <w:br/>
        <w:t>**Existing Solutions:**</w:t>
        <w:br/>
        <w:t>- **Clubhouse/LinkedIn Groups:** Offer community interaction but lack gamification and AI moderation.</w:t>
        <w:br/>
        <w:t>- **Reddit:** Community-driven but with unregulated content quality.</w:t>
        <w:br/>
        <w:br/>
        <w:t>**Wisdom Hub 2.0 Improvements:**</w:t>
        <w:br/>
        <w:t>- **Gamified Interaction:** Points and real-world rewards to encourage participation.</w:t>
        <w:br/>
        <w:t>- **AI Moderation:** Customizable filters for a personalized and safe engagement experience.</w:t>
        <w:br/>
        <w:br/>
        <w:t>### Wisdom Library:</w:t>
        <w:br/>
        <w:t>**Existing Solutions:**</w:t>
        <w:br/>
        <w:t>- **Wikipedia / Quora:** Crowdsourced wisdom but lacks AI curation and blockchain transparency.</w:t>
        <w:br/>
        <w:t>- **LinkedIn Articles:** Limited curation and verification.</w:t>
        <w:br/>
        <w:br/>
        <w:t>**Wisdom Hub 2.0 Improvements:**</w:t>
        <w:br/>
        <w:t>- **AI Curated Content:** Ensures high-quality, relevant contributions.</w:t>
        <w:br/>
        <w:t>- **Blockchain Transparency:** Verifies authenticity of wisdom, promoting trust.</w:t>
        <w:br/>
        <w:br/>
        <w:t>### Try and Reflect Initiative:</w:t>
        <w:br/>
        <w:t>**Existing Solutions:**</w:t>
        <w:br/>
        <w:t>- **Educational Simulators:** Limited gamification.</w:t>
        <w:br/>
        <w:t>- **Reflection Apps:** Basic reflection without real-time feedback.</w:t>
        <w:br/>
        <w:br/>
        <w:t>**Wisdom Hub 2.0 Improvements:**</w:t>
        <w:br/>
        <w:t>- **Real-Time Feedback Gamification:** Keeps engagement high.</w:t>
        <w:br/>
        <w:t>- **VR Simulations:** Accessible through consumer VR, enhancing experiential learning.</w:t>
        <w:br/>
        <w:br/>
        <w:t>### Expense and Enjoyment Log:</w:t>
        <w:br/>
        <w:t>**Existing Solutions:**</w:t>
        <w:br/>
        <w:t>- **Budgeting Apps (like Mint):** Track spending but lack predictive analytics tied to personal growth.</w:t>
        <w:br/>
        <w:t>- **Community Review Platforms (like Yelp):** Users share experiences but no integrated AI insights.</w:t>
        <w:br/>
        <w:br/>
        <w:t>**Wisdom Hub 2.0 Improvements:**</w:t>
        <w:br/>
        <w:t>- **AI Financial Advisor:** Uses predictive spend analytics for better financial planning.</w:t>
        <w:br/>
        <w:t>- **Community Sharing &amp; Insights:** Enables a deeper connection between financial habits and personal enjoyment.</w:t>
        <w:br/>
        <w:br/>
        <w:t>### Summary of Unique Selling Points:</w:t>
        <w:br/>
        <w:t>1. **Technologically-Enhanced Learning:** Combines AI, AR/VR, and blockchain for an approach not broadly adopted by competitors.</w:t>
        <w:br/>
        <w:t>2. **Data-Driven and Adaptive Insights:** Makes use of AI, sentiment analysis, and biometrics to provide a level of personalization and insight unmatched by other platforms.</w:t>
        <w:br/>
        <w:t>3. **Secure and Innovative Achievements:** Blockchain ensures verified and potentially monetizable achievements.</w:t>
        <w:br/>
        <w:t>4. **Immersive Interaction:** Uses VR/AR to significantly enhance mentorship and learning experiences.</w:t>
        <w:br/>
        <w:t>5. **Customizable and Personalized:** AI-driven customization tailors the experience to individual needs and preferences, offering a highly personalized growth journey.</w:t>
        <w:br/>
        <w:br/>
        <w:t>### Conclusion:</w:t>
        <w:br/>
        <w:t>Compared to existing market solutions, "Wisdom Hub 2.0" stands out through its advanced integration of various technologies to create a unique, personalized, and immersive learning and mentorship platform. Its novel use of blockchain for certification, AI for deep personalization, and mixed reality for enhanced interactivity positions it as a groundbreaking approach to personal growth and lifelong learning.</w:t>
      </w:r>
    </w:p>
    <w:p>
      <w:pPr>
        <w:pStyle w:val="Heading1"/>
      </w:pPr>
      <w:r>
        <w:rPr>
          <w:sz w:val="30"/>
        </w:rPr>
        <w:t>23. EcoSecure Comfort Guard</w:t>
      </w:r>
    </w:p>
    <w:p>
      <w:pPr>
        <w:pStyle w:val="ListBullet2"/>
      </w:pPr>
      <w:r>
        <w:t>Rating: 7</w:t>
      </w:r>
    </w:p>
    <w:p>
      <w:pPr>
        <w:pStyle w:val="ListBullet2"/>
      </w:pPr>
      <w:r>
        <w:t>Monetization: Monetize by selling eco-friendly smart accessories and an app with AI-driven seat reservations and comfort features.</w:t>
      </w:r>
    </w:p>
    <w:p>
      <w:pPr>
        <w:pStyle w:val="ListBullet2"/>
      </w:pPr>
      <w:r>
        <w:t>Explanation: "The Seat Guard" uniquely integrates eco-friendly materials with AI and smart tech, filling market gaps.</w:t>
      </w:r>
    </w:p>
    <w:p>
      <w:pPr>
        <w:pStyle w:val="ListBullet2"/>
      </w:pPr>
      <w:r>
        <w:t>Novelty Description: ## Comparison with Existing Solutions and Unique Features of "The Seat Guard"</w:t>
        <w:br/>
        <w:br/>
        <w:t>### Existing Solutions in the Market</w:t>
        <w:br/>
        <w:br/>
        <w:t>1. **Traditional Reserved Seating**</w:t>
        <w:br/>
        <w:t xml:space="preserve">   - Manual reservations via online booking platforms for cinemas and events.</w:t>
        <w:br/>
        <w:t xml:space="preserve">   - Seating reserved through direct interaction with personnel in public transport and airlines.</w:t>
        <w:br/>
        <w:br/>
        <w:t>2. **Personal Comfort Accessories**</w:t>
        <w:br/>
        <w:t xml:space="preserve">   - Conventional blankets and noise-canceling headphones.</w:t>
        <w:br/>
        <w:t xml:space="preserve">   - Limited or no use of eco-friendly materials.</w:t>
        <w:br/>
        <w:t xml:space="preserve">   - Basic aromatherapy diffusers without smart controls.</w:t>
        <w:br/>
        <w:br/>
        <w:t>3. **Seat Reservation Apps**</w:t>
        <w:br/>
        <w:t xml:space="preserve">   - Apps that allow customers to book seats in advance based on availability.</w:t>
        <w:br/>
        <w:t xml:space="preserve">   - Little to no integration with AI for trend analysis.</w:t>
        <w:br/>
        <w:t xml:space="preserve">   - Limited to non-integrative platforms, leading to a siloed user experience.</w:t>
        <w:br/>
        <w:br/>
        <w:t>4. **Standard Interactive Signs**</w:t>
        <w:br/>
        <w:t xml:space="preserve">   - Digital signage for information display, often not eco-friendly.</w:t>
        <w:br/>
        <w:t xml:space="preserve">   - Typically not portable; static installations.</w:t>
        <w:br/>
        <w:t xml:space="preserve">   - Non-interactive and lack of app connectivity.</w:t>
        <w:br/>
        <w:br/>
        <w:t>5. **Personal Space Solutions**</w:t>
        <w:br/>
        <w:t xml:space="preserve">   - Basic signage stating "Reserved" or "Occupied".</w:t>
        <w:br/>
        <w:t xml:space="preserve">   - No smart integration or eco-friendly materials used.</w:t>
        <w:br/>
        <w:t xml:space="preserve">   - Absence of tamper-resistant features for personal items.</w:t>
        <w:br/>
        <w:br/>
        <w:t>### Unique Features and Improvements of "The Seat Guard"</w:t>
        <w:br/>
        <w:br/>
        <w:t>1. **Eco-Friendly AI-Powered Seat Decal and Interactive Signage**</w:t>
        <w:br/>
        <w:t xml:space="preserve">   - **Sustainable Materials**: Use of biodegradable or recyclable materials, reducing environmental impact.</w:t>
        <w:br/>
        <w:t xml:space="preserve">   - **Advanced Technology**: Integration of e-ink and Bluetooth for smart, low-energy consumption signage.</w:t>
        <w:br/>
        <w:t xml:space="preserve">   - **Mobile Connectivity**: Seamless integration with mobile apps for easy updates and interactions.</w:t>
        <w:br/>
        <w:t xml:space="preserve">   - **Portability and Energy Efficiency**: Solar-powered and foldable designs for easy transport and sustainable use.</w:t>
        <w:br/>
        <w:br/>
        <w:t>2. **Comfort Barrier Accessories with Eco-Conscious Improvements**</w:t>
        <w:br/>
        <w:t xml:space="preserve">   - **Eco-Heated Blanket/Cloak**:</w:t>
        <w:br/>
        <w:t xml:space="preserve">     - Uses recycled fabrics and low-voltage batteries, aligning with eco-friendly principles.</w:t>
        <w:br/>
        <w:t xml:space="preserve">     - Bluetooth control via mobile app, adding customization and user convenience.</w:t>
        <w:br/>
        <w:t xml:space="preserve">   - **AI-Simulated Presence Bag**:</w:t>
        <w:br/>
        <w:t xml:space="preserve">     - Incorporates MEMS technology for weight and motion detection, enhancing security.</w:t>
        <w:br/>
        <w:t xml:space="preserve">     - RFID technology for tamper resistance, offering robust protection.</w:t>
        <w:br/>
        <w:t xml:space="preserve">     - Made from recycled or biodegradable materials, promoting sustainability.</w:t>
        <w:br/>
        <w:br/>
        <w:t>3. **Enhanced Mobile App Integration**</w:t>
        <w:br/>
        <w:t xml:space="preserve">   - **Green Virtual Seat Reservation**:</w:t>
        <w:br/>
        <w:t xml:space="preserve">     - AI-driven analysis for trend prediction and efficient seating suggestions.</w:t>
        <w:br/>
        <w:t xml:space="preserve">     - Blockchain-based system for secure virtual reservations, ensuring privacy.</w:t>
        <w:br/>
        <w:t xml:space="preserve">   - **AR and Crowd-Aware Alerts**:</w:t>
        <w:br/>
        <w:t xml:space="preserve">     - Utilizes AR for real-time crowd density visualization, enhancing situational awareness.</w:t>
        <w:br/>
        <w:t xml:space="preserve">     - Integration with platforms like ARKit/ARCore, leveraging existing tech for improved experiences.</w:t>
        <w:br/>
        <w:br/>
        <w:t>4. **Personal Space Enhancer Kits with Smart Features**</w:t>
        <w:br/>
        <w:t xml:space="preserve">   - **Portable Aromatherapy Diffuser**:</w:t>
        <w:br/>
        <w:t xml:space="preserve">     - Bluetooth-controlled for user-specific aroma preferences.</w:t>
        <w:br/>
        <w:t xml:space="preserve">     - USB rechargeable and refillable cartridges, minimizing environmental footprint.</w:t>
        <w:br/>
        <w:t xml:space="preserve">   - **Adaptive Noise-Canceling Device**:</w:t>
        <w:br/>
        <w:t xml:space="preserve">     - Advanced adaptive sound technology for excellent noise cancellation.</w:t>
        <w:br/>
        <w:t xml:space="preserve">     - Energy-efficient with ergonomic design, combining comfort with performance.</w:t>
        <w:br/>
        <w:br/>
        <w:t>### Unique Selling Proposition (USP)</w:t>
        <w:br/>
        <w:br/>
        <w:t>**"The Seat Guard" stands out by merging advanced, yet cost-effective technologies with a strong focus on sustainability.** Unlike conventional solutions, it addresses multiple facets of comfort, security, and environmental impact through an integrated product suite:</w:t>
        <w:br/>
        <w:br/>
        <w:t>- **Sustainability**: Every component is designed with ecological consciousness, utilizing recycled and biodegradable materials.</w:t>
        <w:br/>
        <w:t>- **Smart Integration**: Enhanced user experience through AI, IoT, and app connectivity, providing seamless control and customization.</w:t>
        <w:br/>
        <w:t>- **Comprehensive Solution**: Covers personal space security, comfort, and real-time crowd management in one unified package.</w:t>
        <w:br/>
        <w:t>- **Energy Efficiency**: Utilizes low-energy technologies and sustainable energy sources like solar power, enhancing the ecological footprint.</w:t>
        <w:br/>
        <w:t>- **Market Adaptability**: Targets eco-aware consumers across diverse settings, including travel, entertainment, and daily commuting.</w:t>
        <w:br/>
        <w:br/>
        <w:t>### Conclusion</w:t>
        <w:br/>
        <w:br/>
        <w:t>"The Seat Guard" provides a unique, sustainable, and technologically integrated solution that addresses current gaps in personal comfort and space management. Its eco-friendly design, smart features, and comprehensive coverage make it a standout innovation in the market, catering to the modern, environmentally conscious consumer.</w:t>
      </w:r>
    </w:p>
    <w:p>
      <w:pPr>
        <w:pStyle w:val="Heading1"/>
      </w:pPr>
      <w:r>
        <w:rPr>
          <w:sz w:val="30"/>
        </w:rPr>
        <w:t>24. SatireGuard Pro</w:t>
      </w:r>
    </w:p>
    <w:p>
      <w:pPr>
        <w:pStyle w:val="ListBullet2"/>
      </w:pPr>
      <w:r>
        <w:t>Rating: 7</w:t>
      </w:r>
    </w:p>
    <w:p>
      <w:pPr>
        <w:pStyle w:val="ListBullet2"/>
      </w:pPr>
      <w:r>
        <w:t>Monetization: Charge for premium features, subscription services, and analytics reports provided to businesses.</w:t>
      </w:r>
    </w:p>
    <w:p>
      <w:pPr>
        <w:pStyle w:val="ListBullet2"/>
      </w:pPr>
      <w:r>
        <w:t>Explanation: SatireBuster offers clearer, more context-aware satire detection, and integrates modern tech for verification.</w:t>
      </w:r>
    </w:p>
    <w:p>
      <w:pPr>
        <w:pStyle w:val="ListBullet2"/>
      </w:pPr>
      <w:r>
        <w:t>Novelty Description: ### **Comparative Analysis: SatireBuster vs. Existing Market Solutions**</w:t>
        <w:br/>
        <w:br/>
        <w:t>To effectively compare SatireBuster with current solutions, we must first identify key players in the areas of satire detection, news verification, political education, celebrity endorsement tracking, and gamification. Existing solutions in similar domains include:</w:t>
        <w:br/>
        <w:br/>
        <w:t>1. **Fact-Checking Websites (e.g., Snopes, FactCheck.org)**</w:t>
        <w:br/>
        <w:t>2. **NLP-Based Misinformation Detection Tools (e.g., Flock, Logically)**</w:t>
        <w:br/>
        <w:t>3. **Blockchain for News Verification (e.g., Civil)**</w:t>
        <w:br/>
        <w:t>4. **Educational Platforms for Political Literacy (e.g., iCivics)**</w:t>
        <w:br/>
        <w:t>5. **Influencer Analysis Tools (e.g., HypeAuditor, Socialbakers)**</w:t>
        <w:br/>
        <w:t>6. **Gamified Learning Platforms (e.g., Kahoot)**</w:t>
        <w:br/>
        <w:t>7. **Deepfake Detection Tools (e.g., Microsoft Video Authenticator, Deepware Scanner)**</w:t>
        <w:br/>
        <w:br/>
        <w:t>### **Unique Features and Improvements of SatireBuster:**</w:t>
        <w:br/>
        <w:br/>
        <w:t>#### **1. AI-Driven Satire Detection:**</w:t>
        <w:br/>
        <w:br/>
        <w:t>**Current Solutions:**</w:t>
        <w:br/>
        <w:t>- Tools like Flock and Logically use NLP to identify fake news and misinformation but may not specifically focus on satire.</w:t>
        <w:br/>
        <w:br/>
        <w:t>**SatireBuster’s Improvements:**</w:t>
        <w:br/>
        <w:t>- **Targeted Satire Detection:** Fine-tuned models explicitly trained on satire detection to distinguish between humor and deceit.</w:t>
        <w:br/>
        <w:t>- **Explainable AI (XAI):** Incorporating XAI frameworks like LIME or SHAP to make AI decisions transparent and understandable for users, a feature not commonly emphasized in existing tools.</w:t>
        <w:br/>
        <w:t>- **Contextual Insight Widgets:** Real-time integration with news and social media to provide background and context, enhancing the user's understanding of the news item.</w:t>
        <w:br/>
        <w:br/>
        <w:t>#### **2. Real News Verification:**</w:t>
        <w:br/>
        <w:br/>
        <w:t>**Current Solutions:**</w:t>
        <w:br/>
        <w:t>- Civil uses blockchain to verify news. However, the application and user interface might be complex and not as user-friendly.</w:t>
        <w:br/>
        <w:br/>
        <w:t>**SatireBuster’s Improvements:**</w:t>
        <w:br/>
        <w:t>- **Blockchain Made Simple:** Utilizing Blockchain as a Service (BaaS) to manage verification logs efficiently, making it more accessible.</w:t>
        <w:br/>
        <w:t>- **Crowdsourced Verification with Rewards:** Introducing gamified verification through digital rewards and tokens to encourage user engagement and reward accuracy.</w:t>
        <w:br/>
        <w:t>- **AR Verification Badge:** Using AR to create tangible verification badges that users can interact with, adding a visually engaging layer of trust.</w:t>
        <w:br/>
        <w:br/>
        <w:t>#### **3. Political Awareness and Education:**</w:t>
        <w:br/>
        <w:br/>
        <w:t>**Current Solutions:**</w:t>
        <w:br/>
        <w:t>- iCivics provides gamified political education but lacks deep personalization or immersive experiences.</w:t>
        <w:br/>
        <w:br/>
        <w:t>**SatireBuster’s Improvements:**</w:t>
        <w:br/>
        <w:t>- **Personalized AI Tutor:** Adaptive learning platforms like Knewton offer a personalized educational experience based on the user’s progress and interests.</w:t>
        <w:br/>
        <w:t>- **Social VR Experiences:** Creating immersive platforms for debates and discussions using VR, offering a more engaging way to understand political issues.</w:t>
        <w:br/>
        <w:br/>
        <w:t>#### **4. Celebrity Endorsement Tracking:**</w:t>
        <w:br/>
        <w:br/>
        <w:t>**Current Solutions:**</w:t>
        <w:br/>
        <w:t>- Platforms like HypeAuditor analyze influencer activities but might not provide real-time sentiment tracking or heavy integration with news verification.</w:t>
        <w:br/>
        <w:br/>
        <w:t>**SatireBuster’s Improvements:**</w:t>
        <w:br/>
        <w:t>- **Real-Time Sentiment Analysis:** Integrated tools for real-time tracking of influencers' endorsements and public sentiment through interactive dashboards, offering a comprehensive overview.</w:t>
        <w:br/>
        <w:br/>
        <w:t>#### **5. Gamification:**</w:t>
        <w:br/>
        <w:br/>
        <w:t>**Current Solutions:**</w:t>
        <w:br/>
        <w:t>- Kahoot offers engaging quizzes but lacks advanced AR or VR integration.</w:t>
        <w:br/>
        <w:br/>
        <w:t>**SatireBuster’s Improvements:**</w:t>
        <w:br/>
        <w:t>- **AR Treasure Hunts:** Combining Google Maps API with AR frameworks to create location-based educational games, adding an adventurous and interactive element.</w:t>
        <w:br/>
        <w:t>- **Comprehensive Gamification:** Using APIs like Badgeville for implementing leaderboards and rewards, fully integrating gamification into the app’s core functions.</w:t>
        <w:br/>
        <w:t>- **Mini Games with Unity/Unreal:** Developing standalone educational games that focus on media literacy using leading game development engines.</w:t>
        <w:br/>
        <w:br/>
        <w:t>#### **Advanced Technologies and Unique Features:**</w:t>
        <w:br/>
        <w:br/>
        <w:t>- **Enhanced Deepfake Detection:**</w:t>
        <w:br/>
        <w:t xml:space="preserve">  - **Current Solutions:** Tools like Microsoft Video Authenticator primarily focus on identifying deepfakes but may not offer comprehensive integration.</w:t>
        <w:br/>
        <w:t xml:space="preserve">  - **SatireBuster’s Enhancement:** Partnering with research institutions and leveraging multimedia analysis frameworks to detect deepfakes with higher accuracy and integration into a broader verification system.</w:t>
        <w:br/>
        <w:br/>
        <w:t>- **Interactive User Interface:**</w:t>
        <w:br/>
        <w:t xml:space="preserve">  - **Current Solutions:** Basic chatbot integrations exist but often lack comprehensive and contextual fact-check dialogues.</w:t>
        <w:br/>
        <w:t xml:space="preserve">  - **SatireBuster’s Advancement:** Using AI-powered assistants for real-time, contextual fact-checking dialogues, enhancing user interaction and engagement.</w:t>
        <w:br/>
        <w:br/>
        <w:t>#### **Monetization Strategies:**</w:t>
        <w:br/>
        <w:br/>
        <w:t>**Current Solutions:**</w:t>
        <w:br/>
        <w:t>- Many platforms rely on ad revenue, donations, or freemium models.</w:t>
        <w:br/>
        <w:br/>
        <w:t>**SatireBuster’s Strategies:**</w:t>
        <w:br/>
        <w:t>- **Premium Subscriptions:** Offering unique tiered content through a straightforward subscription model with platforms like Stripe.</w:t>
        <w:br/>
        <w:t>- **Corporate Solutions:** Licensing and providing detailed analytical reports to businesses, tapping into a new revenue stream.</w:t>
        <w:br/>
        <w:br/>
        <w:t>### **Impact and Benefits:**</w:t>
        <w:br/>
        <w:br/>
        <w:t>- **Trusted Ecosystem:** Offers a transparent verification process, combining blockchain, AI, and crowdsourcing, setting a new trust standard.</w:t>
        <w:br/>
        <w:t>- **Global Reach:** Scalable cloud solutions and multilingual NLP support can cater to a global audience efficiently.</w:t>
        <w:br/>
        <w:t>- **Empowering Civic Participation:** Through educational tools and community engagement features, it encourages well-informed public participation on a global scale.</w:t>
        <w:br/>
        <w:br/>
        <w:t>By focusing on these unique features and improvements, SatireBuster not only stands out as a novel solution but also ensures practicality and feasibility by leveraging current technology's capabilities and efficiently bridging existing gaps in the market.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