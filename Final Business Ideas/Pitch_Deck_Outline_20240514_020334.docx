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20240514_020334</w:t>
      </w:r>
    </w:p>
    <w:p>
      <w:pPr>
        <w:pStyle w:val="Heading1"/>
      </w:pPr>
      <w:r>
        <w:rPr>
          <w:sz w:val="30"/>
        </w:rPr>
        <w:t>ClaimGuard Solutions</w:t>
      </w:r>
    </w:p>
    <w:p>
      <w:pPr>
        <w:pStyle w:val="ListBullet2"/>
      </w:pPr>
      <w:r>
        <w:t>The Hook: Lost luggage? Imagine a system that links passengers with their bags using QR codes or RFID tags, boosting security and slashing thefts and mix-ups. Introducing ClaimGuard Solutions.</w:t>
      </w:r>
    </w:p>
    <w:p>
      <w:pPr>
        <w:pStyle w:val="ListBullet2"/>
      </w:pPr>
      <w:r>
        <w:t>Problem: The current airport security measures are stringent up until the baggage claim, where the system becomes lax. This creates opportunities for luggage theft and mix-ups, causing significant inconvenience and potential loss for passengers.</w:t>
      </w:r>
    </w:p>
    <w:p>
      <w:pPr>
        <w:pStyle w:val="ListBullet2"/>
      </w:pPr>
      <w:r>
        <w:t>Solution: Implement a robust verification system at baggage claims using QR codes or RFID tags that match passengers to their luggage. Passengers scan their boarding pass, which correlates with tags on their bags, allowing them to collect their designated items, thereby enhancing security and reducing theft or mix-ups.</w:t>
      </w:r>
    </w:p>
    <w:p>
      <w:pPr>
        <w:pStyle w:val="ListBullet2"/>
      </w:pPr>
      <w:r>
        <w:t>Competitive Advantage: Leverages existing technologies (QR codes/RFID tags) to create a seamless and secure baggage claim process, minimizing theft and errors, and providing a unique selling point for airports seeking to enhance passenger experience and security measures.</w:t>
      </w:r>
    </w:p>
    <w:p>
      <w:pPr>
        <w:pStyle w:val="ListBullet2"/>
      </w:pPr>
      <w:r>
        <w:t>Value Creation: By implementing a cutting-edge QR code/RFID tag system, ClaimGuard Solutions ensures only verified passengers access their luggage, drastically reducing theft and mix-ups.</w:t>
      </w:r>
    </w:p>
    <w:p>
      <w:pPr>
        <w:pStyle w:val="ListBullet2"/>
      </w:pPr>
      <w:r>
        <w:t>Customer Acquisition: Partner with major airlines and airports to offer free trials of the ClaimGuard system to frequent flyer members. This would create buzz through word-of-mouth and social media as travelers share their improved baggage claim experiences. Use influencer partnerships to showcase ease of use and increased security.</w:t>
      </w:r>
    </w:p>
    <w:p>
      <w:pPr>
        <w:pStyle w:val="ListBullet2"/>
      </w:pPr>
      <w:r>
        <w:t>Competitive Landscape: Current competitors include traditional baggage systems relying on manual or limited digital checks. A few startups are exploring RFID technology in airports, but adoption is slow due to cost and implementation challenges. Major baggage handling system providers haven't fully integrated advanced matching tech, leaving room for innovative solutions like ClaimGuard Solutions.</w:t>
      </w:r>
    </w:p>
    <w:p>
      <w:pPr>
        <w:pStyle w:val="ListBullet2"/>
      </w:pPr>
      <w:r>
        <w:t>Teammate: An ideal person would be a seasoned professional with a background in RFID and QR code technology implementation, along with experience in airport operations or logistics. They should possess strong project management skills, be well-versed in security protocols, and have a track record in developing and deploying complex tech solutions in a high-security environment.</w:t>
      </w:r>
    </w:p>
    <w:p>
      <w:pPr>
        <w:pStyle w:val="Heading1"/>
      </w:pPr>
      <w:r>
        <w:rPr>
          <w:sz w:val="30"/>
        </w:rPr>
        <w:t>DrillLevel精准</w:t>
      </w:r>
    </w:p>
    <w:p>
      <w:pPr>
        <w:pStyle w:val="ListBullet2"/>
      </w:pPr>
      <w:r>
        <w:t>The Hook: Get the perfect 90-degree drill angle every time with DrillLevel精准, an easy and innovative bubble level attachment that brings precision and convenience to every drilling task.</w:t>
      </w:r>
    </w:p>
    <w:p>
      <w:pPr>
        <w:pStyle w:val="ListBullet2"/>
      </w:pPr>
      <w:r>
        <w:t>Problem: Achieving precise vertical drilling can be challenging, as maintaining a perfect 90-degree angle is difficult without frequent pauses or additional tools, leading to inefficiencies and mistakes.</w:t>
      </w:r>
    </w:p>
    <w:p>
      <w:pPr>
        <w:pStyle w:val="ListBullet2"/>
      </w:pPr>
      <w:r>
        <w:t>Solution: A unique bubble level attachment for handheld power drills, ensuring precise 90-degree vertical drilling. Real-time feedback simplifies the process, eliminating extra tools and checks. Ideal for DIYers and professionals, enhances accuracy and consistency in drilling tasks.</w:t>
      </w:r>
    </w:p>
    <w:p>
      <w:pPr>
        <w:pStyle w:val="ListBullet2"/>
      </w:pPr>
      <w:r>
        <w:t>Competitive Advantage: Unique integration of a bubble level directly onto the drill ensures real-time accuracy without additional tools, boosting efficiency and user-friendliness for both amateurs and professionals, effectively eliminating market alternatives requiring separate leveling tools or complex techniques.</w:t>
      </w:r>
    </w:p>
    <w:p>
      <w:pPr>
        <w:pStyle w:val="ListBullet2"/>
      </w:pPr>
      <w:r>
        <w:t>Value Creation: Provides a unique combination of accuracy and ease-of-use, enhancing user experience for DIY enthusiasts and professionals. The integrated bubble level simplifies precise vertical drilling, saving time and effort while reducing the need for additional tools. This dual functionality offers a competitive edge in a saturated power tool market.</w:t>
      </w:r>
    </w:p>
    <w:p>
      <w:pPr>
        <w:pStyle w:val="ListBullet2"/>
      </w:pPr>
      <w:r>
        <w:t>Customer Acquisition: Partner with home improvement influencers on YouTube and Instagram to showcase the DrillLevel精准 in action through tutorial videos and real-time project demos. Offer exclusive discount codes to their followers and encourage user-generated content by hosting a DIY project contest with prizes.</w:t>
      </w:r>
    </w:p>
    <w:p>
      <w:pPr>
        <w:pStyle w:val="ListBullet2"/>
      </w:pPr>
      <w:r>
        <w:t>Competitive Landscape: The market includes traditional spirit level manufacturers, specialized drill attachments, and smart drilling systems. Competitors like Bosch, DeWalt, and Black &amp; Decker feature some form of leveling technology, but often at higher price points or limited to premium models. No significant players offer a low-cost attachment kit, creating a niche for DrillLevel精准’s affordable precision solution.</w:t>
      </w:r>
    </w:p>
    <w:p>
      <w:pPr>
        <w:pStyle w:val="ListBullet2"/>
      </w:pPr>
      <w:r>
        <w:t>Teammate: An experienced mechanical engineer with a background in designing and prototyping power tools, who has an eye for precision technology and can ensure the practicality and durability of the product. Familiarity with manufacturing processes and material selection is key. Ideally, they possess problem-solving skills and a track record of bringing similar tools to market.</w:t>
      </w:r>
    </w:p>
    <w:p>
      <w:pPr>
        <w:pStyle w:val="Heading1"/>
      </w:pPr>
      <w:r>
        <w:rPr>
          <w:sz w:val="30"/>
        </w:rPr>
        <w:t>PostalPulse</w:t>
      </w:r>
    </w:p>
    <w:p>
      <w:pPr>
        <w:pStyle w:val="ListBullet2"/>
      </w:pPr>
      <w:r>
        <w:t>The Hook: Leverage the e-commerce boom to revolutionize postal delivery with AI-optimized routes and subscription services, bringing traditional mail into the future.</w:t>
      </w:r>
    </w:p>
    <w:p>
      <w:pPr>
        <w:pStyle w:val="ListBullet2"/>
      </w:pPr>
      <w:r>
        <w:t>Problem: Traditional mail services saw heavy declines due to digital communication. Although package delivery demand has surged with e-commerce, the postal service struggles with inefficient delivery routes and last-mile delivery issues, impacting its ability to effectively meet current logistical demands.</w:t>
      </w:r>
    </w:p>
    <w:p>
      <w:pPr>
        <w:pStyle w:val="ListBullet2"/>
      </w:pPr>
      <w:r>
        <w:t>Solution: Implement AI and machine learning to optimize delivery routes, reducing costs and ensuring faster delivery times. Offer subscription-based delivery services tailored for frequent e-commerce shoppers, ensuring a predictable and seamless experience. Establish partnerships with local businesses to enhance last-mile delivery efficiency and reliability.</w:t>
      </w:r>
    </w:p>
    <w:p>
      <w:pPr>
        <w:pStyle w:val="ListBullet2"/>
      </w:pPr>
      <w:r>
        <w:t>Competitive Advantage: The combination of AI-optimized delivery routes and customer-centric subscription services uniquely positions the postal service to enhance efficiency and cater to growing e-commerce demands, while leveraging existing infrastructure for quicker last-mile delivery.</w:t>
      </w:r>
    </w:p>
    <w:p>
      <w:pPr>
        <w:pStyle w:val="ListBullet2"/>
      </w:pPr>
      <w:r>
        <w:t>Value Creation: PostalPulse adapts to the e-commerce boom by leveraging AI and machine learning for efficient delivery routes, providing a subscription-based service for frequent shoppers, and forming local partnerships to enhance last-mile delivery reliability and speed. This positions the postal service as a modern, essential player in the digital economy.</w:t>
      </w:r>
    </w:p>
    <w:p>
      <w:pPr>
        <w:pStyle w:val="ListBullet2"/>
      </w:pPr>
      <w:r>
        <w:t>Customer Acquisition: Teaming up with popular e-commerce platforms to offer exclusive discounts or free trials for our subscription services can drive quick engagement. Leveraging influencer marketing to showcase seamless delivery experiences on social media will capture the attention of online shoppers.</w:t>
      </w:r>
    </w:p>
    <w:p>
      <w:pPr>
        <w:pStyle w:val="ListBullet2"/>
      </w:pPr>
      <w:r>
        <w:t>Competitive Landscape: PostalPulse would enter a competitive market with existing players like FedEx, UPS, and DHL, who already optimize routes and offer subscription services. However, leveraging AI for real-time optimization and focusing on local partnerships for last-mile delivery could provide a unique edge, setting it apart by improving efficiency and customer satisfaction.</w:t>
      </w:r>
    </w:p>
    <w:p>
      <w:pPr>
        <w:pStyle w:val="ListBullet2"/>
      </w:pPr>
      <w:r>
        <w:t>Teammate: Order: 3</w:t>
        <w:br/>
        <w:br/>
        <w:t>Name: PostalPulse</w:t>
        <w:br/>
        <w:br/>
        <w:t>Rating: 75</w:t>
        <w:br/>
        <w:br/>
        <w:t>Monetization: Offering AI-optimized delivery routes and subscription-based services for e-commerce shoppers.</w:t>
        <w:br/>
        <w:br/>
        <w:t>Explanation: Clear alignment with adaptation to digital impact and e-commerce growth.</w:t>
        <w:br/>
        <w:br/>
        <w:t>Novelty Description: The idea being discussed touches on the dual impact of the internet on the postal service. Initially, email and digital communication reduced the need for traditional mail, threatening the postal service's relevance. However, the rise of online shopping and e-commerce has significantly increased the demand for package delivery, thereby revitalizing the postal service.</w:t>
        <w:br/>
        <w:br/>
        <w:t>Innovation/Life Hack: To adapt and thrive in this changing landscape, the postal service can innovate by optimizing their delivery routes using AI and machine learning, offering subscription-based delivery services for frequent e-commerce shoppers, and partnering with local businesses for quicker and more reliable last-mile delivery.</w:t>
        <w:br/>
        <w:br/>
        <w:t>Type of Professional Recommended: An AI and machine learning specialist with experience in logistics and route optimization. Needs a solid background in e-commerce and subscription service models to integrate these innovations seamlessly, alongside experience in partnership development with local businesses for last-mile delivery services.</w:t>
      </w:r>
    </w:p>
    <w:p>
      <w:pPr>
        <w:pStyle w:val="Heading1"/>
      </w:pPr>
      <w:r>
        <w:rPr>
          <w:sz w:val="30"/>
        </w:rPr>
        <w:t>MarbleBee Oasis</w:t>
      </w:r>
    </w:p>
    <w:p>
      <w:pPr>
        <w:pStyle w:val="ListBullet2"/>
      </w:pPr>
      <w:r>
        <w:t>The Hook: Eco-friendly, practical, and inexpensive solution to support vital bee populations by providing a safe hydration method using common household items.</w:t>
      </w:r>
    </w:p>
    <w:p>
      <w:pPr>
        <w:pStyle w:val="ListBullet2"/>
      </w:pPr>
      <w:r>
        <w:t>Problem: Bees suffer from dehydration, especially in summer, and current methods of providing water can lead to drowning. This problem affects bee health and, consequently, pollination and ecosystem stability.</w:t>
      </w:r>
    </w:p>
    <w:p>
      <w:pPr>
        <w:pStyle w:val="ListBullet2"/>
      </w:pPr>
      <w:r>
        <w:t>Solution: Create and sell pre-assembled bee waterers or DIY kits that include a bowl, marbles, and instructions. This provides an easy, accessible way for consumers to support bee hydration, using eco-friendly materials that are safe for bees and maintain the health of local ecosystems.</w:t>
      </w:r>
    </w:p>
    <w:p>
      <w:pPr>
        <w:pStyle w:val="ListBullet2"/>
      </w:pPr>
      <w:r>
        <w:t>Competitive Advantage: The MarbleBee Oasis stands out due to its simplicity and effectiveness, making it a low-cost and accessible solution to a pressing environmental need. By leveraging common household items, we create a unique, practical product that promotes ecological sustainability and appeals to environmentally conscious consumers, fostering brand loyalty and market differentiation.</w:t>
      </w:r>
    </w:p>
    <w:p>
      <w:pPr>
        <w:pStyle w:val="ListBullet2"/>
      </w:pPr>
      <w:r>
        <w:t>Value Creation: Sets itself apart with an eco-friendly design, ease of use, and affordability, promoting bee health with minimal effort and cost. Supports critical pollinators with a simple, effective tool, ensuring local ecosystem vitality. The product's unique use of everyday items offers mass market appeal and effective solutions for bee hydration.</w:t>
      </w:r>
    </w:p>
    <w:p>
      <w:pPr>
        <w:pStyle w:val="ListBullet2"/>
      </w:pPr>
      <w:r>
        <w:t>Customer Acquisition: Partner with local gardening clubs and eco-friendly brands to create awareness. Host free workshops on bee preservation and distribute samples at farmers' markets. Utilize social media influencers in the eco and gardening niche to demonstrate and endorse the product, driving traffic to an online store with limited-time discounts.</w:t>
      </w:r>
    </w:p>
    <w:p>
      <w:pPr>
        <w:pStyle w:val="ListBullet2"/>
      </w:pPr>
      <w:r>
        <w:t>Competitive Landscape: Existing competition includes generic garden suppliers and DIY approaches using household items. However, they lack targeted solutions specifically for bee hydration. Other niche markets like bird baths cater to a different segment. Our product stands out by directly addressing the needs of bee conservation with a unique, pre-assembled, easy-to-use solution.</w:t>
      </w:r>
    </w:p>
    <w:p>
      <w:pPr>
        <w:pStyle w:val="ListBullet2"/>
      </w:pPr>
      <w:r>
        <w:t>Teammate: Someone with a background in environmental science or sustainability, experience in product design, and a passion for eco-friendly solutions. They should be able to take a DIY concept and scale it into a marketable product while understanding the ecological impact and marketing to eco-conscious consumers.</w:t>
      </w:r>
    </w:p>
    <w:p>
      <w:pPr>
        <w:pStyle w:val="Heading1"/>
      </w:pPr>
      <w:r>
        <w:rPr>
          <w:sz w:val="30"/>
        </w:rPr>
        <w:t>WindowWhiz</w:t>
      </w:r>
    </w:p>
    <w:p>
      <w:pPr>
        <w:pStyle w:val="ListBullet2"/>
      </w:pPr>
      <w:r>
        <w:t>The Hook: Transform your dark, windowless basement into a bright, inviting space with a simple, cost-effective solution that mimics natural daylight using old windows and LED flat panel lights.</w:t>
      </w:r>
    </w:p>
    <w:p>
      <w:pPr>
        <w:pStyle w:val="ListBullet2"/>
      </w:pPr>
      <w:r>
        <w:t>Problem: Windowless basements and gloomy spaces lack natural light, making them feel dark and unwelcoming.</w:t>
      </w:r>
    </w:p>
    <w:p>
      <w:pPr>
        <w:pStyle w:val="ListBullet2"/>
      </w:pPr>
      <w:r>
        <w:t>Solution: Innovative solution for transforming windowless spaces by using old windows, frosted glass, and LED flat panel lights to mimic natural daylight, creating an inviting and well-lit ambiance at an affordable cost.</w:t>
      </w:r>
    </w:p>
    <w:p>
      <w:pPr>
        <w:pStyle w:val="ListBullet2"/>
      </w:pPr>
      <w:r>
        <w:t>Competitive Advantage: Unique approach transforming basement spaces using easy-to-find materials and an energy-efficient lighting setup, provides a significant improvement in ambiance and perceived daylight. This method is cost-effective, quick to install, and customizable, setting it apart from traditional renovation solutions.</w:t>
      </w:r>
    </w:p>
    <w:p>
      <w:pPr>
        <w:pStyle w:val="ListBullet2"/>
      </w:pPr>
      <w:r>
        <w:t>Value Creation: Transforms dark, depressing basements into inviting, aesthetically pleasing spaces without the need for extensive renovations, enhancing the overall living experience and boosting property value.</w:t>
      </w:r>
    </w:p>
    <w:p>
      <w:pPr>
        <w:pStyle w:val="ListBullet2"/>
      </w:pPr>
      <w:r>
        <w:t>Customer Acquisition: Leverage social media influencers who specialize in home improvement and interior design to showcase the transformative effect of WindowWhiz, targeting platforms like Instagram and TikTok. Offer free product samples for DIY tutorials, driving organic engagement and word-of-mouth.</w:t>
      </w:r>
    </w:p>
    <w:p>
      <w:pPr>
        <w:pStyle w:val="ListBullet2"/>
      </w:pPr>
      <w:r>
        <w:t>Competitive Landscape: Currently, there are several DIY home renovation solutions on the market, including artificial skylights and light panels. However, WindowWhiz stands out by combining low-cost materials with a clever installation technique that emulates natural light more realistically. Direct competitors include LED lighting companies and DIY home improvement brands, but none offer a specific, all-in-one kit like WindowWhiz.</w:t>
      </w:r>
    </w:p>
    <w:p>
      <w:pPr>
        <w:pStyle w:val="ListBullet2"/>
      </w:pPr>
      <w:r>
        <w:t>Teammate: Product: WindowWhiz</w:t>
        <w:br/>
        <w:br/>
        <w:t>Problem: Windowless basements often feel gloomy and uninviting, which detracts from their potential as valuable living spaces.</w:t>
        <w:br/>
        <w:br/>
        <w:t>Solution: WindowWhiz offers an innovative yet simple way to brighten up any windowless area through clever use of old windows, frosted glass, and LED lights to create the illusion of natural light.</w:t>
        <w:br/>
        <w:br/>
        <w:t>Market: Homeowners with windowless basements or rooms, DIY enthusiasts, and bars or commercial spaces looking for cost-effective ways to create an inviting atmosphere.</w:t>
        <w:br/>
        <w:br/>
        <w:t>Business Model: Generate revenue by providing a dual approach - offering custom-installation services for customers seeking professional help and selling DIY kits complete with all necessary materials for the more hands-on consumers.</w:t>
        <w:br/>
        <w:br/>
        <w:t>Competitive Advantage: Stand out in the market with an easy-to-install, visually appealing, and cost-effective solution. Unlike conventional lighting products, WindowWhiz uniquely combines aesthetics with functionality.</w:t>
        <w:br/>
        <w:br/>
        <w:t>Financials: Initial costs will include sourcing materials, marketing efforts, and development of DIY kits. Revenue streams will come from service fees for custom installations and sales of DIY kits both online and in retail stores.</w:t>
        <w:br/>
        <w:br/>
        <w:t>Ideal Team Member: An experienced product designer with a knack for innovative home solutions and a background in user experience. This person should have strong project management skills and the ability to turn conceptual ideas into market-ready products.</w:t>
      </w:r>
    </w:p>
    <w:p>
      <w:pPr>
        <w:pStyle w:val="Heading1"/>
      </w:pPr>
      <w:r>
        <w:rPr>
          <w:sz w:val="30"/>
        </w:rPr>
        <w:t>Dynamic Brews &amp; Spirits</w:t>
      </w:r>
    </w:p>
    <w:p>
      <w:pPr>
        <w:pStyle w:val="ListBullet2"/>
      </w:pPr>
      <w:r>
        <w:t>The Hook: What if your favorite hangout spot could adapt to your energy level, offering dynamic environments in both coffee shops and bars for ultimate customer satisfaction?</w:t>
      </w:r>
    </w:p>
    <w:p>
      <w:pPr>
        <w:pStyle w:val="ListBullet2"/>
      </w:pPr>
      <w:r>
        <w:t>Problem: Traditional coffee shops and bars fail to fully cater to both energetic and relaxing preferences, limiting customer satisfaction and experience.</w:t>
      </w:r>
    </w:p>
    <w:p>
      <w:pPr>
        <w:pStyle w:val="ListBullet2"/>
      </w:pPr>
      <w:r>
        <w:t>Solution: Create adaptable environments in coffee shops and bars with distinct zones: energetic areas featuring standing desks and collaborative spaces, and relaxing corners for a more chill vibe. This dual approach ensures diverse customer needs are met, boosting satisfaction and attracting a wider clientele.</w:t>
      </w:r>
    </w:p>
    <w:p>
      <w:pPr>
        <w:pStyle w:val="ListBullet2"/>
      </w:pPr>
      <w:r>
        <w:t>Competitive Advantage: Customized environments that flexibly adapt to customer preferences set us apart, creating a unique, satisfying experience for both high-energy and relaxed atmospheres. This duality increases dwell time, customer loyalty, and overall revenue.</w:t>
      </w:r>
    </w:p>
    <w:p>
      <w:pPr>
        <w:pStyle w:val="ListBullet2"/>
      </w:pPr>
      <w:r>
        <w:t>Value Creation: Enhances customer loyalty by offering personalized spaces tuned to varying energy levels, setting it apart from conventional establishments that rigidly cater to one type of atmosphere. This adaptability not only meets diverse customer needs but also maximizes venue utilization throughout different times and events, driving higher revenues.</w:t>
      </w:r>
    </w:p>
    <w:p>
      <w:pPr>
        <w:pStyle w:val="ListBullet2"/>
      </w:pPr>
      <w:r>
        <w:t>Customer Acquisition: Engage with local influencers and social media personalities to host themed events that highlight the unique adaptable spaces, encouraging their followers to experience the dynamic settings firsthand, creating buzz and organic growth.</w:t>
      </w:r>
    </w:p>
    <w:p>
      <w:pPr>
        <w:pStyle w:val="ListBullet2"/>
      </w:pPr>
      <w:r>
        <w:t>Competitive Landscape: Traditional coffee shops and bars dominate the market, focusing on single-style atmospheres. Key competitors include Starbucks, known for a consistent, relaxed vibe, and popular chains like Applebee's and nightlife spots prioritizing high-energy environments. No major players offer adaptable spaces catering to both energetic and relaxing preferences, making this concept unique.</w:t>
      </w:r>
    </w:p>
    <w:p>
      <w:pPr>
        <w:pStyle w:val="ListBullet2"/>
      </w:pPr>
      <w:r>
        <w:t>Teammate: An ideal team member needs experience in the hospitality industry, with a strong background in interior design and space optimization. They should have a great understanding of customer behavior and preferences, enabling them to create spaces that can seamlessly transition between different atmospheres. Experience in managing diverse teams and operations in both coffee shops and bars would be a plus.</w:t>
      </w:r>
    </w:p>
    <w:p>
      <w:pPr>
        <w:pStyle w:val="Heading1"/>
      </w:pPr>
      <w:r>
        <w:rPr>
          <w:sz w:val="30"/>
        </w:rPr>
        <w:t>SafeBite Guide</w:t>
      </w:r>
    </w:p>
    <w:p>
      <w:pPr>
        <w:pStyle w:val="ListBullet2"/>
      </w:pPr>
      <w:r>
        <w:t>The Hook: Tired of rolling the dice on food safety? SafeBite Guide gives you peace of mind with curated monthly alerts and insights on local restaurant health ratings, ensuring your dining experiences are always safe and top-notch.</w:t>
      </w:r>
    </w:p>
    <w:p>
      <w:pPr>
        <w:pStyle w:val="ListBullet2"/>
      </w:pPr>
      <w:r>
        <w:t>Problem: Consumers face the constant risk of dining at restaurants with poor health standards and low food quality, often leading to negative health outcomes and unsatisfactory dining experiences. Existing solutions are fragmented and demand excessive time for thorough research.</w:t>
      </w:r>
    </w:p>
    <w:p>
      <w:pPr>
        <w:pStyle w:val="ListBullet2"/>
      </w:pPr>
      <w:r>
        <w:t>Solution: An app that aggregates restaurant health ratings and reviews, offering real-time alerts and personalized recommendations. By partnering with local health departments and leveraging user-generated content, the app ensures diners make informed decisions, avoiding unsanitary establishments and enhancing their dining experiences.</w:t>
      </w:r>
    </w:p>
    <w:p>
      <w:pPr>
        <w:pStyle w:val="ListBullet2"/>
      </w:pPr>
      <w:r>
        <w:t>Competitive Advantage: Our curated alerts and insights are tailored to individual dining preferences, providing more personalized and timely information than generic review apps or health department websites. This bespoke service ensures users are not just informed but specifically catered to, offering a significant edge over existing broad-spectrum solutions.</w:t>
      </w:r>
    </w:p>
    <w:p>
      <w:pPr>
        <w:pStyle w:val="ListBullet2"/>
      </w:pPr>
      <w:r>
        <w:t>Value Creation: SafeBite Guide offers a centralized, real-time platform for health-conscious diners to effortlessly stay informed about local restaurant health ratings, providing peace of mind and helping avoid unpleasant dining experiences.</w:t>
      </w:r>
    </w:p>
    <w:p>
      <w:pPr>
        <w:pStyle w:val="ListBullet2"/>
      </w:pPr>
      <w:r>
        <w:t>Customer Acquisition: Engage food influencers and bloggers to promote our service, offering them free subscriptions for honest reviews. Initiate partnerships with local food enthusiasts, who trust and follow these influencers, driving organic growth and community-based referrals for SafeBite Guide.</w:t>
      </w:r>
    </w:p>
    <w:p>
      <w:pPr>
        <w:pStyle w:val="ListBullet2"/>
      </w:pPr>
      <w:r>
        <w:t>Competitive Landscape: There are several established players like Yelp and TripAdvisor that provide user-generated reviews and ratings. Additionally, websites of local health departments often offer free access to health inspection results. While there is a niche for curated and streamlined health ratings, differentiation from existing review platforms would be challenging.</w:t>
      </w:r>
    </w:p>
    <w:p>
      <w:pPr>
        <w:pStyle w:val="ListBullet2"/>
      </w:pPr>
      <w:r>
        <w:t>Teammate: A professional with strong skills in data analytics and experience in the food industry, ideally someone who has worked with health inspection systems or review platforms. They should have the ability to curate and interpret health data and translate it into valuable insights for subscribers. A background in customer relationship management and subscription services is a plus.</w:t>
      </w:r>
    </w:p>
    <w:p>
      <w:pPr>
        <w:pStyle w:val="Heading1"/>
      </w:pPr>
      <w:r>
        <w:rPr>
          <w:sz w:val="30"/>
        </w:rPr>
        <w:t>ClipCheck</w:t>
      </w:r>
    </w:p>
    <w:p>
      <w:pPr>
        <w:pStyle w:val="ListBullet2"/>
      </w:pPr>
      <w:r>
        <w:t>The Hook: Track recurring tasks effortlessly with ClipCheck, the eco-friendly, pen-free, reusable checklist that offers the tactile satisfaction of a “check-off click”.</w:t>
      </w:r>
    </w:p>
    <w:p>
      <w:pPr>
        <w:pStyle w:val="ListBullet2"/>
      </w:pPr>
      <w:r>
        <w:t>Problem: Many recurring tasks are not well-suited to digital task lists, and traditional paper checklists are wasteful and not reusable. Users often miss the tactile satisfaction of physically checking off completed tasks.</w:t>
      </w:r>
    </w:p>
    <w:p>
      <w:pPr>
        <w:pStyle w:val="ListBullet2"/>
      </w:pPr>
      <w:r>
        <w:t>Solution: ClipCheck offers a pen-free, reusable checklist system made with binder clips and task cards, perfect for recurring tasks that need a physical touch. It blends the simplicity of physical lists with the reusability of digital ones, ensuring practicality and environmental friendliness for an easy task management experience.</w:t>
      </w:r>
    </w:p>
    <w:p>
      <w:pPr>
        <w:pStyle w:val="ListBullet2"/>
      </w:pPr>
      <w:r>
        <w:t>Competitive Advantage: Offers a unique combination of physical task satisfaction and reusability in an eco-friendly format. Integrates the tactile pleasure of traditional checklists with the sustainability of reusable materials, targeting a niche market that digital lists can't fully engage.</w:t>
      </w:r>
    </w:p>
    <w:p>
      <w:pPr>
        <w:pStyle w:val="ListBullet2"/>
      </w:pPr>
      <w:r>
        <w:t>Value Creation: Innovative reusable checklist combines tactile satisfaction with environmental consciousness. It offers a reusable, pen-free solution for recurring tasks, appealing to eco-conscious consumers and those who prefer physical task management. The customizable kits make it versatile and suitable for various needs, enhancing user engagement and retention.</w:t>
      </w:r>
    </w:p>
    <w:p>
      <w:pPr>
        <w:pStyle w:val="ListBullet2"/>
      </w:pPr>
      <w:r>
        <w:t>Customer Acquisition: Generate buzz through influencer collaborations on social media, showcasing the product's unique functionality and eco-friendliness. Partner with eco-conscious bloggers and productivity enthusiasts to create engaging content and tutorials, encouraging their audience to integrate ClipCheck into their daily routines.</w:t>
        <w:br/>
      </w:r>
    </w:p>
    <w:p>
      <w:pPr>
        <w:pStyle w:val="ListBullet2"/>
      </w:pPr>
      <w:r>
        <w:t>Competitive Landscape: Current market players include traditional paper-based checklists, digital task management apps, and whiteboard-style reusable planners. Our eco-friendly and tactile solution differentiates itself by providing a pen-free, reusable option that merges the best of physical and digital task management. No major brands occupy this exact niche, allowing us to target sustainability-driven consumers.</w:t>
      </w:r>
    </w:p>
    <w:p>
      <w:pPr>
        <w:pStyle w:val="ListBullet2"/>
      </w:pPr>
      <w:r>
        <w:t>Teammate: A professional with a background in product design and a strong emphasis on sustainability. Experience in eco-friendly product development, supply chain management, and user experience design. Understanding of tactile and physical product interaction, along with a keen sense for minimalistic and functional design.</w:t>
      </w:r>
    </w:p>
    <w:p>
      <w:pPr>
        <w:pStyle w:val="Heading1"/>
      </w:pPr>
      <w:r>
        <w:rPr>
          <w:sz w:val="30"/>
        </w:rPr>
        <w:t>BreatheBreak</w:t>
      </w:r>
    </w:p>
    <w:p>
      <w:pPr>
        <w:pStyle w:val="ListBullet2"/>
      </w:pPr>
      <w:r>
        <w:t>The Hook: Experience guilt-free stress relief with micro-breaks that recharge your mind anytime, anywhere.</w:t>
      </w:r>
    </w:p>
    <w:p>
      <w:pPr>
        <w:pStyle w:val="ListBullet2"/>
      </w:pPr>
      <w:r>
        <w:t>Problem: High stress levels in modern work environments contribute to health issues and decreased productivity. Traditional smoking breaks offer stress relief but come with significant health risks. There is a need for a healthier solution to manage stress and promote well-being without the adverse effects of smoking.</w:t>
      </w:r>
    </w:p>
    <w:p>
      <w:pPr>
        <w:pStyle w:val="ListBullet2"/>
      </w:pPr>
      <w:r>
        <w:t>Solution: An app that schedules breaks for users to step outside, offering guided breathing exercises and relaxation tips, mimicking the de-stressing effects of smoking breaks without health risks.</w:t>
      </w:r>
    </w:p>
    <w:p>
      <w:pPr>
        <w:pStyle w:val="ListBullet2"/>
      </w:pPr>
      <w:r>
        <w:t>Competitive Advantage: BreatheBreak leverages the healthy routine of taking a break without the downsides of smoking, tapping into a large market of individuals seeking stress relief. Its unique scheduling feature ensures regularity, and its evidence-backed breathing exercises offer a scientifically-proven method for reducing stress, which isn't commonly addressed in other stress-relief apps.</w:t>
      </w:r>
    </w:p>
    <w:p>
      <w:pPr>
        <w:pStyle w:val="ListBullet2"/>
      </w:pPr>
      <w:r>
        <w:t>Value Creation: Offers a structured, health-focused alternative to smoking breaks, addressing workplace stress with minimal disruption and no adverse health impacts.</w:t>
      </w:r>
    </w:p>
    <w:p>
      <w:pPr>
        <w:pStyle w:val="ListBullet2"/>
      </w:pPr>
      <w:r>
        <w:t>Customer Acquisition: Implement a referral program where existing users get premium content or extra break time for referring friends. Integrate social media sharing options post-break to maximize visibility and attract more users organically. Partner with wellness influencers to promote app benefits through authentic testimonials.</w:t>
      </w:r>
    </w:p>
    <w:p>
      <w:pPr>
        <w:pStyle w:val="ListBullet2"/>
      </w:pPr>
      <w:r>
        <w:t>Competitive Landscape: BreatheBreak will compete with wellness apps like Headspace and Calm, but differentiates by mimicking traditional smoking breaks. This innovative twist focuses on integrating short, structured break times into stressful environments, addressing a unique niche not fully catered to by existing stress-relief solutions.</w:t>
      </w:r>
    </w:p>
    <w:p>
      <w:pPr>
        <w:pStyle w:val="ListBullet2"/>
      </w:pPr>
      <w:r>
        <w:t>Teammate: A software developer specializing in mobile app development with a knack for user experience design. They should have experience in creating health and wellness applications that integrate video and audio guides. Familiarity with behavioral psychology principles to craft effective stress-relief exercises would be highly beneficial.</w:t>
      </w:r>
    </w:p>
    <w:p>
      <w:pPr>
        <w:pStyle w:val="Heading1"/>
      </w:pPr>
      <w:r>
        <w:rPr>
          <w:sz w:val="30"/>
        </w:rPr>
        <w:t>ButtonEase Bands</w:t>
      </w:r>
    </w:p>
    <w:p>
      <w:pPr>
        <w:pStyle w:val="ListBullet2"/>
      </w:pPr>
      <w:r>
        <w:t>The Hook: Switch up your mask game and say goodbye to ear pain with ButtonEase Bands - the ultimate button-fitted headbands and caps that make all-day mask-wearing comfy and secure.</w:t>
      </w:r>
    </w:p>
    <w:p>
      <w:pPr>
        <w:pStyle w:val="ListBullet2"/>
      </w:pPr>
      <w:r>
        <w:t>Problem: Wearing face masks for an extended time leads to discomfort, particularly around the ears, and causes issues like mask slippage and fogging of glasses, especially affecting individuals who must wear them for long hours, such as healthcare workers.</w:t>
      </w:r>
    </w:p>
    <w:p>
      <w:pPr>
        <w:pStyle w:val="ListBullet2"/>
      </w:pPr>
      <w:r>
        <w:t>Solution: A simple and low-cost method to alleviate the discomfort of wearing face masks for extended periods. By sewing buttons onto headbands or caps, mask elastic loops can attach to the buttons instead of the ears. This reduces ear pain, minimizes glasses fogging by securing the mask snugly, and provides an overall more effective fit. Ideal for long-duration mask wearers, especially in healthcare.</w:t>
        <w:br/>
        <w:br/>
      </w:r>
    </w:p>
    <w:p>
      <w:pPr>
        <w:pStyle w:val="ListBullet2"/>
      </w:pPr>
      <w:r>
        <w:t>Competitive Advantage: Unique integration of comfort and functionality, catering to a high-demand market of healthcare workers and individuals who wear masks for long durations. Easy and low-cost production with potential for customization, sets the product apart in providing a simple yet essential solution to mask-wearing discomfort.</w:t>
      </w:r>
    </w:p>
    <w:p>
      <w:pPr>
        <w:pStyle w:val="ListBullet2"/>
      </w:pPr>
      <w:r>
        <w:t>Value Creation: Alleviates discomfort from prolonged mask use and improves mask effectiveness for long-duration wearers, especially healthcare workers.</w:t>
      </w:r>
    </w:p>
    <w:p>
      <w:pPr>
        <w:pStyle w:val="ListBullet2"/>
      </w:pPr>
      <w:r>
        <w:t>Customer Acquisition: Partner with popular healthcare influencers on social media to demonstrate the benefits of ButtonEase Bands. Leverage their platforms for giveaways and exclusive discounts, creating buzz and a loyal following among medical professionals who are frequently wearing masks all day.</w:t>
      </w:r>
    </w:p>
    <w:p>
      <w:pPr>
        <w:pStyle w:val="ListBullet2"/>
      </w:pPr>
      <w:r>
        <w:t>Competitive Landscape: Currently, there are several players in the market offering mask accessories, such as ear savers and mask extenders. However, most alternatives target specific pain points without integrating the solution into wearable fashion like headbands or caps. ButtonEase Bands combines functionality with fashion, creating differentiation through practicality and ease of use.</w:t>
      </w:r>
    </w:p>
    <w:p>
      <w:pPr>
        <w:pStyle w:val="ListBullet2"/>
      </w:pPr>
      <w:r>
        <w:t>Teammate: Ideal teammate type person: Someone with expertise in textile design and manufacturing, with a knack for producing accessories. Experience in the healthcare sector or personal protective equipment (PPE) industry would be a plus, along with strong skills in sewing and an eye for quality and comfort-focused product design.</w:t>
      </w:r>
    </w:p>
    <w:p>
      <w:pPr>
        <w:pStyle w:val="Heading1"/>
      </w:pPr>
      <w:r>
        <w:rPr>
          <w:sz w:val="30"/>
        </w:rPr>
        <w:t>SheetLingua</w:t>
      </w:r>
    </w:p>
    <w:p>
      <w:pPr>
        <w:pStyle w:val="ListBullet2"/>
      </w:pPr>
      <w:r>
        <w:t>The Hook: Translate and manage your foreign language vocabulary effortlessly using a tool you already know and love: Google Sheets.</w:t>
      </w:r>
    </w:p>
    <w:p>
      <w:pPr>
        <w:pStyle w:val="ListBullet2"/>
      </w:pPr>
      <w:r>
        <w:t>Problem: Language learners face difficulties in efficiently translating and managing large volumes of vocabulary, often requiring repetitive, manual input across various platforms.</w:t>
      </w:r>
    </w:p>
    <w:p>
      <w:pPr>
        <w:pStyle w:val="ListBullet2"/>
      </w:pPr>
      <w:r>
        <w:t>Solution: A subscription-based tool that integrates with Google Sheets, offering batch word translation and vocabulary management to streamline language learning.</w:t>
      </w:r>
    </w:p>
    <w:p>
      <w:pPr>
        <w:pStyle w:val="ListBullet2"/>
      </w:pPr>
      <w:r>
        <w:t>Competitive Advantage: SheetLingua uniquely combines Google Sheets' user familiarity with a powerful batch translation tool, offering a streamlined and organized language learning experience. This integration taps into an existing platform, reducing the learning curve and maximizing user engagement and retention.</w:t>
      </w:r>
    </w:p>
    <w:p>
      <w:pPr>
        <w:pStyle w:val="ListBullet2"/>
      </w:pPr>
      <w:r>
        <w:t>Value Creation: This tool allows users to efficiently translate and manage vocabulary using a widely-used platform, Google Sheets. It simplifies the process of learning new languages by providing batch translations and organized word lists, making it faster and more convenient for learners to expand their vocabulary.</w:t>
      </w:r>
    </w:p>
    <w:p>
      <w:pPr>
        <w:pStyle w:val="ListBullet2"/>
      </w:pPr>
      <w:r>
        <w:t>Customer Acquisition: Create tutorials and webinars showcasing advanced techniques for language learning with SheetLingua. Partner with language learning influencers and educational platforms for co-branded content. This will drive engagement and demonstrate the tool's unique value in a practical, relatable context.</w:t>
      </w:r>
    </w:p>
    <w:p>
      <w:pPr>
        <w:pStyle w:val="ListBullet2"/>
      </w:pPr>
      <w:r>
        <w:t>Competitive Landscape: Existing translation tools include Google Translate and language learning apps like Duolingo and Babbel, which offer word-by-word translation and vocabulary management. However, they lack integration with productivity tools like Google Sheets. This unique integration addresses a gap by providing batch translations and familiar spreadsheet functionalities, differentiating SheetLingua from its competitors.</w:t>
      </w:r>
    </w:p>
    <w:p>
      <w:pPr>
        <w:pStyle w:val="ListBullet2"/>
      </w:pPr>
      <w:r>
        <w:t>Teammate: Individual skilled in edtech development with experience in integrating tools with Google Sheets, strong background in language education, possess knowledge in NLP (natural language processing) to enhance translation accuracy, and capable of creating user-friendly subscription models. They should also have a track record in building scalable SaaS products.</w:t>
      </w:r>
    </w:p>
    <w:p>
      <w:pPr>
        <w:pStyle w:val="Heading1"/>
      </w:pPr>
      <w:r>
        <w:rPr>
          <w:sz w:val="30"/>
        </w:rPr>
        <w:t>ComplimentCulture</w:t>
      </w:r>
    </w:p>
    <w:p>
      <w:pPr>
        <w:pStyle w:val="ListBullet2"/>
      </w:pPr>
      <w:r>
        <w:t>The Hook: Normalize platonic compliments to reduce misinterpretations and foster a more positive, comfortable social dynamic.</w:t>
      </w:r>
    </w:p>
    <w:p>
      <w:pPr>
        <w:pStyle w:val="ListBullet2"/>
      </w:pPr>
      <w:r>
        <w:t>Problem: In today’s social environment, there's a reluctance among girls to compliment guys, as male recipients often misconstrue these compliments as romantic interest. This misunderstanding stems from the infrequency of compliments guys receive, which leaves them unsure of how to respond appropriately.</w:t>
      </w:r>
    </w:p>
    <w:p>
      <w:pPr>
        <w:pStyle w:val="ListBullet2"/>
      </w:pPr>
      <w:r>
        <w:t>Solution: Create a culture of open, frequent positive feedback through targeted workshops and social groups to improve communication skills, normalize giving and receiving platonic compliments, and minimize misinterpretations across genders.</w:t>
      </w:r>
    </w:p>
    <w:p>
      <w:pPr>
        <w:pStyle w:val="ListBullet2"/>
      </w:pPr>
      <w:r>
        <w:t>Competitive Advantage: Addresses a common social dynamic that's often overlooked, providing a unique solution with workshops and social groups. This initiative directly tackles the issue of misinterpretation of compliments, creating a safer and more positive communication culture. By normalizing platonic feedback, it distinguishes itself from generic communication courses, tapping into an unserved market.</w:t>
      </w:r>
    </w:p>
    <w:p>
      <w:pPr>
        <w:pStyle w:val="ListBullet2"/>
      </w:pPr>
      <w:r>
        <w:t>Value Creation: Encouraging open and balanced platonic feedback helps redefine social interactions, making compliments commonplace and reducing the chance of misinterpretation. This builds a more understanding, communicative community, ultimately improving social dynamics and emotional well-being. Workshops and social groups enhance these skills, normalizing positive interactions.</w:t>
      </w:r>
    </w:p>
    <w:p>
      <w:pPr>
        <w:pStyle w:val="ListBullet2"/>
      </w:pPr>
      <w:r>
        <w:t>Customer Acquisition: Leverage social media challenges where users share video testimonials of themselves giving and receiving platonic compliments, creating a viral movement promoting the positive impact of ComplimentCulture. Partner with influencers to amplify reach and engage a larger audience.</w:t>
        <w:br/>
      </w:r>
    </w:p>
    <w:p>
      <w:pPr>
        <w:pStyle w:val="ListBullet2"/>
      </w:pPr>
      <w:r>
        <w:t>Competitive Landscape: The market includes organizations focusing on personal development, such as Dale Carnegie Training and Toastmasters. These groups provide communication skills and confidence-building but usually lack a targeted approach on platonic compliments. ComplimentCulture can carve a niche by distinctly addressing and normalizing platonic positive feedback, potentially filling an untapped market need.</w:t>
      </w:r>
    </w:p>
    <w:p>
      <w:pPr>
        <w:pStyle w:val="ListBullet2"/>
      </w:pPr>
      <w:r>
        <w:t>Teammate: A communication expert with extensive experience in interpersonal relations, social psychology, and workshop facilitation. They should be skilled in developing and leading training programs focused on effective communication, empathy, and social dynamics, ideally within diverse demographic groups. Their expertise will be crucial in designing impactful workshops and social groups that address and mitigate misinterpretations in compliment exchanges.</w:t>
      </w:r>
    </w:p>
    <w:p>
      <w:pPr>
        <w:pStyle w:val="Heading1"/>
      </w:pPr>
      <w:r>
        <w:rPr>
          <w:sz w:val="30"/>
        </w:rPr>
        <w:t>SnackOrganizer</w:t>
      </w:r>
    </w:p>
    <w:p>
      <w:pPr>
        <w:pStyle w:val="ListBullet2"/>
      </w:pPr>
      <w:r>
        <w:t>The Hook: Revolutionize snack-time by keeping your treats organized, fresh, and spill-free with SnackOrganizer, the ultimate companion for hassle-free outdoor adventures.</w:t>
      </w:r>
    </w:p>
    <w:p>
      <w:pPr>
        <w:pStyle w:val="ListBullet2"/>
      </w:pPr>
      <w:r>
        <w:t>Problem: Transporting snacks for outdoor activities is often cumbersome and messy, with various containers leading to spills, mixing, and contamination. This creates hassle, takes up space, and complicates cleanup.</w:t>
      </w:r>
    </w:p>
    <w:p>
      <w:pPr>
        <w:pStyle w:val="ListBullet2"/>
      </w:pPr>
      <w:r>
        <w:t>Solution: Introducing the SnackOrganizer - your on-the-go solution for snack storage. Repurposing a tackle box, it neatly organizes various snacks in separate compartments, ensuring freshness and preventing spills. This compact, space-saving solution is perfect for outdoor activities like beach trips, offering convenience, easy cleanup, and hassle-free packing.</w:t>
      </w:r>
    </w:p>
    <w:p>
      <w:pPr>
        <w:pStyle w:val="ListBullet2"/>
      </w:pPr>
      <w:r>
        <w:t>Competitive Advantage: Easy-to-use, unique repurposing of a familiar product with high applicability in various outdoor and leisure scenarios. Appeals to a broad market by solving common packing and spillage issues through organized compartments, saving time and space. Customizable options cater to specific dietary needs, enhancing its attractiveness.</w:t>
      </w:r>
    </w:p>
    <w:p>
      <w:pPr>
        <w:pStyle w:val="ListBullet2"/>
      </w:pPr>
      <w:r>
        <w:t>Value Creation: Competitive advantage lies in the practical and innovative design that ensures snacks remain fresh, organized, and easy to transport, catering to the needs of outdoor enthusiasts and busy individuals. The compartmentalization tackles common issues of mixing and spills, making it a unique, problem-solving solution in the market.</w:t>
      </w:r>
    </w:p>
    <w:p>
      <w:pPr>
        <w:pStyle w:val="ListBullet2"/>
      </w:pPr>
      <w:r>
        <w:t>Customer Acquisition: Partner with popular outdoor and lifestyle influencers to showcase the product in their adventures via social media takeovers. Create a hashtag challenge, offering prize giveaways for the most creative SnackOrganizer setups, encouraging user-generated content and increasing brand visibility.</w:t>
      </w:r>
    </w:p>
    <w:p>
      <w:pPr>
        <w:pStyle w:val="ListBullet2"/>
      </w:pPr>
      <w:r>
        <w:t>Competitive Landscape: The snack organizer market features established competitors like specialized food containers and bento boxes. Additionally, there are niche brands offering customizable lunch kits. However, SnackOrganizer differentiates itself with its unique compartmentalization, inspired by tackle boxes, targeting outdoor enthusiasts who prioritize convenience and compactness.</w:t>
      </w:r>
    </w:p>
    <w:p>
      <w:pPr>
        <w:pStyle w:val="ListBullet2"/>
      </w:pPr>
      <w:r>
        <w:t>Teammate: Experience in product design and manufacturing, preferably with a background in creating consumer goods. Strong understanding of food safety standards and materials suitable for food storage. Proficiency in supply chain management and a knack for identifying market trends in the outdoor and lifestyle segment.</w:t>
      </w:r>
    </w:p>
    <w:p>
      <w:pPr>
        <w:pStyle w:val="Heading1"/>
      </w:pPr>
      <w:r>
        <w:rPr>
          <w:sz w:val="30"/>
        </w:rPr>
        <w:t>MugChill</w:t>
      </w:r>
    </w:p>
    <w:p>
      <w:pPr>
        <w:pStyle w:val="ListBullet2"/>
      </w:pPr>
      <w:r>
        <w:t>The Hook: Transform your ice cream indulgence with MugChill, the ceramic mug designed to keep your ice cream cold and your hands warm, elevating dessert time with comfort and eco-consciousness.</w:t>
      </w:r>
    </w:p>
    <w:p>
      <w:pPr>
        <w:pStyle w:val="ListBullet2"/>
      </w:pPr>
      <w:r>
        <w:t>Problem: Traditional bowls and cones can cause uncomfortably cold hands, require additional dishwashing or generate waste. Finding a solution that maintains ice cream temperature while offering comfort and convenience is needed.</w:t>
      </w:r>
    </w:p>
    <w:p>
      <w:pPr>
        <w:pStyle w:val="ListBullet2"/>
      </w:pPr>
      <w:r>
        <w:t>Solution: Leveraging the insulating properties of ceramic mugs, MugChill enhances the ice cream eating experience by keeping the ice cream cold and the user's hands comfortable.</w:t>
      </w:r>
    </w:p>
    <w:p>
      <w:pPr>
        <w:pStyle w:val="ListBullet2"/>
      </w:pPr>
      <w:r>
        <w:t>Competitive Advantage: Simplifies and enhances the ice cream eating experience by using ceramic mugs, which insulate better than bowls or cones, keeping ice cream cold and hands warm. Reduces waste from disposables and adds a unique, branded product to an everyday activity.</w:t>
      </w:r>
    </w:p>
    <w:p>
      <w:pPr>
        <w:pStyle w:val="ListBullet2"/>
      </w:pPr>
      <w:r>
        <w:t>Value Creation: Enhanced ice cream enjoyment by keeping ice cream colder and hands warmer, minimizing waste from cones, and reducing dishwashing.</w:t>
      </w:r>
    </w:p>
    <w:p>
      <w:pPr>
        <w:pStyle w:val="ListBullet2"/>
      </w:pPr>
      <w:r>
        <w:t>Customer Acquisition: Collaborate with popular local ice cream shops to offer MugChills with every scoop purchased. Promote on social media with influencer partnerships showcasing the enhanced ice cream experience. Run a referral program where customers earn rewards for each friend they refer to purchase a MugChill.</w:t>
      </w:r>
    </w:p>
    <w:p>
      <w:pPr>
        <w:pStyle w:val="ListBullet2"/>
      </w:pPr>
      <w:r>
        <w:t>Competitive Landscape: Current ice cream holders include bowls, cones, and specialty containers, but none leverage insulation for comfort. Competitors in the ceramic mug market exist; however, their focus isn't on ice cream. MugChill faces limited direct competition, creating a unique niche. Potential indirect competition from reusable bowls and thermal cups exists, but differentiation is clear.</w:t>
      </w:r>
    </w:p>
    <w:p>
      <w:pPr>
        <w:pStyle w:val="ListBullet2"/>
      </w:pPr>
      <w:r>
        <w:t>Teammate: Ideal teammate should have a background in product design with experience in ceramics. They should be knowledgeable about the manufacturing process and sustainable materials. Marketing expertise, especially in branding and consumer goods, is also crucial to effectively promote and sell the specialized mugs.</w:t>
      </w:r>
    </w:p>
    <w:p>
      <w:pPr>
        <w:pStyle w:val="Heading1"/>
      </w:pPr>
      <w:r>
        <w:rPr>
          <w:sz w:val="30"/>
        </w:rPr>
        <w:t>FreezeCheck</w:t>
      </w:r>
    </w:p>
    <w:p>
      <w:pPr>
        <w:pStyle w:val="ListBullet2"/>
      </w:pPr>
      <w:r>
        <w:t>The Hook: Tired of buying melted and refrozen ice cream? Our app helps you spot the keepers from the duds instantly, ensuring perfect scoops every time.</w:t>
      </w:r>
    </w:p>
    <w:p>
      <w:pPr>
        <w:pStyle w:val="ListBullet2"/>
      </w:pPr>
      <w:r>
        <w:t>Problem: Consumers lack an easy, reliable method to determine the quality and proper storage of ice cream at the point of purchase, leading to potential dissatisfaction from buying thawed and refrozen products with compromised texture and quality.</w:t>
      </w:r>
    </w:p>
    <w:p>
      <w:pPr>
        <w:pStyle w:val="ListBullet2"/>
      </w:pPr>
      <w:r>
        <w:t>Solution: Develop an intuitive mobile app that allows users to quickly rate ice cream quality at the store by providing tips on checking the firmness of ice cream lids. Partner with ice cream brands for quality assurance ratings and integrate a user-friendly refrigeration performance tracker. This app empowers consumers to make informed purchases, ensuring they enjoy high-quality ice cream every time, while also providing potential advertising opportunities for brands.</w:t>
      </w:r>
    </w:p>
    <w:p>
      <w:pPr>
        <w:pStyle w:val="ListBullet2"/>
      </w:pPr>
      <w:r>
        <w:t>Competitive Advantage: FreezeCheck’s competitive edge lies in its simplicity and practicality, allowing users to quickly gauge ice cream quality through a universally understood method without needing specialized tools or knowledge, providing instant value and enhancing consumer confidence right at the point of purchase.</w:t>
      </w:r>
    </w:p>
    <w:p>
      <w:pPr>
        <w:pStyle w:val="ListBullet2"/>
      </w:pPr>
      <w:r>
        <w:t>Value Creation: Offers a unique, user-friendly solution to ensure ice cream quality, enhancing consumer satisfaction with minimal effort and no additional cost.</w:t>
      </w:r>
    </w:p>
    <w:p>
      <w:pPr>
        <w:pStyle w:val="ListBullet2"/>
      </w:pPr>
      <w:r>
        <w:t>Customer Acquisition: Partner with popular ice cream brands to include FreezeCheck tips on their packaging and offer exclusive discounts through the app. Engage influencers and food bloggers to share their experiences and ratings. Attend food fairs and events to offer live demonstrations and app downloads, creating instant engagement and trust.</w:t>
      </w:r>
    </w:p>
    <w:p>
      <w:pPr>
        <w:pStyle w:val="ListBullet2"/>
      </w:pPr>
      <w:r>
        <w:t>Competitive Landscape: Existing market players like Yelp, Google Reviews, and specific food quality rating apps focus on restaurant reviews or broader product ratings, but lack a targeted approach for ice cream quality and refrigeration performance. FreezeCheck would enter a niche market with minimal direct competition, offering unique, specialized value to consumers.</w:t>
      </w:r>
    </w:p>
    <w:p>
      <w:pPr>
        <w:pStyle w:val="ListBullet2"/>
      </w:pPr>
      <w:r>
        <w:t>Teammate: A skilled mobile app developer with a strong background in user experience (UX) design and a deep understanding of data integration from sensors. A professional experienced in creating intuitive, user-friendly apps that leverage simple hacks for daily consumer benefits. Familiarity with the food and beverage industry would be beneficial.</w:t>
      </w:r>
    </w:p>
    <w:p>
      <w:pPr>
        <w:pStyle w:val="Heading1"/>
      </w:pPr>
      <w:r>
        <w:rPr>
          <w:sz w:val="30"/>
        </w:rPr>
        <w:t>KnotFit Pants</w:t>
      </w:r>
    </w:p>
    <w:p>
      <w:pPr>
        <w:pStyle w:val="ListBullet2"/>
      </w:pPr>
      <w:r>
        <w:t>The Hook: Hook: Transform your everyday pants into customizable, secure fits with KnotFit Pants, leveraging traditional fisherman’s knots for modern-day comfort.</w:t>
      </w:r>
    </w:p>
    <w:p>
      <w:pPr>
        <w:pStyle w:val="ListBullet2"/>
      </w:pPr>
      <w:r>
        <w:t>Problem: Finding pants that fit perfectly can be a hassle due to varying body shapes, resulting in discomfort or the need for costly alterations. Traditional adjustment methods are limited in customization and security, leading to consumer dissatisfaction and potential wardrobe issues.</w:t>
      </w:r>
    </w:p>
    <w:p>
      <w:pPr>
        <w:pStyle w:val="ListBullet2"/>
      </w:pPr>
      <w:r>
        <w:t>Solution: Create adjustable pants using built-in fisherman’s knots, allowing users to customize fit easily and securely. Develop and sell DIY kits for customers to convert their existing pants, offering a budget-friendly alternative while meeting the demand for adaptable clothing solutions.</w:t>
      </w:r>
    </w:p>
    <w:p>
      <w:pPr>
        <w:pStyle w:val="ListBullet2"/>
      </w:pPr>
      <w:r>
        <w:t>Competitive Advantage: Unique approach using fisherman’s knots for a customized, secure fit that differentiates from traditional adjustable pants. This offers an innovative, niche solution appealing to both functionality-focused consumers and those seeking DIY creativity in their clothing adjustments.</w:t>
      </w:r>
    </w:p>
    <w:p>
      <w:pPr>
        <w:pStyle w:val="ListBullet2"/>
      </w:pPr>
      <w:r>
        <w:t>Value Creation: Creates a customizable and secure fit without the need for belts or alterations, catering to a wide range of body types and preferences.</w:t>
      </w:r>
    </w:p>
    <w:p>
      <w:pPr>
        <w:pStyle w:val="ListBullet2"/>
      </w:pPr>
      <w:r>
        <w:t>Customer Acquisition: Host pop-up events at college campuses and urban outdoor markets where potential customers can experience firsthand demonstrations of KnotFit Pants. Offer exclusive event discounts and DIY kits as freebies for early adopters.</w:t>
      </w:r>
    </w:p>
    <w:p>
      <w:pPr>
        <w:pStyle w:val="ListBullet2"/>
      </w:pPr>
      <w:r>
        <w:t>Competitive Landscape: Existing adjustable clothing brands offer mechanical solutions like belts, elastic bands, or velcro. This market segment includes well-established companies like Levi's and innovative startups. KnotFit Pants differentiate by leveraging the traditional fisherman's knot, offering a unique blend of customization and secure fitting not currently prevalent in mainstream apparel.</w:t>
      </w:r>
    </w:p>
    <w:p>
      <w:pPr>
        <w:pStyle w:val="ListBullet2"/>
      </w:pPr>
      <w:r>
        <w:t>Teammate: An ideal team member would be a fashion designer with experience in functional apparel. They should possess knowledge in innovative fastening techniques and converting traditional designs to versatile, adjustable ones. Their experience should include optimizing both aesthetics and practicality in everyday wear to ensure market appeal.</w:t>
      </w:r>
    </w:p>
    <w:p>
      <w:pPr>
        <w:pStyle w:val="Heading1"/>
      </w:pPr>
      <w:r>
        <w:rPr>
          <w:sz w:val="30"/>
        </w:rPr>
        <w:t>TapeNail Precision</w:t>
      </w:r>
    </w:p>
    <w:p>
      <w:pPr>
        <w:pStyle w:val="ListBullet2"/>
      </w:pPr>
      <w:r>
        <w:t>The Hook: Transform the everyday struggle of aligning frames and shelves into an effortless task with our innovative marking template, ensuring precision and perfection every time.</w:t>
      </w:r>
    </w:p>
    <w:p>
      <w:pPr>
        <w:pStyle w:val="ListBullet2"/>
      </w:pPr>
      <w:r>
        <w:t>Problem: Alignment of items on the wall often results in crooked placements, damaging walls with unnecessary holes and wasting time.</w:t>
      </w:r>
    </w:p>
    <w:p>
      <w:pPr>
        <w:pStyle w:val="ListBullet2"/>
      </w:pPr>
      <w:r>
        <w:t>Solution: Design a tool combining painter's tape with markings and measurement features for reusable accuracy when mounting items.</w:t>
      </w:r>
    </w:p>
    <w:p>
      <w:pPr>
        <w:pStyle w:val="ListBullet2"/>
      </w:pPr>
      <w:r>
        <w:t>Competitive Advantage: Reusable, easy-to-use template enhances accuracy and efficiency, appealing to DIY enthusiasts and home improvement hobbyists. Simple yet innovative solution reduces the margin for error, saving time and frustrations associated with misaligned wall-mounted items. This gives TapeNail Precision a clear edge over traditional methods.</w:t>
      </w:r>
    </w:p>
    <w:p>
      <w:pPr>
        <w:pStyle w:val="ListBullet2"/>
      </w:pPr>
      <w:r>
        <w:t>Value Creation: Offers a user-friendly, low-tech solution to a common problem, enhancing accuracy and ease in home DIY projects. The reusable template saves time and reduces frustration, appeals to a wide range of users from novices to home improvement enthusiasts, creating strong market demand.</w:t>
      </w:r>
    </w:p>
    <w:p>
      <w:pPr>
        <w:pStyle w:val="ListBullet2"/>
      </w:pPr>
      <w:r>
        <w:t>Customer Acquisition: Partner with DIY influencers and home improvement bloggers for demo videos, showcasing the ease and precision of TapeNail Precision on their platforms, like Instagram and YouTube. Offer exclusive discounts through these partnerships to drive immediate sales and build a community of enthusiastic, engaged users.</w:t>
      </w:r>
    </w:p>
    <w:p>
      <w:pPr>
        <w:pStyle w:val="ListBullet2"/>
      </w:pPr>
      <w:r>
        <w:t>Competitive Landscape: Current offerings in the market include basic measuring tapes, laser levels, and standard wall-mounting kits, but they lack a combined, simplified solution for precise positioning like TapeNail Precision. Competitors may have individual tools, but no integrated, reusable marking template designed for home use, giving TapeNail a unique niche advantage.</w:t>
      </w:r>
    </w:p>
    <w:p>
      <w:pPr>
        <w:pStyle w:val="ListBullet2"/>
      </w:pPr>
      <w:r>
        <w:t>Teammate: Someone with a background in product design, particularly in creating home improvement tools. They should have experience in developing practical, user-friendly products and a keen eye for detail. Knowledge in manufacturing processes and material selection, as well as the ability to prototype and iterate designs, would be essential. Strong problem-solving skills and an understanding of the target market are also crucial.</w:t>
      </w:r>
    </w:p>
    <w:p>
      <w:pPr>
        <w:pStyle w:val="Heading1"/>
      </w:pPr>
      <w:r>
        <w:rPr>
          <w:sz w:val="30"/>
        </w:rPr>
        <w:t>SkyView Snap</w:t>
      </w:r>
    </w:p>
    <w:p>
      <w:pPr>
        <w:pStyle w:val="ListBullet2"/>
      </w:pPr>
      <w:r>
        <w:t>The Hook: Tired of holding your phone for the entire flight? SkyView Snap lets you snap your phone onto the tray table latch for hands-free viewing in seconds. Fly smart.</w:t>
      </w:r>
    </w:p>
    <w:p>
      <w:pPr>
        <w:pStyle w:val="ListBullet2"/>
      </w:pPr>
      <w:r>
        <w:t>Problem: Air travelers often struggle with limited entertainment options or uncomfortable handheld device use during flights. Current solutions for hands-free viewing are bulky, inconvenient, or require purchasing additional accessories. There's a need for a cost-effective, easy-to-use holder for smartphones.</w:t>
      </w:r>
    </w:p>
    <w:p>
      <w:pPr>
        <w:pStyle w:val="ListBullet2"/>
      </w:pPr>
      <w:r>
        <w:t>Solution: SkyView Snap offers a simple, hands-free way for air travelers to securely mount their smartphones for comfortable media viewing using a specialized, resealable plastic bag that attaches to the airplane's tray table latch.</w:t>
      </w:r>
    </w:p>
    <w:p>
      <w:pPr>
        <w:pStyle w:val="ListBullet2"/>
      </w:pPr>
      <w:r>
        <w:t>Competitive Advantage: First-mover advantage in offering a specialized travel accessory endorsed for in-flight use, transforming an everyday item into an essential tool for modern air travelers.</w:t>
      </w:r>
    </w:p>
    <w:p>
      <w:pPr>
        <w:pStyle w:val="ListBullet2"/>
      </w:pPr>
      <w:r>
        <w:t>Value Creation: Provides a unique, cost-effective solution for comfortable hands-free smartphone use during flights, enhancing passenger experience with minimal investment.</w:t>
      </w:r>
    </w:p>
    <w:p>
      <w:pPr>
        <w:pStyle w:val="ListBullet2"/>
      </w:pPr>
      <w:r>
        <w:t>Customer Acquisition: Partner with airlines to include a free sample of SkyView Snap in passenger amenity kits. Display engaging demonstration videos on seat-back screens and in in-flight magazines to create buzz and foster organic adoption among travelers.</w:t>
      </w:r>
    </w:p>
    <w:p>
      <w:pPr>
        <w:pStyle w:val="ListBullet2"/>
      </w:pPr>
      <w:r>
        <w:t>Competitive Landscape: While there are existing products like traditional phone stands and specific airplane seat holders, no product directly mirrors the simplicity and adaptability of SkyView Snap's resealable, clear plastic bag. The current market lacks a cost-effective, disposable option, giving this product a unique edge in both functionality and affordability for air travelers.</w:t>
      </w:r>
    </w:p>
    <w:p>
      <w:pPr>
        <w:pStyle w:val="ListBullet2"/>
      </w:pPr>
      <w:r>
        <w:t>Teammate: A product designer with experience in consumer goods, especially travel accessories, would be ideal. Proficiency in material selection and ease-of-use design is crucial. They should have a knack for creating functional yet stylish items, ensuring the product appeals to a wide range of air travelers. Knowledge in packaging and manufacturing processes would be beneficial.</w:t>
      </w:r>
    </w:p>
    <w:p>
      <w:pPr>
        <w:pStyle w:val="Heading1"/>
      </w:pPr>
      <w:r>
        <w:rPr>
          <w:sz w:val="30"/>
        </w:rPr>
        <w:t>BoxFree</w:t>
      </w:r>
    </w:p>
    <w:p>
      <w:pPr>
        <w:pStyle w:val="ListBullet2"/>
      </w:pPr>
      <w:r>
        <w:t>The Hook: Tired of fumbling with dangerous knives or dull keys to open packages? Introducing BoxFree, a specialized box-opening tool that's safer and more convenient, offering the ultimate unboxing experience.</w:t>
      </w:r>
    </w:p>
    <w:p>
      <w:pPr>
        <w:pStyle w:val="ListBullet2"/>
      </w:pPr>
      <w:r>
        <w:t>Problem: Consumers often struggle with the inconvenience and safety risks of using knives or scissors to open packages. These traditional tools can cause injuries or damage the contents inside the box during the process.</w:t>
      </w:r>
    </w:p>
    <w:p>
      <w:pPr>
        <w:pStyle w:val="ListBullet2"/>
      </w:pPr>
      <w:r>
        <w:t>Solution: Develop a compact, ergonomic tool specifically designed for opening boxes, incorporating features like safety guards and easy-grip handles to enhance user safety and convenience. This tool will cater to those seeking a more effective and safer alternative to traditional box-opening methods like knives or keys.</w:t>
      </w:r>
    </w:p>
    <w:p>
      <w:pPr>
        <w:pStyle w:val="ListBullet2"/>
      </w:pPr>
      <w:r>
        <w:t>Competitive Advantage: Safer and more user-friendly than knives, providing a convenient and injury-free experience for opening boxes.</w:t>
      </w:r>
    </w:p>
    <w:p>
      <w:pPr>
        <w:pStyle w:val="ListBullet2"/>
      </w:pPr>
      <w:r>
        <w:t>Value Creation: The specialized box-opening tool offers a safer, more convenient alternative to knives, catering to environments where using traditional blades is risky or prohibited, thus meeting a niche market need and ensuring user safety.</w:t>
      </w:r>
    </w:p>
    <w:p>
      <w:pPr>
        <w:pStyle w:val="ListBullet2"/>
      </w:pPr>
      <w:r>
        <w:t>Customer Acquisition: Create a viral social media campaign featuring influencers unboxing popular products using the BoxFree tool, emphasizing safety and convenience.</w:t>
      </w:r>
    </w:p>
    <w:p>
      <w:pPr>
        <w:pStyle w:val="ListBullet2"/>
      </w:pPr>
      <w:r>
        <w:t>Competitive Landscape: The market already has multifunctional tools and alternatives such as scissors, keys, and basic box cutters. Major competitors include utility knife brands (like Stanley), ergonomic box openers (like Klever), and multipurpose tools (like Leatherman). These existing solutions present a challenge in distinguishing a new specialized box-opening tool in a saturated market.</w:t>
      </w:r>
    </w:p>
    <w:p>
      <w:pPr>
        <w:pStyle w:val="ListBullet2"/>
      </w:pPr>
      <w:r>
        <w:t>Teammate: An ideal candidate would be an industrial designer with experience in creating ergonomic and safe household tools. This person should have a history of innovation in product design and a deep understanding of consumer needs and safety standards.</w:t>
      </w:r>
    </w:p>
    <w:p>
      <w:pPr>
        <w:pStyle w:val="Heading1"/>
      </w:pPr>
      <w:r>
        <w:rPr>
          <w:sz w:val="30"/>
        </w:rPr>
        <w:t>Citrus Creators</w:t>
      </w:r>
    </w:p>
    <w:p>
      <w:pPr>
        <w:pStyle w:val="ListBullet2"/>
      </w:pPr>
      <w:r>
        <w:t>The Hook: Empower yourself to become a fruit innovator with Citrus Creators, a gardening kit that allows you to create and enjoy unique custom fruit hybrids tailored to your tastes.</w:t>
      </w:r>
    </w:p>
    <w:p>
      <w:pPr>
        <w:pStyle w:val="ListBullet2"/>
      </w:pPr>
      <w:r>
        <w:t>Problem: Gardening and fruit enthusiasts lack accessible tools and guidance to experiment with and create custom fruit hybrids, which limits their ability to innovate within their home gardens or small-scale farms.</w:t>
      </w:r>
    </w:p>
    <w:p>
      <w:pPr>
        <w:pStyle w:val="ListBullet2"/>
      </w:pPr>
      <w:r>
        <w:t>Solution: Citrus Creators provides a DIY gardening kit for enthusiasts to create their own custom fruit hybrids at home. By educating users on the principles of crossbreeding and providing the necessary tools, the kit allows individuals to experiment and cultivate new fruit varieties, promoting agricultural innovation and sustainability.</w:t>
      </w:r>
    </w:p>
    <w:p>
      <w:pPr>
        <w:pStyle w:val="ListBullet2"/>
      </w:pPr>
      <w:r>
        <w:t>Competitive Advantage: This kit stands out by empowering consumers to step into the role of plant breeders, transforming a niche agricultural technique into an accessible hobby. Its unique selling point is the ability to create personalized fruit hybrids, appealing to both gardening enthusiasts and the DIY community, fostering a deeper connection to food origins.</w:t>
      </w:r>
    </w:p>
    <w:p>
      <w:pPr>
        <w:pStyle w:val="ListBullet2"/>
      </w:pPr>
      <w:r>
        <w:t>Value Creation: Citrus Creators' gardening kit taps into the trend of DIY and personalization, allowing users to create unique fruit hybrids tailored to their preferences. It leverages the fascination with agricultural innovation and offers an engaging, hands-on experience that appeals to home gardeners, hobbyists, and educational sectors. This unique value proposition positions Citrus Creators at the intersection of consumer interest in sustainability, innovation, and customization.</w:t>
      </w:r>
    </w:p>
    <w:p>
      <w:pPr>
        <w:pStyle w:val="ListBullet2"/>
      </w:pPr>
      <w:r>
        <w:t>Customer Acquisition: Partner with influencers in the gardening and food community to host live demonstration events and challenges. Leverage social media platforms to stream these events and encourage audience participation by using branded hashtags. Offer limited-time discounts and freebies for participants who share their hybrid fruits journey online.</w:t>
      </w:r>
    </w:p>
    <w:p>
      <w:pPr>
        <w:pStyle w:val="ListBullet2"/>
      </w:pPr>
      <w:r>
        <w:t>Competitive Landscape: The market for home gardening kits is growing, with competitors like AeroGarden and Miracle-Gro offering user-friendly products. However, specialized kits for creating custom fruit hybrids are rare, presenting an opportunity for a niche market. Existing competitors focus on ease and convenience, but few target the innovation enthusiasts seeking unique, custom agricultural experiences.</w:t>
      </w:r>
    </w:p>
    <w:p>
      <w:pPr>
        <w:pStyle w:val="ListBullet2"/>
      </w:pPr>
      <w:r>
        <w:t>Teammate: An agricultural scientist specializing in plant genetics who has experience in crossbreeding and developing new fruit varieties. This individual should be knowledgeable in horticulture and passionate about creating innovative gardening solutions for consumers.</w:t>
      </w:r>
    </w:p>
    <w:p>
      <w:pPr>
        <w:pStyle w:val="Heading1"/>
      </w:pPr>
      <w:r>
        <w:rPr>
          <w:sz w:val="30"/>
        </w:rPr>
        <w:t>PokéPrep Journal</w:t>
      </w:r>
    </w:p>
    <w:p>
      <w:pPr>
        <w:pStyle w:val="ListBullet2"/>
      </w:pPr>
      <w:r>
        <w:t>The Hook: Are you a true Pokémon master or just another beginner? Elevate your game by prepping with our interactive PokéPrep Journal and Pokémon knowledge bootcamps, ensuring you’re always one step ahead on your journey.</w:t>
      </w:r>
    </w:p>
    <w:p>
      <w:pPr>
        <w:pStyle w:val="ListBullet2"/>
      </w:pPr>
      <w:r>
        <w:t>Problem: Ash Ketchum, a huge Pokémon fan, often displays inconsistent character behavior by frequently needing to consult his Pokédex to identify Pokémon, which undermines his credibility as a knowledgeable fan.</w:t>
      </w:r>
    </w:p>
    <w:p>
      <w:pPr>
        <w:pStyle w:val="ListBullet2"/>
      </w:pPr>
      <w:r>
        <w:t>Solution: Creating a personalized Pokémon Journal where users can compile notes, sketches, and detailed information about various Pokémon. This can be a physical journal or a digital app incorporating augmented reality, trivia games, and forums for enhanced learning.</w:t>
      </w:r>
    </w:p>
    <w:p>
      <w:pPr>
        <w:pStyle w:val="ListBullet2"/>
      </w:pPr>
      <w:r>
        <w:t>Competitive Advantage: Appeals to a niche market of dedicated Pokémon trainers and fans who crave deeper knowledge and consistency in their Pokémon lore, setting them apart from casual players. The hands-on, personalized nature of the journal fosters a strong, loyal customer base, while the added bootcamp provides a unique, interactive learning experience.</w:t>
      </w:r>
    </w:p>
    <w:p>
      <w:pPr>
        <w:pStyle w:val="ListBullet2"/>
      </w:pPr>
      <w:r>
        <w:t>Value Creation: Improves Pokémon learning and retention, providing a fun, engaging way for fans to deepen their knowledge and strengthen the consistency in character behavior, thus enhancing the overall Pokémon experience for users.</w:t>
      </w:r>
    </w:p>
    <w:p>
      <w:pPr>
        <w:pStyle w:val="ListBullet2"/>
      </w:pPr>
      <w:r>
        <w:t>Customer Acquisition: Leverage popular Pokémon community influencers on social media for unboxing and reviewing the PokéPrep Journal. Partner with Pokémon fan clubs and conventions to host exclusive workshops, where participants can try the journals firsthand, making it a fun and hands-on way to engage and attract your target audience.</w:t>
      </w:r>
    </w:p>
    <w:p>
      <w:pPr>
        <w:pStyle w:val="ListBullet2"/>
      </w:pPr>
      <w:r>
        <w:t>Competitive Landscape: There are numerous Pokémon-related products and services, including guides, educational apps, and fan merchandise. Current leaders like Pokémon Company and app developers offer digital Pokédexes and games focused on trivia and knowledge. The PokéPrep Journal would be unique as a personalized, interactive learning tool, filling a niche for more hands-on Pokémon education.</w:t>
      </w:r>
    </w:p>
    <w:p>
      <w:pPr>
        <w:pStyle w:val="ListBullet2"/>
      </w:pPr>
      <w:r>
        <w:t>Teammate: Individual with a background in educational technology and a strong passion for Pokémon. They should have experience in interactive content creation, curriculum development, and using augmented reality tools. A creative thinker who can design engaging educational materials and facilitate dynamic learning experiences would be ideal.</w:t>
      </w:r>
    </w:p>
    <w:p>
      <w:pPr>
        <w:pStyle w:val="Heading1"/>
      </w:pPr>
      <w:r>
        <w:rPr>
          <w:sz w:val="30"/>
        </w:rPr>
        <w:t>FutureForge Academy</w:t>
      </w:r>
    </w:p>
    <w:p>
      <w:pPr>
        <w:pStyle w:val="ListBullet2"/>
      </w:pPr>
      <w:r>
        <w:t>The Hook: FutureForge Academy helps high school students proactively challenge themselves to develop critical skills like time management and problem-solving, ensuring they're prepared for future academic and professional demands.</w:t>
      </w:r>
    </w:p>
    <w:p>
      <w:pPr>
        <w:pStyle w:val="ListBullet2"/>
      </w:pPr>
      <w:r>
        <w:t>Problem: Excelling in high school without much effort leads to underdeveloped skills like time management, resilience, and problem-solving, which are critical for success in higher education and professional careers.</w:t>
      </w:r>
    </w:p>
    <w:p>
      <w:pPr>
        <w:pStyle w:val="ListBullet2"/>
      </w:pPr>
      <w:r>
        <w:t>Solution: Create a comprehensive coaching platform that provides high school students with a structured framework to proactively set and achieve goals. Incorporates personalized coaching, advanced coursework options, and extracurricular challenges designed to enhance crucial skills like time management, resilience, and problem-solving.</w:t>
      </w:r>
    </w:p>
    <w:p>
      <w:pPr>
        <w:pStyle w:val="ListBullet2"/>
      </w:pPr>
      <w:r>
        <w:t>Competitive Advantage: Unique focus on proactive skill-building tailored specifically for high school students, addressing common gaps in essential life skills like time management and resilience, which are often overlooked until later stages in life. This early intervention sets it apart from traditional educational coaching platforms.</w:t>
      </w:r>
    </w:p>
    <w:p>
      <w:pPr>
        <w:pStyle w:val="ListBullet2"/>
      </w:pPr>
      <w:r>
        <w:t>Value Creation: FutureForge Academy helps students develop crucial life skills through targeted challenges. It fosters resilience, time management, and problem-solving abilities, preparing them comprehensively for higher education and future careers. By addressing these skills proactively in high school, students gain a competitive edge, enhancing long-term success and academic performance.</w:t>
      </w:r>
    </w:p>
    <w:p>
      <w:pPr>
        <w:pStyle w:val="ListBullet2"/>
      </w:pPr>
      <w:r>
        <w:t>Customer Acquisition: Run interactive webinars and workshops targeting high school students and parents. Partner with schools and educational influencers to provide free trial sessions, demonstrating the platform's effectiveness in fostering essential life skills. Utilize social media campaigns focusing on success stories and testimonials to drive word-of-mouth marketing.</w:t>
      </w:r>
    </w:p>
    <w:p>
      <w:pPr>
        <w:pStyle w:val="ListBullet2"/>
      </w:pPr>
      <w:r>
        <w:t>Competitive Landscape: Several competitors offer academic tutoring and college prep services, but they often focus strictly on grades and scores. Companies like Khan Academy, Coursera, and private tutoring services dominate. However, few platforms emphasize holistic skill development through proactive challenges tailored for high school students, making FutureForge Academy unique in its comprehensive approach.</w:t>
      </w:r>
    </w:p>
    <w:p>
      <w:pPr>
        <w:pStyle w:val="ListBullet2"/>
      </w:pPr>
      <w:r>
        <w:t>Teammate: An experienced education technology specialist with a background in curriculum development and student engagement. Proficient in creating interactive and effective online coaching platforms. Passionate about early skill development and capable of integrating advanced technologies to enhance user experience and learning outcomes.</w:t>
      </w:r>
    </w:p>
    <w:p>
      <w:pPr>
        <w:pStyle w:val="Heading1"/>
      </w:pPr>
      <w:r>
        <w:rPr>
          <w:sz w:val="30"/>
        </w:rPr>
        <w:t>TearGuard</w:t>
      </w:r>
    </w:p>
    <w:p>
      <w:pPr>
        <w:pStyle w:val="ListBullet2"/>
      </w:pPr>
      <w:r>
        <w:t>The Hook: Say goodbye to torn documents and damaged artwork with an innovative solution designed to remove tape cleanly and effortlessly.</w:t>
      </w:r>
    </w:p>
    <w:p>
      <w:pPr>
        <w:pStyle w:val="ListBullet2"/>
      </w:pPr>
      <w:r>
        <w:t>Problem: It's extremely common for individuals and organizations to damage important documents and artwork during tape removal, leading to costly damages and loss of valuable content. Current methods lack precision and often result in ripped or damaged paper, compromising both usability and aesthetics.</w:t>
      </w:r>
    </w:p>
    <w:p>
      <w:pPr>
        <w:pStyle w:val="ListBullet2"/>
      </w:pPr>
      <w:r>
        <w:t>Solution: Develop a cutting-edge adhesive formula or tool that allows for seamless tape removal from documents and artwork.</w:t>
      </w:r>
    </w:p>
    <w:p>
      <w:pPr>
        <w:pStyle w:val="ListBullet2"/>
      </w:pPr>
      <w:r>
        <w:t>Competitive Advantage: Exclusive, patented adhesive formula ensures zero damage to paper upon tape removal, distinguishing it from generic tape removal products. Suitable for high-value documents and art preservation, creating a niche market. Competitor products lack the precision and paper preservation capabilities, making TearGuard an essential tool for archivists and artists.</w:t>
      </w:r>
    </w:p>
    <w:p>
      <w:pPr>
        <w:pStyle w:val="ListBullet2"/>
      </w:pPr>
      <w:r>
        <w:t>Value Creation: Ensuring that valuable documents and artwork stay intact when tape is removed, making the product essential for archivists, artists, and anyone dealing with paper preservation.</w:t>
      </w:r>
    </w:p>
    <w:p>
      <w:pPr>
        <w:pStyle w:val="ListBullet2"/>
      </w:pPr>
      <w:r>
        <w:t>Customer Acquisition: Partner with art supply stores and libraries to offer demos and free samples. Leverage social media to showcase before-and-after scenarios and engage with influencer endorsements in the art and archival communities.</w:t>
      </w:r>
    </w:p>
    <w:p>
      <w:pPr>
        <w:pStyle w:val="ListBullet2"/>
      </w:pPr>
      <w:r>
        <w:t>Competitive Landscape: Current market competitors include standard adhesive tape brands and niche products aimed at preserving and restoring documents, such as archival-quality supplies. No major players focus solely on a universal tape removal tool, creating an opportunity to dominate a niche market with minimal direct competition. Existing alternatives lack the specificity of preventing document damage during tape removal.</w:t>
      </w:r>
    </w:p>
    <w:p>
      <w:pPr>
        <w:pStyle w:val="ListBullet2"/>
      </w:pPr>
      <w:r>
        <w:t>Teammate: A materials scientist or chemical engineer with experience in developing adhesives and solvent formulas, paired with a product designer for practical and ergonomic tool design. Good knowledge of archival practices and conservation techniques for documents and artwork would also be beneficial.</w:t>
      </w:r>
    </w:p>
    <w:p>
      <w:pPr>
        <w:pStyle w:val="Heading1"/>
      </w:pPr>
      <w:r>
        <w:rPr>
          <w:sz w:val="30"/>
        </w:rPr>
        <w:t>KeyGuard Shield</w:t>
      </w:r>
    </w:p>
    <w:p>
      <w:pPr>
        <w:pStyle w:val="ListBullet2"/>
      </w:pPr>
      <w:r>
        <w:t>The Hook: Say goodbye to damaged keyboards with KeyGuard Shield, a custom-fit, branded protective cover that keeps your keyboard safe from spills and dust while maintaining full functionality.</w:t>
      </w:r>
    </w:p>
    <w:p>
      <w:pPr>
        <w:pStyle w:val="ListBullet2"/>
      </w:pPr>
      <w:r>
        <w:t>Problem: Keyboards are frequently at risk of being damaged by spills, dust, and contaminants, leading to decreased functionality and costly replacements. In environments where cleanliness is critical, maintaining the usability of keyboards without compromising on protection is a significant challenge.</w:t>
      </w:r>
    </w:p>
    <w:p>
      <w:pPr>
        <w:pStyle w:val="ListBullet2"/>
      </w:pPr>
      <w:r>
        <w:t>Solution: Develop custom-fit, branded keyboard protective covers made from clear, durable materials to shield keyboards from spills, dust, and contaminants. These covers will retain full functionality and visibility of the keys, ensuring no impact on usability while providing an effective and low-cost barrier to potential damage.</w:t>
      </w:r>
    </w:p>
    <w:p>
      <w:pPr>
        <w:pStyle w:val="ListBullet2"/>
      </w:pPr>
      <w:r>
        <w:t>Competitive Advantage: Custom-fit design ensures optimal protection and usability, branded covers add aesthetic appeal, low-cost production, and easily scalable for various market needs.</w:t>
      </w:r>
    </w:p>
    <w:p>
      <w:pPr>
        <w:pStyle w:val="ListBullet2"/>
      </w:pPr>
      <w:r>
        <w:t>Value Creation: Offers a simple yet effective solution to a common problem, providing protection for keyboards without sacrificing functionality. Custom-fit design enhances usability over DIY methods, creating a unique market position. The product's practicality and cost-effectiveness appeal to both individual consumers and businesses in need of durable, branded protection options.</w:t>
      </w:r>
    </w:p>
    <w:p>
      <w:pPr>
        <w:pStyle w:val="ListBullet2"/>
      </w:pPr>
      <w:r>
        <w:t>Customer Acquisition: Partner with tech influencers and streamers to showcase the protective covers on their channels. Offer them custom-branded versions to use in their streams and videos, driving awareness and trust among their followers who frequent tech and gaming communities. Leverage their social media reach for promotional codes and giveaways to attract a wider audience.</w:t>
      </w:r>
    </w:p>
    <w:p>
      <w:pPr>
        <w:pStyle w:val="ListBullet2"/>
      </w:pPr>
      <w:r>
        <w:t>Competitive Landscape: The market features various keyboard protective solutions such as silicone covers and waterproof keyboards. However, these often compromise user experience or add significant cost. KeyGuard Shield stands out by offering affordability, minimal usability impact, and ease of installation, targeting consumers and workplaces needing budget-friendly, effective keyboard protection.</w:t>
      </w:r>
    </w:p>
    <w:p>
      <w:pPr>
        <w:pStyle w:val="ListBullet2"/>
      </w:pPr>
      <w:r>
        <w:t>Teammate: An ideal partner would be a Product Designer with experience in creating custom-fit accessories. They should have a strong background in materials engineering and understanding of usability principles to maintain the functionality of the keyboard. Experience in branding and working with cost-effective production methods is also crucial.</w:t>
      </w:r>
    </w:p>
    <w:p>
      <w:pPr>
        <w:pStyle w:val="Heading1"/>
      </w:pPr>
      <w:r>
        <w:rPr>
          <w:sz w:val="30"/>
        </w:rPr>
        <w:t>TapeElevate</w:t>
      </w:r>
    </w:p>
    <w:p>
      <w:pPr>
        <w:pStyle w:val="ListBullet2"/>
      </w:pPr>
      <w:r>
        <w:t>The Hook: Elevate your work-from-home game with TapeElevate – the ultimate DIY solution for ergonomic laptop stands, enhancing comfort and ventilation without breaking the bank.</w:t>
      </w:r>
    </w:p>
    <w:p>
      <w:pPr>
        <w:pStyle w:val="ListBullet2"/>
      </w:pPr>
      <w:r>
        <w:t>Problem: Adhesive tapes available in the market often lack the necessary durability and stability for constructing a reliable and ergonomic DIY laptop stand, leading to potential risks of device damage and ineffective ergonomic benefits.</w:t>
      </w:r>
    </w:p>
    <w:p>
      <w:pPr>
        <w:pStyle w:val="ListBullet2"/>
      </w:pPr>
      <w:r>
        <w:t>Solution: Design and produce a versatile, durable adhesive tape specifically engineered for creating stable, ergonomic DIY laptop stands. This product addresses issues of durability and stability, providing a reliable, cost-effective solution for better laptop ergonomics and ventilation.</w:t>
      </w:r>
    </w:p>
    <w:p>
      <w:pPr>
        <w:pStyle w:val="ListBullet2"/>
      </w:pPr>
      <w:r>
        <w:t>Competitive Advantage: Combines cost-efficiency with enhanced ergonomic functionality, offering users a convenient and temporary solution using commonly accessible materials.</w:t>
      </w:r>
    </w:p>
    <w:p>
      <w:pPr>
        <w:pStyle w:val="ListBullet2"/>
      </w:pPr>
      <w:r>
        <w:t>Value Creation: Provides a cost-effective solution for ergonomic laptop use, reducing wrist and neck strain. The versatile adhesive tape offers enhanced stability and durability, making it an ideal quick-fix alternative to commercial laptop stands. This product has immediate marketability due to its affordability, ease of use, and rapid deployment.</w:t>
      </w:r>
    </w:p>
    <w:p>
      <w:pPr>
        <w:pStyle w:val="ListBullet2"/>
      </w:pPr>
      <w:r>
        <w:t>Customer Acquisition: Collaborate with popular DIY and tech YouTubers to create engaging content showcasing innovative uses of TapeElevate. Leverage their established follower base to demonstrate the efficiency, durability, and ergonomic benefits of the product, driving word-of-mouth recommendations and engaging a community already inclined toward DIY solutions.</w:t>
      </w:r>
    </w:p>
    <w:p>
      <w:pPr>
        <w:pStyle w:val="ListBullet2"/>
      </w:pPr>
      <w:r>
        <w:t>Competitive Landscape: Existing laptop stands from brands like Rain Design and Roost dominate the market with durable, high-priced options. Cheap knockoff stands also thrive on platforms like Amazon. TapeElevate competes on simplicity, cost-effectiveness, and added benefits for DIY enthusiasts, targeting users who seek ergonomic improvements without a major investment.</w:t>
      </w:r>
    </w:p>
    <w:p>
      <w:pPr>
        <w:pStyle w:val="ListBullet2"/>
      </w:pPr>
      <w:r>
        <w:t>Teammate: An ideal partner would bring engineering expertise and experience in adhesive materials. This person should have a background in product development, especially in the consumer electronics accessories space, and a keen understanding of ergonomics. Their skills will be essential to ensure the tape's durability and stability, addressing primary concerns for potential customers.</w:t>
      </w:r>
    </w:p>
    <w:p>
      <w:pPr>
        <w:pStyle w:val="Heading1"/>
      </w:pPr>
      <w:r>
        <w:rPr>
          <w:sz w:val="30"/>
        </w:rPr>
        <w:t>PennyWise Gains</w:t>
      </w:r>
    </w:p>
    <w:p>
      <w:pPr>
        <w:pStyle w:val="ListBullet2"/>
      </w:pPr>
      <w:r>
        <w:t>The Hook: Discover the hidden treasure in everyday moments by leveraging the power of small financial gains. Learn how to make every second count with PennyWise Gains.</w:t>
      </w:r>
    </w:p>
    <w:p>
      <w:pPr>
        <w:pStyle w:val="ListBullet2"/>
      </w:pPr>
      <w:r>
        <w:t>Problem: Many individuals lack awareness and actionable strategies for leveraging small, seemingly insignificant gains that can accumulate into substantial financial benefits over time. This gap in financial literacy leaves people missing out on creating wealth through simple, incremental actions.</w:t>
      </w:r>
    </w:p>
    <w:p>
      <w:pPr>
        <w:pStyle w:val="ListBullet2"/>
      </w:pPr>
      <w:r>
        <w:t>Solution: Develop an intuitive mobile app featuring interactive lessons, challenges, and gamified experiences to teach users how small financial actions and savings can yield significant cumulative rewards over time. The content will demonstrate the long-term impacts of seemingly minor financial choices, empowering users to optimize their daily monetary decisions.</w:t>
      </w:r>
    </w:p>
    <w:p>
      <w:pPr>
        <w:pStyle w:val="ListBullet2"/>
      </w:pPr>
      <w:r>
        <w:t>Competitive Advantage: Unique focus on small daily actions, providing tangible, relatable examples to demonstrate how minor financial gains accumulate over time, leading to substantial long-term benefits. By leveraging real-life scenarios, the approach is practical and easy for users to implement, setting it apart from traditional financial literacy programs.</w:t>
      </w:r>
    </w:p>
    <w:p>
      <w:pPr>
        <w:pStyle w:val="ListBullet2"/>
      </w:pPr>
      <w:r>
        <w:t>Value Creation: Promotes financial awareness by teaching users the significance of small daily gains, ultimately driving better financial habits. Offers unique, easy-to-understand lessons and tasks that reveal the hidden value in minor gains, encouraging consistent efforts towards long-term financial stability.</w:t>
      </w:r>
    </w:p>
    <w:p>
      <w:pPr>
        <w:pStyle w:val="ListBullet2"/>
      </w:pPr>
      <w:r>
        <w:t>Customer Acquisition: Leverage social media influencers who focus on financial freedom and minimalism to share the app with their followers. Offer a limited-time premium subscription to those who sign up via the influencer's referral link, creating exclusivity and leveraging the influencer’s trust with their audience.</w:t>
      </w:r>
    </w:p>
    <w:p>
      <w:pPr>
        <w:pStyle w:val="ListBullet2"/>
      </w:pPr>
      <w:r>
        <w:t>Competitive Landscape: Existing financial literacy apps focus largely on budgeting, investing, and credit management, leaving a niche market for micro-saving strategies. Competitors may include personal finance blogs and apps like Mint and YNAB, but these don't prioritize the incremental gains concept. Opportunity exists to dominate this untapped segment.</w:t>
      </w:r>
    </w:p>
    <w:p>
      <w:pPr>
        <w:pStyle w:val="ListBullet2"/>
      </w:pPr>
      <w:r>
        <w:t>Teammate: A financial expert with a background in personal finance education and app development. Should have experience in gamification and user engagement strategies. Ideally, someone who understands micro-investing and behavioral economics to develop content that resonates with users seeking to improve financial literacy through small, consistent actions.</w:t>
      </w:r>
    </w:p>
    <w:p>
      <w:pPr>
        <w:pStyle w:val="Heading1"/>
      </w:pPr>
      <w:r>
        <w:rPr>
          <w:sz w:val="30"/>
        </w:rPr>
        <w:t>FoldMaster Dad</w:t>
      </w:r>
    </w:p>
    <w:p>
      <w:pPr>
        <w:pStyle w:val="ListBullet2"/>
      </w:pPr>
      <w:r>
        <w:t>The Hook: Tired of wrestling with messy fitted sheets? FoldMaster Dad reveals the game-changing secret to perfectly folding them every time.</w:t>
      </w:r>
    </w:p>
    <w:p>
      <w:pPr>
        <w:pStyle w:val="ListBullet2"/>
      </w:pPr>
      <w:r>
        <w:t>Problem: Fitted sheets are notoriously difficult to fold neatly, leaving households frustrated with bulky, unorganized linens, and limited storage options. This common problem affects the quality of household management, leading to clutter and inefficient use of space.</w:t>
      </w:r>
    </w:p>
    <w:p>
      <w:pPr>
        <w:pStyle w:val="ListBullet2"/>
      </w:pPr>
      <w:r>
        <w:t>Solution: Create a paid online course or sell a folding guide or gadget.</w:t>
      </w:r>
    </w:p>
    <w:p>
      <w:pPr>
        <w:pStyle w:val="ListBullet2"/>
      </w:pPr>
      <w:r>
        <w:t>Competitive Advantage: Unique selling point lies in the practical and relatable solution to a widespread household problem, combined with the personal touch of a 'dad's wisdom'. This fosters trust and relatability, making it more appealing than generic tutorials. The simplicity and effectiveness of the method make it easier to market as a must-have household skill.</w:t>
      </w:r>
    </w:p>
    <w:p>
      <w:pPr>
        <w:pStyle w:val="ListBullet2"/>
      </w:pPr>
      <w:r>
        <w:t>Value Creation: Unique, easy-to-follow method for a commonly dreaded chore, transforming a messy task into a streamlined experience. Offers practical, real-life application for better household efficiency.</w:t>
      </w:r>
    </w:p>
    <w:p>
      <w:pPr>
        <w:pStyle w:val="ListBullet2"/>
      </w:pPr>
      <w:r>
        <w:t>Customer Acquisition: Host viral social media challenges where participants share videos of themselves folding fitted sheets using the FoldMaster Dad technique. Offer participants discounts or free samples such as a folding guide, gadget, or access to the online course for sharing, tagging friends, and using specific hashtags to amplify reach.</w:t>
      </w:r>
    </w:p>
    <w:p>
      <w:pPr>
        <w:pStyle w:val="ListBullet2"/>
      </w:pPr>
      <w:r>
        <w:t>Competitive Landscape: Existing solutions in the market for fitted sheet folding include DIY YouTube tutorials, blog posts, and a few niche products like folding gadgets. The space is relatively untapped with limited competition from major players. Most current alternatives provide free content, creating an opportunity for premium, high-quality, step-by-step courses or innovative gadgets.</w:t>
      </w:r>
    </w:p>
    <w:p>
      <w:pPr>
        <w:pStyle w:val="ListBullet2"/>
      </w:pPr>
      <w:r>
        <w:t>Teammate: A person experienced in digital content creation and online marketing, ideally someone with a background in launching and promoting instructional courses or household products. They should have skills in video production, e-commerce platforms, and social media advertising to effectively monetize the folding technique.</w:t>
      </w:r>
    </w:p>
    <w:p>
      <w:pPr>
        <w:pStyle w:val="Heading1"/>
      </w:pPr>
      <w:r>
        <w:rPr>
          <w:sz w:val="30"/>
        </w:rPr>
        <w:t>PixelPerfection Pro</w:t>
      </w:r>
    </w:p>
    <w:p>
      <w:pPr>
        <w:pStyle w:val="ListBullet2"/>
      </w:pPr>
      <w:r>
        <w:t>The Hook: Transform low-res, pixelated images into stunning, high-resolution creations with PixelPerfection Pro, leveraging cutting-edge AI upscaling technology for breathtaking image quality.</w:t>
      </w:r>
    </w:p>
    <w:p>
      <w:pPr>
        <w:pStyle w:val="ListBullet2"/>
      </w:pPr>
      <w:r>
        <w:t>Problem: Low-resolution images often fail to meet the quality standards required for professional use, leading to loss of detail, clarity, and overall visual appeal. Traditional upscaling methods don't preserve image fidelity, making it difficult for individuals and businesses to achieve high-quality visuals from pixelated sources.</w:t>
      </w:r>
    </w:p>
    <w:p>
      <w:pPr>
        <w:pStyle w:val="ListBullet2"/>
      </w:pPr>
      <w:r>
        <w:t>Solution: Leverage advanced AI to upscale and improve resolution of low-quality images. Incorporate algorithms that intelligently predict and add plausible details, converting pixelated visuals into high-definition outputs.</w:t>
      </w:r>
    </w:p>
    <w:p>
      <w:pPr>
        <w:pStyle w:val="ListBullet2"/>
      </w:pPr>
      <w:r>
        <w:t>Competitive Advantage: Proprietary AI algorithms ensure unmatched image clarity while competitors rely on less sophisticated techniques. This results in superior upscaling quality, positioning us ahead of the market and creating high entry barriers for new players.</w:t>
      </w:r>
    </w:p>
    <w:p>
      <w:pPr>
        <w:pStyle w:val="ListBullet2"/>
      </w:pPr>
      <w:r>
        <w:t>Value Creation: Offering advanced AI-based image upscaling that provides significant quality improvement for low-resolution images, making it essential for photographers, e-commerce, and digital artists. Provides unmatched convenience and results rivaling high-end manual retouching, catering to a large customer base with subscription and one-time purchase options.</w:t>
      </w:r>
    </w:p>
    <w:p>
      <w:pPr>
        <w:pStyle w:val="ListBullet2"/>
      </w:pPr>
      <w:r>
        <w:t>Customer Acquisition: Partner with popular social media influencers and content creators to run a campaign that showcases before-and-after image transformations using PixelPerfection Pro. Incentivize participation with exclusive discounts, adding a viral element to attract and convert potential users seeking the same image quality improvements.</w:t>
      </w:r>
    </w:p>
    <w:p>
      <w:pPr>
        <w:pStyle w:val="ListBullet2"/>
      </w:pPr>
      <w:r>
        <w:t>Competitive Landscape: The market is already populated by major players such as Adobe Photoshop’s Preserve Details 2.0 and Gigapixel AI. Online services like Upscalepics and Let's Enhance also compete in the space using AI-based techniques. Moreover, manual retouching in graphic design software remains a traditional yet strong competitor.</w:t>
      </w:r>
    </w:p>
    <w:p>
      <w:pPr>
        <w:pStyle w:val="ListBullet2"/>
      </w:pPr>
      <w:r>
        <w:t>Teammate: A skilled software engineer with experience in developing and deploying AI/ML algorithms, particularly in image processing. Proficiency in Python, TensorFlow, and experience with super-resolution techniques is essential. Knowledge in integrating AI solutions into scalable SaaS platforms would be a significant plus.</w:t>
      </w:r>
    </w:p>
    <w:p>
      <w:pPr>
        <w:pStyle w:val="Heading1"/>
      </w:pPr>
      <w:r>
        <w:rPr>
          <w:sz w:val="30"/>
        </w:rPr>
        <w:t>SecureFit Bands</w:t>
      </w:r>
    </w:p>
    <w:p>
      <w:pPr>
        <w:pStyle w:val="ListBullet2"/>
      </w:pPr>
      <w:r>
        <w:t>The Hook: Revolutionize your workout with SecureFit Bands - keep your valuables safe and snug, no more bouncing phones or lost keys!</w:t>
      </w:r>
    </w:p>
    <w:p>
      <w:pPr>
        <w:pStyle w:val="ListBullet2"/>
      </w:pPr>
      <w:r>
        <w:t>Problem: Valuable items like phones and keys often bounce around or fall out of pockets during physical activities, posing a significant risk of damage or loss.</w:t>
      </w:r>
    </w:p>
    <w:p>
      <w:pPr>
        <w:pStyle w:val="ListBullet2"/>
      </w:pPr>
      <w:r>
        <w:t>Solution: SecureFit Bands offer a practical and affordable way to keep valuables secure during physical activities by integrating adjustable pocket inserts or built-in secure bands into athletic shorts. This ensures a snug fit for items like phones and keys, preventing them from bouncing around or falling out, enhancing convenience and peace of mind for active individuals.</w:t>
      </w:r>
    </w:p>
    <w:p>
      <w:pPr>
        <w:pStyle w:val="ListBullet2"/>
      </w:pPr>
      <w:r>
        <w:t>Competitive Advantage: Unique, user-friendly solution that addresses a common problem for active individuals. With minimal production cost, it offers a high-value addition to existing products, setting new standards in convenience and security for athletic wear. No similar alternatives provide the same level of simple yet effective utility.</w:t>
      </w:r>
    </w:p>
    <w:p>
      <w:pPr>
        <w:pStyle w:val="ListBullet2"/>
      </w:pPr>
      <w:r>
        <w:t>Value Creation: By integrating a secure, adjustable feature into athletic apparel, SecureFit Bands address a common pain point for active individuals. This enhances the user experience by offering a practical, reliable solution for keeping valuables safe, creating a unique selling proposition in the sportswear market.</w:t>
      </w:r>
    </w:p>
    <w:p>
      <w:pPr>
        <w:pStyle w:val="ListBullet2"/>
      </w:pPr>
      <w:r>
        <w:t>Customer Acquisition: Partner with popular fitness influencers on social media to showcase how SecureFit Bands enhance their workout routines. Leverage user-generated content and testimonials to generate buzz and authenticity. Run a limited-time offer or challenge to encourage users to try and share their experience with the product.</w:t>
      </w:r>
    </w:p>
    <w:p>
      <w:pPr>
        <w:pStyle w:val="ListBullet2"/>
      </w:pPr>
      <w:r>
        <w:t>Competitive Landscape: Existing sportswear brands like Nike, Under Armour, and Lululemon dominate the athletic apparel market with high-quality products focused on performance and convenience. However, most lack built-in secure bands for valuables. Niche brands offering similar solutions are few, presenting a prime opportunity for market entry with customizable secure-fit designs.</w:t>
      </w:r>
    </w:p>
    <w:p>
      <w:pPr>
        <w:pStyle w:val="ListBullet2"/>
      </w:pPr>
      <w:r>
        <w:t>Teammate: A professional with experience in textile engineering, specializing in functional athletic wear design, and a solid background in product development. They should have an eye for practical innovations and experience working with advanced materials to enhance usability and security in sports apparel.</w:t>
      </w:r>
    </w:p>
    <w:p>
      <w:pPr>
        <w:pStyle w:val="Heading1"/>
      </w:pPr>
      <w:r>
        <w:rPr>
          <w:sz w:val="30"/>
        </w:rPr>
        <w:t>OilEase</w:t>
      </w:r>
    </w:p>
    <w:p>
      <w:pPr>
        <w:pStyle w:val="ListBullet2"/>
      </w:pPr>
      <w:r>
        <w:t>The Hook: No more spills while pouring motor oil with our eco-friendly, reusable, and foldable DIY funnel kits.</w:t>
      </w:r>
    </w:p>
    <w:p>
      <w:pPr>
        <w:pStyle w:val="ListBullet2"/>
      </w:pPr>
      <w:r>
        <w:t>Problem: Changing motor oil without a proper funnel results in spillage, wasting oil, creating a mess, and potentially harming the environment. The lack of accessible, eco-friendly funnel alternatives increases costs and generates waste.</w:t>
      </w:r>
    </w:p>
    <w:p>
      <w:pPr>
        <w:pStyle w:val="ListBullet2"/>
      </w:pPr>
      <w:r>
        <w:t>Solution: Selling Eco-friendly, reusable, and foldable funnel kits made from sustainable materials.</w:t>
      </w:r>
    </w:p>
    <w:p>
      <w:pPr>
        <w:pStyle w:val="ListBullet2"/>
      </w:pPr>
      <w:r>
        <w:t>Competitive Advantage: Taps into sustainable practices by using reusable and foldable materials, appealing to the eco-conscious consumer. Practical and cost-effective DIY approach differentiates from traditional funnels, offering a unique, innovative solution that reduces waste and caters to a growing market for sustainable products.</w:t>
      </w:r>
    </w:p>
    <w:p>
      <w:pPr>
        <w:pStyle w:val="ListBullet2"/>
      </w:pPr>
      <w:r>
        <w:t>Value Creation: Eco-friendly, reusable funnel kits simplify the oil-changing process, reduce spillages, and minimize waste, appealing to environmentally conscious consumers seeking practical and cost-effective DIY solutions.</w:t>
      </w:r>
    </w:p>
    <w:p>
      <w:pPr>
        <w:pStyle w:val="ListBullet2"/>
      </w:pPr>
      <w:r>
        <w:t>Customer Acquisition: Host DIY funnel creation workshops at local auto shops and community centers. Partner with eco-friendly influencers to demonstrate the practicality and environmental benefits of reusable funnel kits. Offer limited-time discounts for workshop attendees to convert them into customers.</w:t>
      </w:r>
    </w:p>
    <w:p>
      <w:pPr>
        <w:pStyle w:val="ListBullet2"/>
      </w:pPr>
      <w:r>
        <w:t>Competitive Landscape: Existing options include single-use plastic funnels, basic reusable plastic or metal funnels, and automotive specialty stores offering various funnel types. However, our focus on sustainable materials and cost-effectiveness sets us apart by appealing to eco-conscious consumers and DIY enthusiasts looking for practical, everyday solutions at a lower price point.</w:t>
      </w:r>
    </w:p>
    <w:p>
      <w:pPr>
        <w:pStyle w:val="ListBullet2"/>
      </w:pPr>
      <w:r>
        <w:t>Teammate: Industrial designer experienced in creating eco-friendly consumer products with a background in sustainable materials. Should also have a knack for DIY innovation and practical engineering solutions to bring the product from concept to market efficiently.</w:t>
      </w:r>
    </w:p>
    <w:p>
      <w:pPr>
        <w:pStyle w:val="Heading1"/>
      </w:pPr>
      <w:r>
        <w:rPr>
          <w:sz w:val="30"/>
        </w:rPr>
        <w:t>Grad &amp; Grab</w:t>
      </w:r>
    </w:p>
    <w:p>
      <w:pPr>
        <w:pStyle w:val="ListBullet2"/>
      </w:pPr>
      <w:r>
        <w:t>The Hook: Tired of boring graduation ceremonies? Skip the pomp and circumstance, and celebrate milestones your way with epic pizza parties and tailored festivities!</w:t>
      </w:r>
    </w:p>
    <w:p>
      <w:pPr>
        <w:pStyle w:val="ListBullet2"/>
      </w:pPr>
      <w:r>
        <w:t>Problem: Graduation ceremonies are often lengthy, tedious, and lack personal appeal, leading to disinterest and reluctance among students and their families.</w:t>
      </w:r>
    </w:p>
    <w:p>
      <w:pPr>
        <w:pStyle w:val="ListBullet2"/>
      </w:pPr>
      <w:r>
        <w:t>Solution: We provide customized graduation party packages that include gourmet pizza and engaging celebratory activities. This approach allows graduates and their families to bypass the traditional ceremony and opt for a fun, personalized celebration that reflects their preferences, making the event more enjoyable and memorable.</w:t>
      </w:r>
    </w:p>
    <w:p>
      <w:pPr>
        <w:pStyle w:val="ListBullet2"/>
      </w:pPr>
      <w:r>
        <w:t>Competitive Advantage: Taps into a growing trend of personalized experiences, providing a fun and memorable alternative to traditional ceremonies, thus catering to modern preferences while reducing stress and time commitment.</w:t>
      </w:r>
    </w:p>
    <w:p>
      <w:pPr>
        <w:pStyle w:val="ListBullet2"/>
      </w:pPr>
      <w:r>
        <w:t>Value Creation: Creates a fun, personalized, and memorable celebration that better aligns with modern preferences, saving time and enhancing the experience for graduates and their families. It taps into the lucrative event planning and gourmet food markets, transforming traditional graduation sentiment into a profitable, niche service.</w:t>
      </w:r>
    </w:p>
    <w:p>
      <w:pPr>
        <w:pStyle w:val="ListBullet2"/>
      </w:pPr>
      <w:r>
        <w:t>Customer Acquisition: Partner with local campus organizations and pizza chains to offer exclusive early-bird discounts and experiential samplings during high-traffic student events. Create buzz through social media influencers and student ambassadors to drive awareness and highlight the stress-free, fun alternative to traditional graduations.</w:t>
      </w:r>
    </w:p>
    <w:p>
      <w:pPr>
        <w:pStyle w:val="ListBullet2"/>
      </w:pPr>
      <w:r>
        <w:t>Competitive Landscape: Existing services in the graduation celebration market focus on traditional ceremonies and formal events. Competitors include event planners, catering services, and venue providers specializing in graduation parties. However, there are no major players emphasizing personalized, informal experiences like gourmet pizza parties, giving Grad &amp; Grab a unique niche.</w:t>
      </w:r>
    </w:p>
    <w:p>
      <w:pPr>
        <w:pStyle w:val="ListBullet2"/>
      </w:pPr>
      <w:r>
        <w:t>Teammate: An experienced event planner with a background in customized party planning and catering is essential. They should have strong connections with gourmet pizza vendors and entertainers, and the ability to manage logistics for personalized celebrations. Their expertise in creating memorable events tailored to client preferences will be crucial for delivering standout graduation parties.</w:t>
      </w:r>
    </w:p>
    <w:p>
      <w:pPr>
        <w:pStyle w:val="Heading1"/>
      </w:pPr>
      <w:r>
        <w:rPr>
          <w:sz w:val="30"/>
        </w:rPr>
        <w:t>Avatar Reimagined</w:t>
      </w:r>
    </w:p>
    <w:p>
      <w:pPr>
        <w:pStyle w:val="ListBullet2"/>
      </w:pPr>
      <w:r>
        <w:t>The Hook: Revitalize the cultural impact of "Avatar" by hosting exclusive themed events, attracting a dedicated fanbase and leveraging social media to deepen engagement.</w:t>
      </w:r>
    </w:p>
    <w:p>
      <w:pPr>
        <w:pStyle w:val="ListBullet2"/>
      </w:pPr>
      <w:r>
        <w:t>Problem: The film "Avatar" achieved significant financial success but has struggled to maintain a lasting cultural impact.</w:t>
      </w:r>
    </w:p>
    <w:p>
      <w:pPr>
        <w:pStyle w:val="ListBullet2"/>
      </w:pPr>
      <w:r>
        <w:t>Solution: Create themed discussion events, social media campaigns, and exclusive online content that revisits and reinterprets "Avatar"’s environmental and social themes. This approach will engage fans and generate revenue through event tickets, merchandise, and subscriptions.</w:t>
      </w:r>
    </w:p>
    <w:p>
      <w:pPr>
        <w:pStyle w:val="ListBullet2"/>
      </w:pPr>
      <w:r>
        <w:t>Competitive Advantage: Unique approach of merging social media interaction with real-world events, ensuring both online and offline engagement. This dual strategy maximizes reach and cultural relevance, setting it apart from traditional fan platforms. Exclusive content and merchandise further enhance the value proposition for dedicated fans.</w:t>
      </w:r>
    </w:p>
    <w:p>
      <w:pPr>
        <w:pStyle w:val="ListBullet2"/>
      </w:pPr>
      <w:r>
        <w:t>Value Creation: Positions "Avatar" as a relevant, ongoing conversation piece, tapping into current social and environmental discussions. Engages a passionate fan base through interactive events and exclusive content, fostering a community that attracts sponsors and sales for sustained revenue.</w:t>
      </w:r>
    </w:p>
    <w:p>
      <w:pPr>
        <w:pStyle w:val="ListBullet2"/>
      </w:pPr>
      <w:r>
        <w:t>Customer Acquisition: Leverage fan communities on Reddit and fandom platforms to host virtual watch parties, followed by exclusive Q&amp;A sessions with industry experts discussing the film's themes. Partner with eco-friendly brands for cross-promotions that tie into the movie’s environmental message, creating buzz while tapping into new customer bases.</w:t>
      </w:r>
    </w:p>
    <w:p>
      <w:pPr>
        <w:pStyle w:val="ListBullet2"/>
      </w:pPr>
      <w:r>
        <w:t>Competitive Landscape: Other fan-based communities and entertainment franchises like Star Wars, Marvel, and Harry Potter dominate fan engagement through events, merchandise, and online forums. While these brands have built-in, sustained engagement, Avatar Reimagined targets a unique niche by reviving depth in discussions specifically focused on environmental and social themes, setting it apart.</w:t>
      </w:r>
    </w:p>
    <w:p>
      <w:pPr>
        <w:pStyle w:val="ListBullet2"/>
      </w:pPr>
      <w:r>
        <w:t>Teammate: An ideal person for this venture would be a digital marketing strategist with a strong background in social media engagement and content creation. They should have experience in organizing and promoting online and offline events, navigating fan communities, and driving subscription-based revenues through compelling exclusive content. Proficiency in community management and a passion for environmental and social issues are key.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