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20240820_003627</w:t>
      </w:r>
    </w:p>
    <w:p>
      <w:pPr>
        <w:pStyle w:val="Heading1"/>
      </w:pPr>
      <w:r>
        <w:t>Parameters: r/ ['lifehacks', 'Showerthoughts', 'DIY', 'ExplainLikeImFive', 'CrazyIdeas'] -- Post Limits: 10 -- Time: day</w:t>
      </w:r>
    </w:p>
    <w:p>
      <w:pPr>
        <w:pStyle w:val="Heading1"/>
      </w:pPr>
      <w:r>
        <w:rPr>
          <w:sz w:val="30"/>
        </w:rPr>
        <w:t>1. Arachnifly Eradicators</w:t>
      </w:r>
    </w:p>
    <w:p>
      <w:pPr>
        <w:pStyle w:val="ListBullet2"/>
      </w:pPr>
      <w:r>
        <w:t>Rating: 6</w:t>
      </w:r>
    </w:p>
    <w:p>
      <w:pPr>
        <w:pStyle w:val="ListBullet2"/>
      </w:pPr>
      <w:r>
        <w:t>Monetization: Create and sell a kit including house spiders, essential oil sprays, and fly-repelling plants.</w:t>
      </w:r>
    </w:p>
    <w:p>
      <w:pPr>
        <w:pStyle w:val="ListBullet2"/>
      </w:pPr>
      <w:r>
        <w:t>Explanation: Effective and holistic strategy leveraging natural deterrents and cleanliness for immediate and sustained control.</w:t>
      </w:r>
    </w:p>
    <w:p>
      <w:pPr>
        <w:pStyle w:val="ListBullet2"/>
      </w:pPr>
      <w:r>
        <w:t xml:space="preserve">Novelty Description: The user is dealing with a severe fly problem and is seeking an innovative, natural solution to control and eliminate the infestation. They have ruled out various traditional methods like bug zappers, DIY fly traps, and fly papers, as well as the use of amphibians or reptiles due to their care requirements. They are considering using predatory insects such as adult dragonflies and spiders to eat the flies. The user is particularly leaning towards spiders because they can be acquired as live adults and would start eating flies immediately, whereas dragonflies are only available as nymphs and would take time to mature. </w:t>
        <w:br/>
        <w:br/>
        <w:t>**Life Hack Suggestion:**</w:t>
        <w:br/>
        <w:t>To effectively manage your fly problem, consider the following multi-pronged life hack:</w:t>
        <w:br/>
        <w:t>1. **House Spiders**: Introduce harmless house spiders (such as the common house spider or daddy long-legs) to immediately start reducing the fly population.</w:t>
        <w:br/>
        <w:t>2. **Essential Oils**: Use essential oils like lavender, eucalyptus, or peppermint, which naturally repel flies. Create a spray by mixing a few drops of essential oil with water and spraying it around the house.</w:t>
        <w:br/>
        <w:t>3. **Fly-Repelling Plants**: Incorporate fly-repelling plants like basil, marigolds, or lavender around your home, especially near doors and windows.</w:t>
        <w:br/>
        <w:t>4. **Enhanced Cleanliness**: Ensure optimal cleanliness by keeping the home free of food crumbs and promptly taking out the garbage, as this will reduce the attractiveness of your home to flies.</w:t>
        <w:br/>
        <w:t>5. **UV Light Traps**: Instead of standard bug zappers, use UV fly light traps designed specifically to attract and trap flies without the characteristic zap that flies seem to avoid.</w:t>
        <w:br/>
        <w:br/>
        <w:t>This multi-faceted approach combines introducing natural predators with preventive measures to provide a comprehensive solution to your fly problem.</w:t>
      </w:r>
    </w:p>
    <w:p>
      <w:pPr>
        <w:pStyle w:val="Heading1"/>
      </w:pPr>
      <w:r>
        <w:rPr>
          <w:sz w:val="30"/>
        </w:rPr>
        <w:t>2. ChatBook Legacy</w:t>
      </w:r>
    </w:p>
    <w:p>
      <w:pPr>
        <w:pStyle w:val="ListBullet2"/>
      </w:pPr>
      <w:r>
        <w:t>Rating: 6</w:t>
      </w:r>
    </w:p>
    <w:p>
      <w:pPr>
        <w:pStyle w:val="ListBullet2"/>
      </w:pPr>
      <w:r>
        <w:t>Monetization: Offer a service to create custom coffee table books from family group chat logs.</w:t>
      </w:r>
    </w:p>
    <w:p>
      <w:pPr>
        <w:pStyle w:val="ListBullet2"/>
      </w:pPr>
      <w:r>
        <w:t>Explanation: A touching memento, cleverly executed with simple tools, shows impressive creativity and efficiency.</w:t>
      </w:r>
    </w:p>
    <w:p>
      <w:pPr>
        <w:pStyle w:val="ListBullet2"/>
      </w:pPr>
      <w:r>
        <w:t>Novelty Description: The user described a unique and innovative way to create a personalized coffee table book by converting a family group chat into a tangible keepsake. The process involves exporting iMessages using a tool called `imessage-exporter`, converting the resulting HTML files to PDF with `wkhtmltopdf`, and then printing the final PDF through a service like Lulu. This project served as a creative and meaningful memorial for the user's family, particularly their mother, after the passing of the user's father. The entire project was surprisingly completed in less than a day, despite having no prior coding experience.</w:t>
      </w:r>
    </w:p>
    <w:p>
      <w:pPr>
        <w:pStyle w:val="Heading1"/>
      </w:pPr>
      <w:r>
        <w:rPr>
          <w:sz w:val="30"/>
        </w:rPr>
        <w:t>3. GrillCraft Essentials</w:t>
      </w:r>
    </w:p>
    <w:p>
      <w:pPr>
        <w:pStyle w:val="ListBullet2"/>
      </w:pPr>
      <w:r>
        <w:t>Rating: 6</w:t>
      </w:r>
    </w:p>
    <w:p>
      <w:pPr>
        <w:pStyle w:val="ListBullet2"/>
      </w:pPr>
      <w:r>
        <w:t>Monetization: Create DIY grill station kits or offer custom assembly services.</w:t>
      </w:r>
    </w:p>
    <w:p>
      <w:pPr>
        <w:pStyle w:val="ListBullet2"/>
      </w:pPr>
      <w:r>
        <w:t>Explanation: The idea is innovative, cost-effective, and effectively utilizes recycled materials.</w:t>
      </w:r>
    </w:p>
    <w:p>
      <w:pPr>
        <w:pStyle w:val="ListBullet2"/>
      </w:pPr>
      <w:r>
        <w:t>Novelty Description: The user describes building an affordable outdoor grill station for under $500 as a cost-effective alternative to expensive outdoor kitchen kits that typically cost over $5000. They utilized 2x4 framing, cement board for heat protection, and recycled materials like old fence pickets for the shell. The Weber grill was obtained for free from Facebook Marketplace, and the major expense was $320 for doors and drawers, including a garbage can slide-out. Additionally, they created two cement counters using melamine forms and rapid set mortar.</w:t>
      </w:r>
    </w:p>
    <w:p>
      <w:pPr>
        <w:pStyle w:val="Heading1"/>
      </w:pPr>
      <w:r>
        <w:rPr>
          <w:sz w:val="30"/>
        </w:rPr>
        <w:t>4. SleepBrush</w:t>
      </w:r>
    </w:p>
    <w:p>
      <w:pPr>
        <w:pStyle w:val="ListBullet2"/>
      </w:pPr>
      <w:r>
        <w:t>Rating: 4</w:t>
      </w:r>
    </w:p>
    <w:p>
      <w:pPr>
        <w:pStyle w:val="ListBullet2"/>
      </w:pPr>
      <w:r>
        <w:t>Monetization: Brand as a dual-purpose sleep aid and dental product, sell via pharmacies, online, and endorsements.</w:t>
      </w:r>
    </w:p>
    <w:p>
      <w:pPr>
        <w:pStyle w:val="ListBullet2"/>
      </w:pPr>
      <w:r>
        <w:t>Explanation: Combines oral hygiene with sleep aid, convenient, but effectiveness and safety need validation.</w:t>
      </w:r>
    </w:p>
    <w:p>
      <w:pPr>
        <w:pStyle w:val="ListBullet2"/>
      </w:pPr>
      <w:r>
        <w:t>Novelty Description: The innovation being discussed is the creation of a toothpaste that contains melatonin to help people fall asleep more easily. This product would combine the routine of brushing teeth before bed with the benefits of melatonin, a natural sleep aid, to promote better sleep hygiene and more restful nights.</w:t>
      </w:r>
    </w:p>
    <w:p>
      <w:pPr>
        <w:pStyle w:val="Heading1"/>
      </w:pPr>
      <w:r>
        <w:rPr>
          <w:sz w:val="30"/>
        </w:rPr>
        <w:t>5. Prankster's Playground</w:t>
      </w:r>
    </w:p>
    <w:p>
      <w:pPr>
        <w:pStyle w:val="ListBullet2"/>
      </w:pPr>
      <w:r>
        <w:t>Rating: 4</w:t>
      </w:r>
    </w:p>
    <w:p>
      <w:pPr>
        <w:pStyle w:val="ListBullet2"/>
      </w:pPr>
      <w:r>
        <w:t>Monetization: Develop and sell/subscribe to a prank call app with fun, safe scenarios.</w:t>
      </w:r>
    </w:p>
    <w:p>
      <w:pPr>
        <w:pStyle w:val="ListBullet2"/>
      </w:pPr>
      <w:r>
        <w:t>Explanation: Promotes harmless fun while respecting privacy and avoiding annoyance to businesses.</w:t>
      </w:r>
    </w:p>
    <w:p>
      <w:pPr>
        <w:pStyle w:val="ListBullet2"/>
      </w:pPr>
      <w:r>
        <w:t>Novelty Description: Bart Simpson's prank calls wouldn't work today because most people now use cell phones, making it impractical to call a bar and ask for someone. To still enjoy the fun of prank calls without targeting individuals or establishments that may find it annoying, consider using prank call apps or websites designed specifically for humor and entertainment. These platforms often allow users to send prank calls to friends with preset scenarios, ensuring it's done in good fun and not causing inconvenience.</w:t>
        <w:br/>
        <w:br/>
      </w:r>
    </w:p>
    <w:p>
      <w:pPr>
        <w:pStyle w:val="Heading1"/>
      </w:pPr>
      <w:r>
        <w:rPr>
          <w:sz w:val="30"/>
        </w:rPr>
        <w:t>6. RollFit Holder</w:t>
      </w:r>
    </w:p>
    <w:p>
      <w:pPr>
        <w:pStyle w:val="ListBullet2"/>
      </w:pPr>
      <w:r>
        <w:t>Rating: 4</w:t>
      </w:r>
    </w:p>
    <w:p>
      <w:pPr>
        <w:pStyle w:val="ListBullet2"/>
      </w:pPr>
      <w:r>
        <w:t>Monetization: Develop and sell adjustable or extendable toilet paper holders.</w:t>
      </w:r>
    </w:p>
    <w:p>
      <w:pPr>
        <w:pStyle w:val="ListBullet2"/>
      </w:pPr>
      <w:r>
        <w:t>Explanation: Practical and solves a common issue, enhancing convenience without major modifications.</w:t>
      </w:r>
    </w:p>
    <w:p>
      <w:pPr>
        <w:pStyle w:val="ListBullet2"/>
      </w:pPr>
      <w:r>
        <w:t xml:space="preserve">Novelty Description: It appears the text is discussing a common complaint about how despite toilet paper rolls being advertised as larger (two, three, or four times the size of regular rolls), the size of the toilet paper holder has not changed to accommodate these larger rolls. </w:t>
        <w:br/>
        <w:br/>
        <w:t>To address this issue, one possible life hack is to invest in or create an adjustable or extendable toilet paper holder. These holders can accommodate various roll sizes by allowing users to adjust the width of the holder. Alternatively, some people might consider using a free-standing toilet paper holder, which eliminates the size constraints of traditional wall-mounted holders. This innovation ensures that even the largest rolls of toilet paper can be easily and conveniently used.</w:t>
      </w:r>
    </w:p>
    <w:p>
      <w:pPr>
        <w:pStyle w:val="Heading1"/>
      </w:pPr>
      <w:r>
        <w:rPr>
          <w:sz w:val="30"/>
        </w:rPr>
        <w:t>7. PawProof Epoxy Floors</w:t>
      </w:r>
    </w:p>
    <w:p>
      <w:pPr>
        <w:pStyle w:val="ListBullet2"/>
      </w:pPr>
      <w:r>
        <w:t>Rating: 3</w:t>
      </w:r>
    </w:p>
    <w:p>
      <w:pPr>
        <w:pStyle w:val="ListBullet2"/>
      </w:pPr>
      <w:r>
        <w:t>Monetization: Launch a concrete floor sealing kit with detailed instructions, online tutorials, and customer support.</w:t>
      </w:r>
    </w:p>
    <w:p>
      <w:pPr>
        <w:pStyle w:val="ListBullet2"/>
      </w:pPr>
      <w:r>
        <w:t>Explanation: Effective, practical solution; combines sealing and coating for odor prevention and easy maintenance.</w:t>
      </w:r>
    </w:p>
    <w:p>
      <w:pPr>
        <w:pStyle w:val="ListBullet2"/>
      </w:pPr>
      <w:r>
        <w:t>Novelty Description: The user is asking for advice on how to seal a concrete floor in a 10x10 room used as a home gym and dog area, currently emitting a strong dog urine odor. The user has tried carpet cleaners and enzyme removers without success and is seeking a solution for removing the carpet and preventing future smells, with a durable, easy-to-clean flooring option.</w:t>
        <w:br/>
        <w:br/>
        <w:t>Innovation or Life Hack: Consider a two-step approach:</w:t>
        <w:br/>
        <w:br/>
        <w:t>1. **Seal the concrete:** After tearing up the carpet, clean the concrete thoroughly to remove any residual pet urine. Use a concrete sealer that penetrates and seals the pores of the concrete, such as a siliconate or silicate-based sealer. This will prevent any urine from soaking into the concrete and will help to block odors.</w:t>
        <w:br/>
        <w:br/>
        <w:t>2. **Apply a durable epoxy coating:** Once the sealer is dry, apply a high-quality epoxy floor coating. Epoxy is highly durable, resistant to staining and odors, and easy to clean. This will provide a presentable and functional floor for both gym activities and dog usage.</w:t>
        <w:br/>
        <w:br/>
        <w:t>By sealing and coating the concrete, you will create a surface that is both practical for cleaning and resistant to future pet-related issues.</w:t>
      </w:r>
    </w:p>
    <w:p>
      <w:pPr>
        <w:pStyle w:val="Heading1"/>
      </w:pPr>
      <w:r>
        <w:rPr>
          <w:sz w:val="30"/>
        </w:rPr>
        <w:t>8. DroneHonk</w:t>
      </w:r>
    </w:p>
    <w:p>
      <w:pPr>
        <w:pStyle w:val="ListBullet2"/>
      </w:pPr>
      <w:r>
        <w:t>Rating: 3</w:t>
      </w:r>
    </w:p>
    <w:p>
      <w:pPr>
        <w:pStyle w:val="ListBullet2"/>
      </w:pPr>
      <w:r>
        <w:t>Monetization: Develop a subscription-based app for drone deployment and traffic efficiency analytics.</w:t>
      </w:r>
    </w:p>
    <w:p>
      <w:pPr>
        <w:pStyle w:val="ListBullet2"/>
      </w:pPr>
      <w:r>
        <w:t>Explanation: Not practical; safety risks, distraction, and limited impact on overall traffic congestion.</w:t>
      </w:r>
    </w:p>
    <w:p>
      <w:pPr>
        <w:pStyle w:val="ListBullet2"/>
      </w:pPr>
      <w:r>
        <w:t>Novelty Description: The post discusses an innovative idea of equipping cars with drones that can fly ahead to honk at the first car in a line of stopped traffic. This could potentially help alleviate traffic congestion by alerting drivers at the front of the line to move more promptly.</w:t>
      </w:r>
    </w:p>
    <w:p>
      <w:pPr>
        <w:pStyle w:val="Heading1"/>
      </w:pPr>
      <w:r>
        <w:rPr>
          <w:sz w:val="30"/>
        </w:rPr>
        <w:t>9. DrivewayGuard Wings</w:t>
      </w:r>
    </w:p>
    <w:p>
      <w:pPr>
        <w:pStyle w:val="ListBullet2"/>
      </w:pPr>
      <w:r>
        <w:t>Rating: 3</w:t>
      </w:r>
    </w:p>
    <w:p>
      <w:pPr>
        <w:pStyle w:val="ListBullet2"/>
      </w:pPr>
      <w:r>
        <w:t>Monetization: Sell prefabricated concrete wing kits with built-in drainage features and easy-install instructions.</w:t>
      </w:r>
    </w:p>
    <w:p>
      <w:pPr>
        <w:pStyle w:val="ListBullet2"/>
      </w:pPr>
      <w:r>
        <w:t>Explanation: Enhancements ensure durability, manage water, and decrease cracking risk, optimizing the innovation.</w:t>
      </w:r>
    </w:p>
    <w:p>
      <w:pPr>
        <w:pStyle w:val="ListBullet2"/>
      </w:pPr>
      <w:r>
        <w:t>Novelty Description: The user is considering adding concrete 'wings' to the mouth of their driveway to prevent their car from tearing up the lawn during the rainy winter months when the ground becomes soft. They plan to dig out the soil, form up the wings with timber, pour concrete, and reinforce it with rebar and reo mesh to ensure stability and longevity.</w:t>
        <w:br/>
        <w:br/>
        <w:t>**Innovation Suggestion:**</w:t>
        <w:br/>
        <w:t>One potential improvement to their plan is to add a slight slope or curve to the edges of the wings to help with drainage and prevent water pooling, which could contribute to further ground softening. Additionally, using a high-performance concrete mix designed for outdoor use and incorporating expansion joints can help minimize the risk of cracking, especially at the pointy ends of the wings. Finally, applying a sealant to the finished concrete can offer extra protection against the elements and extend the lifespan of the wings.</w:t>
      </w:r>
    </w:p>
    <w:p>
      <w:pPr>
        <w:pStyle w:val="Heading1"/>
      </w:pPr>
      <w:r>
        <w:rPr>
          <w:sz w:val="30"/>
        </w:rPr>
        <w:t>10. Nuclear Nexus Hub</w:t>
      </w:r>
    </w:p>
    <w:p>
      <w:pPr>
        <w:pStyle w:val="ListBullet2"/>
      </w:pPr>
      <w:r>
        <w:t>Rating: 2</w:t>
      </w:r>
    </w:p>
    <w:p>
      <w:pPr>
        <w:pStyle w:val="ListBullet2"/>
      </w:pPr>
      <w:r>
        <w:t>Monetization: Create a consulting service for nuclear waste management using disaster site consolidation expertise.</w:t>
      </w:r>
    </w:p>
    <w:p>
      <w:pPr>
        <w:pStyle w:val="ListBullet2"/>
      </w:pPr>
      <w:r>
        <w:t>Explanation: The idea has potential but lacks feasibility, safety, and novelty considerations.</w:t>
      </w:r>
    </w:p>
    <w:p>
      <w:pPr>
        <w:pStyle w:val="ListBullet2"/>
      </w:pPr>
      <w:r>
        <w:t xml:space="preserve">Novelty Description: The user's post suggests storing all of the world's nuclear waste in Chernobyl and Fukushima, as these areas are already uninhabitable due to past nuclear disasters. They propose building massive storage facilities in these locations to consolidate and manage nuclear waste from all nuclear plants globally. </w:t>
        <w:br/>
        <w:br/>
        <w:t>While the suggestion addresses a potential solution to nuclear waste disposal, it lacks consideration of the feasibility, safety, and international logistics involved. Moreover, the proposal does not introduce a novel innovation or life hack for managing nuclear waste beyond the basic idea of geographic concentration.</w:t>
      </w:r>
    </w:p>
    <w:p>
      <w:pPr>
        <w:pStyle w:val="Heading1"/>
      </w:pPr>
      <w:r>
        <w:rPr>
          <w:sz w:val="30"/>
        </w:rPr>
        <w:t>11. HydraFit Essentials</w:t>
      </w:r>
    </w:p>
    <w:p>
      <w:pPr>
        <w:pStyle w:val="ListBullet2"/>
      </w:pPr>
      <w:r>
        <w:t>Rating: 1</w:t>
      </w:r>
    </w:p>
    <w:p>
      <w:pPr>
        <w:pStyle w:val="ListBullet2"/>
      </w:pPr>
      <w:r>
        <w:t>Monetization: Monetize hydration monitoring devices or sweat-wicking athletic wear.</w:t>
      </w:r>
    </w:p>
    <w:p>
      <w:pPr>
        <w:pStyle w:val="ListBullet2"/>
      </w:pPr>
      <w:r>
        <w:t>Explanation: Rated 2/5: Lacks scientific basis and practical innovation; suggests basic hydration habits.</w:t>
      </w:r>
    </w:p>
    <w:p>
      <w:pPr>
        <w:pStyle w:val="ListBullet2"/>
      </w:pPr>
      <w:r>
        <w:t xml:space="preserve">Novelty Description: The user is questioning if the body can reabsorb urine from the bladder during physical activity to help stay hydrated. The user notes that they often lose the urge to urinate during a workout and wonders if this is because the body is reabsorbing the urine to compensate for lost fluids through sweat. </w:t>
        <w:br/>
        <w:br/>
        <w:t xml:space="preserve">Here is a potential innovation or life hack: </w:t>
        <w:br/>
        <w:t>When you feel the urge to urinate before a workout but want to minimize interruptions, consider taking a short bathroom break before starting. Stay well-hydrated before and during your workout to prevent the need for reabsorption scenarios, which may not be scientifically valid or beneficial. Utilize sweat-wicking attire to help manage sweat and stay comfortable.</w:t>
      </w:r>
    </w:p>
    <w:p>
      <w:pPr>
        <w:pStyle w:val="Heading1"/>
      </w:pPr>
      <w:r>
        <w:rPr>
          <w:sz w:val="30"/>
        </w:rPr>
        <w:t>12. RoachFree Harmony</w:t>
      </w:r>
    </w:p>
    <w:p>
      <w:pPr>
        <w:pStyle w:val="ListBullet2"/>
      </w:pPr>
      <w:r>
        <w:t>Rating: 1</w:t>
      </w:r>
    </w:p>
    <w:p>
      <w:pPr>
        <w:pStyle w:val="ListBullet2"/>
      </w:pPr>
      <w:r>
        <w:t>Monetization: Create a bundled pest control kit including Advion, traps, Gentrol, DIY mixture supplies, and essential oils.</w:t>
      </w:r>
    </w:p>
    <w:p>
      <w:pPr>
        <w:pStyle w:val="ListBullet2"/>
      </w:pPr>
      <w:r>
        <w:t>Explanation: A thorough, budget-aware strategy using varied methods for immediate and long-term control.</w:t>
      </w:r>
    </w:p>
    <w:p>
      <w:pPr>
        <w:pStyle w:val="ListBullet2"/>
      </w:pPr>
      <w:r>
        <w:t>Novelty Description: You're dealing with a significant German roach infestation and are seeking advice on the best methods to eliminate them within your budget. You've researched and plan to use products like Advion, glue traps, and potentially Gentrol next week. You're also considering whether to use a sprayer insecticide for more comprehensive coverage, especially since you want to target problem areas and the whole house.</w:t>
        <w:br/>
        <w:br/>
        <w:t>### Innovative Solution:</w:t>
        <w:br/>
        <w:t>Here's a multi-step approach to get your roach problem under control effectively and affordably:</w:t>
        <w:br/>
        <w:br/>
        <w:t>1. **Deep Cleaning**: Start by thoroughly cleaning your home. Remove all food sources by storing them in airtight containers. Pay special attention to areas where roaches frequent such as the kitchen and bathroom.</w:t>
        <w:br/>
        <w:br/>
        <w:t>2. **Seal Entry Points**: Roaches can enter your home through tiny cracks and crevices. Use caulk to seal these entry points, especially around doors, windows, and pipes.</w:t>
        <w:br/>
        <w:br/>
        <w:t>3. **Advion Gel Bait**: Apply Advion gel bait in small dots or thin lines in areas where roaches are active. Common places include under sinks, behind appliances, and in corners.</w:t>
        <w:br/>
        <w:br/>
        <w:t>4. **Glue Traps**: Place glue traps in areas where you frequently see roaches. This will help monitor your infestation level and capture some roaches.</w:t>
        <w:br/>
        <w:br/>
        <w:t>5. **Gentrol (Next Week)**: Gentrol will serve as an insect growth regulator, preventing roach reproduction. When you purchase it, apply it according to the instructions to curb future generations of roaches.</w:t>
        <w:br/>
        <w:br/>
        <w:t>6. **DIY Insecticide Mixture**: While waiting to buy Gentrol, you can make a simple and affordable insecticide mixture using common household items:</w:t>
        <w:br/>
        <w:t xml:space="preserve">   - **Boric Acid and Sugar**: Mix equal parts of boric acid and sugar. Place the mixture in small bottle caps and distribute them in areas where roaches are common. The sugar attracts the roaches, and the boric acid kills them.</w:t>
        <w:br/>
        <w:br/>
        <w:t>7. **Essential Oils**: Some essential oils like peppermint oil and tea tree oil have been shown to repel roaches. Mix a few drops with water in a spray bottle and spray around entry points and common areas.</w:t>
        <w:br/>
        <w:br/>
        <w:t>8. **Regular Maintenance**: Once you start seeing a reduction in roaches, maintain cleanliness and regularly check and replace baits and traps. Continue using Gentrol as per its schedule.</w:t>
        <w:br/>
        <w:br/>
        <w:t>This multi-faceted approach not only targets the existing roaches but also helps to prevent future infestations, providing a comprehensive and budget-friendly solution.</w:t>
        <w:br/>
        <w:br/>
      </w:r>
    </w:p>
    <w:p>
      <w:pPr>
        <w:pStyle w:val="Heading1"/>
      </w:pPr>
      <w:r>
        <w:rPr>
          <w:sz w:val="30"/>
        </w:rPr>
        <w:t>13. TwinJet Evolution</w:t>
      </w:r>
    </w:p>
    <w:p>
      <w:pPr>
        <w:pStyle w:val="ListBullet2"/>
      </w:pPr>
      <w:r>
        <w:t>Rating: 1</w:t>
      </w:r>
    </w:p>
    <w:p>
      <w:pPr>
        <w:pStyle w:val="ListBullet2"/>
      </w:pPr>
      <w:r>
        <w:t>Monetization: Offer consultancy services for fleet optimization and sustainability transitions.</w:t>
      </w:r>
    </w:p>
    <w:p>
      <w:pPr>
        <w:pStyle w:val="ListBullet2"/>
      </w:pPr>
      <w:r>
        <w:t>Explanation: Efficient, sustainable, cost-saving, modern tech increases flight economy and reduces environmental impact.</w:t>
      </w:r>
    </w:p>
    <w:p>
      <w:pPr>
        <w:pStyle w:val="ListBullet2"/>
      </w:pPr>
      <w:r>
        <w:t>Novelty Description: The user's post discusses why airlines are retiring four-engine jets like the Boeing 747 and Airbus A340, and replacing them with more modern, two-engine jets like the Boeing 777, 787, and Airbus A350. The primary reasons for this shift include improved fuel efficiency, lower operational costs, and technological advancements in modern twin-engine aircraft, which now offer the range and capacity to handle long-haul flights more economically than their older, four-engine counterparts.</w:t>
        <w:br/>
        <w:br/>
        <w:t>Innovation or Life Hack: Airlines can minimize fuel consumption and reduce operational costs by transitioning to more efficient two-engine jets, which are designed with advanced aerodynamics and engines to perform long-haul flights just as effectively but with significantly lower fuel and maintenance needs. This transition also supports environmental sustainability by reducing carbon emissions.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