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20240616_023722</w:t>
      </w:r>
    </w:p>
    <w:p>
      <w:pPr>
        <w:pStyle w:val="Heading1"/>
      </w:pPr>
      <w:r>
        <w:t>Parameters: r/ ['lifehacks', 'Showerthoughts', 'DIY', 'ExplainLikeImFive', 'CrazyIdeas'] -- Post Limits: 15 -- Time: day</w:t>
      </w:r>
    </w:p>
    <w:p>
      <w:pPr>
        <w:pStyle w:val="Heading1"/>
      </w:pPr>
      <w:r>
        <w:rPr>
          <w:sz w:val="30"/>
        </w:rPr>
        <w:t>SilentFlush</w:t>
      </w:r>
    </w:p>
    <w:p>
      <w:pPr>
        <w:pStyle w:val="ListBullet2"/>
      </w:pPr>
      <w:r>
        <w:t>The Hook: Transform your bathroom into a sanctuary of peace with SilentFlush, the innovative "whisper toilet" that uses cutting-edge noise-canceling technology for ultimate privacy and tranquility.</w:t>
      </w:r>
    </w:p>
    <w:p>
      <w:pPr>
        <w:pStyle w:val="ListBullet2"/>
      </w:pPr>
      <w:r>
        <w:t>Problem: Public restrooms and bathrooms in close quarters often lead to embarrassment and anxiety due to noise, impacting privacy and comfort for users. This creates a need for a solution that ensures a quieter and more discrete bathroom experience.</w:t>
      </w:r>
    </w:p>
    <w:p>
      <w:pPr>
        <w:pStyle w:val="ListBullet2"/>
      </w:pPr>
      <w:r>
        <w:t>Solution: SilentFlush transforms restroom experiences by integrating advanced noise-canceling technology akin to high-end headphones, minimizing typical bathroom sounds. This innovation provides a tranquil, private environment, addressing both privacy concerns and social anxieties, thus meeting a significant market demand for quieter, more discreet bathroom use.</w:t>
      </w:r>
    </w:p>
    <w:p>
      <w:pPr>
        <w:pStyle w:val="ListBullet2"/>
      </w:pPr>
      <w:r>
        <w:t>Competitive Advantage: Exclusive application of advanced noise-canceling tech in sanitary ware, offering unmatched bathroom privacy and quietness. Unique blend of practicality and humor sets it apart in a largely unchanged market.</w:t>
      </w:r>
    </w:p>
    <w:p>
      <w:pPr>
        <w:pStyle w:val="ListBullet2"/>
      </w:pPr>
      <w:r>
        <w:t>Value Creation: SilentFlush offers a unique blend of humor and practicality by integrating noise-canceling technology into toilets. This innovation ensures a quieter, more private bathroom experience, appealing to those concerned about privacy and noise disturbances, thereby creating strong market demand and reducing neighborly tensions.</w:t>
      </w:r>
    </w:p>
    <w:p>
      <w:pPr>
        <w:pStyle w:val="ListBullet2"/>
      </w:pPr>
      <w:r>
        <w:t>Customer Acquisition: TL;DR:</w:t>
        <w:br/>
        <w:br/>
        <w:t xml:space="preserve">SilentFlush </w:t>
        <w:br/>
        <w:br/>
        <w:t>8</w:t>
        <w:br/>
        <w:br/>
        <w:t>Develop a "whisper toilet" with noise-canceling technology for a quieter bathroom experience.</w:t>
        <w:br/>
        <w:br/>
        <w:t>This innovative idea provides humor while addressing privacy concerns with practical noise-canceling technology.</w:t>
        <w:br/>
        <w:br/>
        <w:t>Host live demo events in high-traffic home improvement stores like Home Depot or Lowe's, showcasing the product's noise-canceling features in a fun, interactive way for customers.</w:t>
      </w:r>
    </w:p>
    <w:p>
      <w:pPr>
        <w:pStyle w:val="ListBullet2"/>
      </w:pPr>
      <w:r>
        <w:t>Competitive Landscape: The bathroom and toilet market is crowded, but soundproof and noise-canceling technologies are relatively untapped in this space. Competitors include traditional toilet manufacturers like TOTO and Kohler, who focus on design and functionality but not noise reduction. Existing noise-canceling products are primarily for personal audio like headphones.</w:t>
      </w:r>
    </w:p>
    <w:p>
      <w:pPr>
        <w:pStyle w:val="ListBullet2"/>
      </w:pPr>
      <w:r>
        <w:t>Teammate: Acoustic engineer with expertise in noise-canceling technology, preferably with experience in consumer product development and a strong understanding of sound absorption materials and audio engineering principles. Should be creative, detail-oriented, and able to collaborate effectively on developing innovative and marketable solutions.</w:t>
      </w:r>
    </w:p>
    <w:p>
      <w:pPr>
        <w:pStyle w:val="Heading1"/>
      </w:pPr>
      <w:r>
        <w:rPr>
          <w:sz w:val="30"/>
        </w:rPr>
        <w:t>CareerLaunch Academy</w:t>
      </w:r>
    </w:p>
    <w:p>
      <w:pPr>
        <w:pStyle w:val="ListBullet2"/>
      </w:pPr>
      <w:r>
        <w:t>The Hook: The ultimate alternative to traditional college: a one-year, company-led program that guarantees job-ready skills and efficient career placement.</w:t>
      </w:r>
    </w:p>
    <w:p>
      <w:pPr>
        <w:pStyle w:val="ListBullet2"/>
      </w:pPr>
      <w:r>
        <w:t>Problem: Traditional higher education is expensive, time-consuming, and often fails to equip graduates with practical skills needed for specific job roles, leading to underprepared employees and financial inefficiencies for companies.</w:t>
      </w:r>
    </w:p>
    <w:p>
      <w:pPr>
        <w:pStyle w:val="ListBullet2"/>
      </w:pPr>
      <w:r>
        <w:t>Solution: Create a platform offering one-year intensive training courses designed by industry leaders. These courses focus on imparting relevant, practical skills tailored to specific job roles. By bypassing traditional higher education, we provide cost-effective, accelerated pathways to employment, ensuring graduates are job-ready and companies benefit from well-prepared hires.</w:t>
      </w:r>
    </w:p>
    <w:p>
      <w:pPr>
        <w:pStyle w:val="ListBullet2"/>
      </w:pPr>
      <w:r>
        <w:t>Competitive Advantage: By linking directly with companies to design targeted, one-year training programs that focus on practical skills, CareerLaunch Academy offers a faster, more relevant, and cost-effective alternative to traditional higher education. This approach ensures graduates are job-ready and reduces the mismatch between education and job requirements, providing a compelling value proposition for both students and employers.</w:t>
      </w:r>
    </w:p>
    <w:p>
      <w:pPr>
        <w:pStyle w:val="ListBullet2"/>
      </w:pPr>
      <w:r>
        <w:t>Value Creation: Provides a streamlined, cost-effective alternative to traditional higher education. Focuses on practical, job-specific skills tailored by companies, ensuring immediate applicability and reducing training costs. Enhances job readiness and placement rates, benefiting both employees and employers by aligning education with industry needs.</w:t>
      </w:r>
    </w:p>
    <w:p>
      <w:pPr>
        <w:pStyle w:val="ListBullet2"/>
      </w:pPr>
      <w:r>
        <w:t>Customer Acquisition: Partner with leading companies to offer exclusive, hands-on workshops and free introductory classes. Leverage social media influencers and thought leaders in the industry to promote the real-world success of graduates, showcasing their journeys and outcomes. Additionally, create a referral program where satisfied students can invite friends to join for discounts or perks.</w:t>
      </w:r>
    </w:p>
    <w:p>
      <w:pPr>
        <w:pStyle w:val="ListBullet2"/>
      </w:pPr>
      <w:r>
        <w:t>Competitive Landscape: Existing competition includes traditional universities and online learning platforms like Coursera and Udemy. While universities offer in-depth degrees, they are costly and time-consuming. Online platforms provide affordable courses but often lack targeted professional readiness. CareerLaunch Academy bridges these gaps by providing company-specific, practical training in a shorter time frame with job placement.</w:t>
      </w:r>
    </w:p>
    <w:p>
      <w:pPr>
        <w:pStyle w:val="ListBullet2"/>
      </w:pPr>
      <w:r>
        <w:t>Teammate: Experience in educational program development and edtech, particularly with a focus on vocational training and practical skills. Strong background in partnership building with corporations for customized training programs. Proven track record in scaling subscription-based platforms and facilitating job placements successfully.</w:t>
      </w:r>
    </w:p>
    <w:p>
      <w:pPr>
        <w:pStyle w:val="Heading1"/>
      </w:pPr>
      <w:r>
        <w:rPr>
          <w:sz w:val="30"/>
        </w:rPr>
        <w:t>WaspAway Birdhouses</w:t>
      </w:r>
    </w:p>
    <w:p>
      <w:pPr>
        <w:pStyle w:val="ListBullet2"/>
      </w:pPr>
      <w:r>
        <w:t>The Hook: Revolutionary birdhouses that mimic wasp nests, naturally repelling wasps while attracting predatory birds.</w:t>
      </w:r>
    </w:p>
    <w:p>
      <w:pPr>
        <w:pStyle w:val="ListBullet2"/>
      </w:pPr>
      <w:r>
        <w:t>Problem: Homeowners and outdoor spaces often struggle with wasp infestations, which can be harmful and disruptive. Traditional chemical repellents pose environmental and health risks, and current deterrent methods lack efficiency and sustainability. There is a distinct need for effective, eco-friendly wasp mitigation solutions to create safer living and recreational environments.</w:t>
      </w:r>
    </w:p>
    <w:p>
      <w:pPr>
        <w:pStyle w:val="ListBullet2"/>
      </w:pPr>
      <w:r>
        <w:t>Solution: Develop birdhouses that look like wasp nests, leveraging wasp territorial behavior to prevent new nest building while attracting wasp-predatory birds. This dual-purpose design provides a natural method to deter wasps and increase the presence of predator birds, offering an environmentally friendly insect control solution.</w:t>
      </w:r>
    </w:p>
    <w:p>
      <w:pPr>
        <w:pStyle w:val="ListBullet2"/>
      </w:pPr>
      <w:r>
        <w:t>Competitive Advantage: Leverages the inherent territorial behavior of wasps and the pest-control benefits of predator birds. Unique dual-function design offers a natural and eco-friendly solution not commonly found in standard birdhouses or commercial repellents, distinguishing it in the market.</w:t>
      </w:r>
    </w:p>
    <w:p>
      <w:pPr>
        <w:pStyle w:val="ListBullet2"/>
      </w:pPr>
      <w:r>
        <w:t>Value Creation: WaspAway Birdhouses leverage a unique design that taps into wasps' natural avoidance of existing nests and attract predator birds. This dual-purpose design offers a highly effective, eco-friendly solution for wasp control, setting it apart from traditional insect repellents and providing a significant market differentiation.</w:t>
      </w:r>
    </w:p>
    <w:p>
      <w:pPr>
        <w:pStyle w:val="ListBullet2"/>
      </w:pPr>
      <w:r>
        <w:t>Customer Acquisition: Partner with popular garden centers and eco-friendly stores for product placement, offering them a profit-sharing agreement. Launch an engaging social media campaign with time-limited offers and user-generated content showcasing birdhouse installations. Promote through gardening and home improvement influencers to reach a niche yet extensive user base.</w:t>
      </w:r>
    </w:p>
    <w:p>
      <w:pPr>
        <w:pStyle w:val="ListBullet2"/>
      </w:pPr>
      <w:r>
        <w:t>Competitive Landscape: There are a few natural insect repellent products targeting wasps on the market, such as fake wasp nests and chemical repellents. However, none combine the dual function of repelling wasps while attracting their predators. This dual approach provides a unique market position, with an added eco-friendly value compared to chemical solutions.</w:t>
      </w:r>
    </w:p>
    <w:p>
      <w:pPr>
        <w:pStyle w:val="ListBullet2"/>
      </w:pPr>
      <w:r>
        <w:t>Teammate: An individual with experience in product design and manufacturing, particularly with eco-friendly and functional home and garden products. Their background should include a strong understanding of wildlife and pest control, as well as the ability to conduct market research and develop effective, aesthetically pleasing designs.</w:t>
      </w:r>
    </w:p>
    <w:p>
      <w:pPr>
        <w:pStyle w:val="Heading1"/>
      </w:pPr>
      <w:r>
        <w:rPr>
          <w:sz w:val="30"/>
        </w:rPr>
        <w:t>Quantum Coaster</w:t>
      </w:r>
    </w:p>
    <w:p>
      <w:pPr>
        <w:pStyle w:val="ListBullet2"/>
      </w:pPr>
      <w:r>
        <w:t>The Hook: A roller coaster with randomized tracks covered in black paint that absorbs light, providing a unique and unpredictable ride every time, enhancing thrill and operational efficiency.</w:t>
      </w:r>
    </w:p>
    <w:p>
      <w:pPr>
        <w:pStyle w:val="ListBullet2"/>
      </w:pPr>
      <w:r>
        <w:t>Problem: Most theme park roller coasters offer repetitive experiences that can become predictable and less thrilling over time. Additionally, maintenance downtime can significantly impact ride availability and park revenue.</w:t>
      </w:r>
    </w:p>
    <w:p>
      <w:pPr>
        <w:pStyle w:val="ListBullet2"/>
      </w:pPr>
      <w:r>
        <w:t>Solution: Quantum Coaster features a randomized switching track system, with the train sent onto one of two different tracks, ensuring varied ride experiences. It uses special black paint to absorb almost all light, enhancing thrill by obscuring the track's path. This design allows for continuous operation and eases maintenance even when one portion needs repair.</w:t>
      </w:r>
    </w:p>
    <w:p>
      <w:pPr>
        <w:pStyle w:val="ListBullet2"/>
      </w:pPr>
      <w:r>
        <w:t>Competitive Advantage: Riders will be attracted to the ever-changing, unpredictable rides, offering repeatable thrills. The pitch-black paint and indoor setup provide a one-of-a-kind experience. Operational flexibility ensures high uptime and maintenance efficiency. This unique combo generates buzz and sustains interest, setting it apart from other amusement attractions.</w:t>
      </w:r>
    </w:p>
    <w:p>
      <w:pPr>
        <w:pStyle w:val="ListBullet2"/>
      </w:pPr>
      <w:r>
        <w:t>Value Creation: The Quantum Coaster's competitive advantage lies in its unparalleled ride variability and excitement. With a randomized track system and near-miss experiences, it offers riders a unique thrill every time, enhancing guest satisfaction and encouraging repeat visits. The design also ensures less downtime, maximizing operational efficiency and profitability.</w:t>
      </w:r>
    </w:p>
    <w:p>
      <w:pPr>
        <w:pStyle w:val="ListBullet2"/>
      </w:pPr>
      <w:r>
        <w:t>Customer Acquisition: Coordinate with influencers and theme park bloggers to ride and share their Quantum Coaster experiences. Leverage their reach to drive interest and attendance. Organize exclusive preview events and competitions where winners get free rides, fostering both buzz and word-of-mouth promotion. Deploy AR experiences via mobile apps for an immersive pre-ride teaser.</w:t>
      </w:r>
    </w:p>
    <w:p>
      <w:pPr>
        <w:pStyle w:val="ListBullet2"/>
      </w:pPr>
      <w:r>
        <w:t>Competitive Landscape: Current roller coaster manufacturers focus on providing thrilling yet predictable experiences, such as traditional loops, twists, and drops. Innovations like 4D coasters and VR integration have emerged, but none offer Quantum Coaster's level of randomized variability. This distinct element sets it apart, appealing to thrill-seekers craving new and surprising adventures with every ride.</w:t>
      </w:r>
    </w:p>
    <w:p>
      <w:pPr>
        <w:pStyle w:val="ListBullet2"/>
      </w:pPr>
      <w:r>
        <w:t>Teammate: An ideal team member would be a theme park operations specialist with experience in ride technology and safety. This person should have a deep understanding of amusement park logistics and guest experience, coupled with a strong background in ride maintenance and reliability engineering. Their expertise will be critical in implementing and managing the randomized track system.</w:t>
      </w:r>
    </w:p>
    <w:p>
      <w:pPr>
        <w:pStyle w:val="Heading1"/>
      </w:pPr>
      <w:r>
        <w:rPr>
          <w:sz w:val="30"/>
        </w:rPr>
        <w:t>TreeCycle Solutions</w:t>
      </w:r>
    </w:p>
    <w:p>
      <w:pPr>
        <w:pStyle w:val="ListBullet2"/>
      </w:pPr>
      <w:r>
        <w:t>The Hook: Transform fallen trees into valuable, creative products—promoting sustainability and economic use of natural resources while managing debris efficiently.</w:t>
      </w:r>
    </w:p>
    <w:p>
      <w:pPr>
        <w:pStyle w:val="ListBullet2"/>
      </w:pPr>
      <w:r>
        <w:t>Problem: Post-storm fallen trees often end up as waste, which poses a disposal problem and environmental concerns. Communities lack efficient, sustainable means to repurpose this debris, missing opportunities to creatively reuse valuable natural resources.</w:t>
      </w:r>
    </w:p>
    <w:p>
      <w:pPr>
        <w:pStyle w:val="ListBullet2"/>
      </w:pPr>
      <w:r>
        <w:t>Solution: Develop an innovative service that collects fallen trees post-storm, repurposes the wood into useful and artistic products, and sells these goods or offers crafting services. This not only aids in debris management but also enhances sustainability and provides customers with unique handcrafted items.</w:t>
      </w:r>
    </w:p>
    <w:p>
      <w:pPr>
        <w:pStyle w:val="ListBullet2"/>
      </w:pPr>
      <w:r>
        <w:t>Competitive Advantage: No other company currently provides a comprehensive service for both removing fallen trees and converting them into marketable, sustainable products. TreeCycle Solutions uniquely combines environmental stewardship with creative reuse, capturing a niche market.</w:t>
      </w:r>
    </w:p>
    <w:p>
      <w:pPr>
        <w:pStyle w:val="ListBullet2"/>
      </w:pPr>
      <w:r>
        <w:t>Value Creation: Provides a unique solution to post-storm tree debris issues by transforming waste into valuable products. This taps into the growing demand for eco-friendly and sustainable practices while offering practical applications and monetization opportunities for otherwise discarded wood. This approach not only lessens environmental impact but also fosters creativity and local craftsmanship.</w:t>
      </w:r>
    </w:p>
    <w:p>
      <w:pPr>
        <w:pStyle w:val="ListBullet2"/>
      </w:pPr>
      <w:r>
        <w:t>Customer Acquisition: Run a social media contest encouraging people to share images of their creative DIY projects using repurposed wood from fallen trees, offering winners a discount on TreeCycle Solutions services or products. This generates buzz and showcases the endless possibilities of wood repurposing, attracting eco-conscious consumers.</w:t>
      </w:r>
    </w:p>
    <w:p>
      <w:pPr>
        <w:pStyle w:val="ListBullet2"/>
      </w:pPr>
      <w:r>
        <w:t>Competitive Landscape: The market includes traditional tree removal services, DIY crafting communities, and eco-friendly product sellers. Competitors range from local landscaping companies to online marketplaces like Etsy, where handcrafted wood items are sold. Few blend these services with a sustainability focus, creating an opportunity for differentiation.</w:t>
      </w:r>
    </w:p>
    <w:p>
      <w:pPr>
        <w:pStyle w:val="ListBullet2"/>
      </w:pPr>
      <w:r>
        <w:t>Teammate: An environmental engineer passionate about sustainability, experienced in eco-friendly solutions and waste management. They should have strong project management skills and knowledge of the woodworking process. Capable of connecting with local artisans and navigating municipal regulations for debris management and repurposing.</w:t>
      </w:r>
    </w:p>
    <w:p>
      <w:pPr>
        <w:pStyle w:val="Heading1"/>
      </w:pPr>
      <w:r>
        <w:rPr>
          <w:sz w:val="30"/>
        </w:rPr>
        <w:t>CaulkSaver Pro</w:t>
      </w:r>
    </w:p>
    <w:p>
      <w:pPr>
        <w:pStyle w:val="ListBullet2"/>
      </w:pPr>
      <w:r>
        <w:t>The Hook: Save your caulk for future use with CaulkSaver Pro, ensuring no waste and always ready for your next project.</w:t>
      </w:r>
    </w:p>
    <w:p>
      <w:pPr>
        <w:pStyle w:val="ListBullet2"/>
      </w:pPr>
      <w:r>
        <w:t>Problem: Partially used caulk tubes often dry out and become unusable, leading to waste and increased costs for DIYers and contractors who frequently use caulk in their projects.</w:t>
      </w:r>
    </w:p>
    <w:p>
      <w:pPr>
        <w:pStyle w:val="ListBullet2"/>
      </w:pPr>
      <w:r>
        <w:t>Solution: A specially designed cap for caulk tubes that prevents the caulk from drying out, allowing partial tubes to be saved and reused even months later, eliminating waste and saving costs for DIYers and contractors.</w:t>
      </w:r>
    </w:p>
    <w:p>
      <w:pPr>
        <w:pStyle w:val="ListBullet2"/>
      </w:pPr>
      <w:r>
        <w:t>Competitive Advantage: Unique, patented design that outperforms current storage methods by extending the shelf life of caulk tubes, resulting in decreased waste and cost savings for users. This edge offers a compelling proposition to both DIY homeowners and professional contractors focused on sustainability and efficiency.</w:t>
      </w:r>
    </w:p>
    <w:p>
      <w:pPr>
        <w:pStyle w:val="ListBullet2"/>
      </w:pPr>
      <w:r>
        <w:t>Value Creation: It addresses a common problem of caulk wastage, providing a cost-effective solution for DIY enthusiasts and contractors by extending the life of partially used caulk tubes. This reduces material waste and saves money on caulk purchases over time.</w:t>
      </w:r>
    </w:p>
    <w:p>
      <w:pPr>
        <w:pStyle w:val="ListBullet2"/>
      </w:pPr>
      <w:r>
        <w:t>Customer Acquisition: Partner with popular home improvement YouTube channels and DIY influencers to feature CaulkSaver Pro in their tutorials and review videos. This targets an engaged audience directly interested in practical, money-saving tools, creating organic buzz and trust.</w:t>
      </w:r>
    </w:p>
    <w:p>
      <w:pPr>
        <w:pStyle w:val="ListBullet2"/>
      </w:pPr>
      <w:r>
        <w:t>Competitive Landscape: The market includes tools designed to extend the lifespan of partially used caulk tubes, like sealing caps and plugs. Existing competitors target similar users, but many products lack long-term preservation effectiveness. CaulkSaver Pro will face competition from established brands and generic options, but its superior preservation could carve out a strong niche.</w:t>
      </w:r>
    </w:p>
    <w:p>
      <w:pPr>
        <w:pStyle w:val="ListBullet2"/>
      </w:pPr>
      <w:r>
        <w:t>Teammate: A seasoned product designer specializing in home improvement tools and accessories. They should have strong experience in prototyping, possess a deep understanding of consumer needs in the DIY market, and have a track record of bringing practical, easy-to-use products to market. Experience in materials engineering or sealant preservation technology would be a plus.</w:t>
      </w:r>
    </w:p>
    <w:p>
      <w:pPr>
        <w:pStyle w:val="Heading1"/>
      </w:pPr>
      <w:r>
        <w:rPr>
          <w:sz w:val="30"/>
        </w:rPr>
        <w:t>KittyCardboard Creations</w:t>
      </w:r>
    </w:p>
    <w:p>
      <w:pPr>
        <w:pStyle w:val="ListBullet2"/>
      </w:pPr>
      <w:r>
        <w:t>The Hook: Turn ordinary cardboard boxes into eco-friendly, customizable playhouses that cats love and owners cherish, all while saving money and promoting recycling.</w:t>
      </w:r>
    </w:p>
    <w:p>
      <w:pPr>
        <w:pStyle w:val="ListBullet2"/>
      </w:pPr>
      <w:r>
        <w:t>Problem: Commercial pet playhouses can be expensive and often lack eco-friendly options. Many cat owners seek cheaper, sustainable alternatives that don't compromise on fun or quality for their pets. Additionally, the need for customizable and unique designs is not sufficiently met by existing market selections.</w:t>
      </w:r>
    </w:p>
    <w:p>
      <w:pPr>
        <w:pStyle w:val="ListBullet2"/>
      </w:pPr>
      <w:r>
        <w:t>Solution: Offer customizable cardboard playhouse kits that are eco-friendly, cost-effective, and fun for cats, or provide assembly services.</w:t>
      </w:r>
    </w:p>
    <w:p>
      <w:pPr>
        <w:pStyle w:val="ListBullet2"/>
      </w:pPr>
      <w:r>
        <w:t>Competitive Advantage: Unique blend of eco-friendliness, cost-efficiency, and interactive design tailored for cat enjoyment, promoting sustainability and saving costs over conventional pet playhouses.</w:t>
      </w:r>
    </w:p>
    <w:p>
      <w:pPr>
        <w:pStyle w:val="ListBullet2"/>
      </w:pPr>
      <w:r>
        <w:t>Value Creation: Harnesses the growing trend of eco-friendly products, encourages recycling, and offers a cost-effective solution that provides both utility and entertainment for cat owners.</w:t>
      </w:r>
    </w:p>
    <w:p>
      <w:pPr>
        <w:pStyle w:val="ListBullet2"/>
      </w:pPr>
      <w:r>
        <w:t>Customer Acquisition: Partner with local pet stores to host free in-store DIY workshops. Attendees can try building playhouses and get a discount on kits.</w:t>
      </w:r>
    </w:p>
    <w:p>
      <w:pPr>
        <w:pStyle w:val="ListBullet2"/>
      </w:pPr>
      <w:r>
        <w:t>Competitive Landscape: The market includes pet care giants like Petco and small boutique pet stores offering a range of structured playhouses from plastic to wood. A niche exists for eco-friendly products, but few emphasize the DIY aspect. Competitors include subscription boxes like Meowbox that offer toy assortments, though not specifically customizable. Limited direct competition in customizable, recycled feline playhouses.</w:t>
      </w:r>
    </w:p>
    <w:p>
      <w:pPr>
        <w:pStyle w:val="ListBullet2"/>
      </w:pPr>
      <w:r>
        <w:t>Teammate: Creative professional experienced in product design, eco-friendly materials, and pet products. Pragmatic with DIY project execution and recycling initiatives. Passionate about sustainability and leveraging cost-effective manufacturing to deliver engaging products for pet owners.</w:t>
      </w:r>
    </w:p>
    <w:p>
      <w:pPr>
        <w:pStyle w:val="Heading1"/>
      </w:pPr>
      <w:r>
        <w:rPr>
          <w:sz w:val="30"/>
        </w:rPr>
        <w:t>FlexSeal Plumbing Fix</w:t>
      </w:r>
    </w:p>
    <w:p>
      <w:pPr>
        <w:pStyle w:val="ListBullet2"/>
      </w:pPr>
      <w:r>
        <w:t>The Hook: Temporary, adaptable plumbing kits using flexible pipes and sealants for immediate fixes, addressing misalignment and compatibility issues for a quick relief solution.</w:t>
      </w:r>
    </w:p>
    <w:p>
      <w:pPr>
        <w:pStyle w:val="ListBullet2"/>
      </w:pPr>
      <w:r>
        <w:t>Problem: Plumbing issues such as leaks or misalignment with standard rigid piping create significant disruptions and require immediate but often temporary fixes. Traditional solutions are often time-consuming, costly, and require professional intervention, which is not always immediately available.</w:t>
      </w:r>
    </w:p>
    <w:p>
      <w:pPr>
        <w:pStyle w:val="ListBullet2"/>
      </w:pPr>
      <w:r>
        <w:t>Solution: Develop and sell adaptable plumbing kits featuring flexible pipes and high-quality sealants, allowing for quick, temporary fixes to plumbing issues such as leaks or misalignments. These kits provide immediate and practical solutions, ideal for emergent situations where permanent fixes are not possible.</w:t>
      </w:r>
    </w:p>
    <w:p>
      <w:pPr>
        <w:pStyle w:val="ListBullet2"/>
      </w:pPr>
      <w:r>
        <w:t>Competitive Advantage: Provides immediate solution for urgent plumbing issues without the need for professional assistance, making it highly appealing for DIY enthusiasts and emergency repairs. Its adaptability to various plumbing configurations overcomes challenges of misalignment and incompatibility that standard rigid piping cannot address, creating a niche market.</w:t>
      </w:r>
    </w:p>
    <w:p>
      <w:pPr>
        <w:pStyle w:val="ListBullet2"/>
      </w:pPr>
      <w:r>
        <w:t>Value Creation: Quick, adaptable, and functional solution for immediate plumbing relief, which addresses issues of misalignment and incompatibility with standard piping.</w:t>
      </w:r>
    </w:p>
    <w:p>
      <w:pPr>
        <w:pStyle w:val="ListBullet2"/>
      </w:pPr>
      <w:r>
        <w:t>Customer Acquisition: Leverage DIY and home improvement influencers on platforms like YouTube and Instagram to demonstrate real-life applications of FlexSeal Plumbing Fix kits. Offer exclusive discount codes to their followers, and run interactive online repair workshops to highlight the product's practicality and ease of use.</w:t>
      </w:r>
    </w:p>
    <w:p>
      <w:pPr>
        <w:pStyle w:val="ListBullet2"/>
      </w:pPr>
      <w:r>
        <w:t>Competitive Landscape: Existing players include large brands like Flex Seal and smaller household hardware suppliers. Competitors offer similar sealant products but not comprehensive kits that include flexible piping. The market for quick plumbing fixes remains niche, yet competitive with limited differentiation in product offerings centered around ease-of-use and immediate effectiveness.</w:t>
      </w:r>
    </w:p>
    <w:p>
      <w:pPr>
        <w:pStyle w:val="ListBullet2"/>
      </w:pPr>
      <w:r>
        <w:t>Teammate: An experienced plumbing engineer with a background in product design and a focus on creating adaptive solutions for household applications. Ideal candidates will have a knack for understanding and improving upon real-world plumbing challenges and can work closely with production teams to turn innovative ideas into market-ready products.</w:t>
      </w:r>
    </w:p>
    <w:p>
      <w:pPr>
        <w:pStyle w:val="Heading1"/>
      </w:pPr>
      <w:r>
        <w:rPr>
          <w:sz w:val="30"/>
        </w:rPr>
        <w:t>Moveable TV Retreat</w:t>
      </w:r>
    </w:p>
    <w:p>
      <w:pPr>
        <w:pStyle w:val="ListBullet2"/>
      </w:pPr>
      <w:r>
        <w:t>The Hook: Creating versatile, renter-friendly outdoor TV setups, you can turn any space into a stylish and functional entertainment retreat without permanent damage.</w:t>
      </w:r>
    </w:p>
    <w:p>
      <w:pPr>
        <w:pStyle w:val="ListBullet2"/>
      </w:pPr>
      <w:r>
        <w:t>Problem: Renters seeking to enhance their outdoor entertainment space face challenges in finding stylish, modular TV setups that avoid causing permanent damage to the property.</w:t>
      </w:r>
    </w:p>
    <w:p>
      <w:pPr>
        <w:pStyle w:val="ListBullet2"/>
      </w:pPr>
      <w:r>
        <w:t>Solution: To meet the demand of renters seeking non-damaging outdoor entertainment solutions, develop and sell modular, rental-friendly mounts and weatherproof enclosures. Features include portable TV stands, weatherproof enclosures, freestanding TV cabinets, integrated furniture mounts, heavy-duty easel stands, tripods, and under-deck mounts.</w:t>
      </w:r>
    </w:p>
    <w:p>
      <w:pPr>
        <w:pStyle w:val="ListBullet2"/>
      </w:pPr>
      <w:r>
        <w:t>Competitive Advantage: The product's unique selling point is its ability to offer stylish, temporary outdoor TV setups that avoid any permanent damage to rental properties. Versatility and convenience, combined with weatherproof features and aesthetic integration, provide a competitive edge over traditional outdoor TV setups.</w:t>
      </w:r>
    </w:p>
    <w:p>
      <w:pPr>
        <w:pStyle w:val="ListBullet2"/>
      </w:pPr>
      <w:r>
        <w:t>Value Creation: Provides stylish, non-permanent outdoor TV solutions for renters, enhancing entertainment without risking property damage.</w:t>
      </w:r>
    </w:p>
    <w:p>
      <w:pPr>
        <w:pStyle w:val="ListBullet2"/>
      </w:pPr>
      <w:r>
        <w:t>Customer Acquisition: Partner with major apartment communities and property managers to showcase and demo the Moveable TV Retreat in communal outdoor spaces. This allows residents to experience the setup firsthand, driving word-of-mouth promotion and encouraging group buys or individual purchases within the renter community.</w:t>
      </w:r>
    </w:p>
    <w:p>
      <w:pPr>
        <w:pStyle w:val="ListBullet2"/>
      </w:pPr>
      <w:r>
        <w:t>Competitive Landscape: Current competitors include generic outdoor TV setups, custom install services, and DIY solutions. Moveable TV Retreat stands out by offering rental-friendly, stylish, and modular options that don't require permanent alterations. Competitors often lack mobility and aesthetic integration, focusing solely on fixed installations or utilitarian designs.</w:t>
      </w:r>
    </w:p>
    <w:p>
      <w:pPr>
        <w:pStyle w:val="ListBullet2"/>
      </w:pPr>
      <w:r>
        <w:t>Teammate: Someone with experience in product design and engineering focused on outdoor and housing solutions. Additionally, a marketing professional with expertise in e-commerce and home goods retail, as well as a sales specialist who's well-versed in B2C strategies, can greatly enhance outreach and revenue efforts.</w:t>
      </w:r>
    </w:p>
    <w:p>
      <w:pPr>
        <w:pStyle w:val="Heading1"/>
      </w:pPr>
      <w:r>
        <w:rPr>
          <w:sz w:val="30"/>
        </w:rPr>
        <w:t>Renewal Union</w:t>
      </w:r>
    </w:p>
    <w:p>
      <w:pPr>
        <w:pStyle w:val="ListBullet2"/>
      </w:pPr>
      <w:r>
        <w:t>The Hook: Streamlining marriage renewals by offering legal aid and counseling, promoting ease and control in dissolving or reaffirming commitments every 10 years.</w:t>
      </w:r>
    </w:p>
    <w:p>
      <w:pPr>
        <w:pStyle w:val="ListBullet2"/>
      </w:pPr>
      <w:r>
        <w:t>Problem: Divorce proceedings are often complicated, contentious, and stressful for couples, consuming time, money, and emotional energy. The traditional marriage system lacks a built-in, hassle-free mechanism for dissolution, leading to prolonged conflicts and an overburdened legal system.</w:t>
      </w:r>
    </w:p>
    <w:p>
      <w:pPr>
        <w:pStyle w:val="ListBullet2"/>
      </w:pPr>
      <w:r>
        <w:t>Solution: Develop a web and mobile platform that automates the renewal of marriage licenses every 10 years, offers legal aid, and provides counseling services. The platform simplifies the process by sending reminders, managing paperwork, and providing easy access to resources for renewing or dissolving the marriage, giving couples control and convenience.</w:t>
      </w:r>
    </w:p>
    <w:p>
      <w:pPr>
        <w:pStyle w:val="ListBullet2"/>
      </w:pPr>
      <w:r>
        <w:t>Competitive Advantage: With a unique periodic renewal model for marriage licenses, we significantly reduce the legal and emotional turmoil of divorces, fostering a culture of conscious commitment and ease of exit. This innovation addresses a crucial pain point many couples face, positioning us as pioneers in modernizing the institution of marriage.</w:t>
      </w:r>
    </w:p>
    <w:p>
      <w:pPr>
        <w:pStyle w:val="ListBullet2"/>
      </w:pPr>
      <w:r>
        <w:t>Value Creation: Simplifies the dissolution of marriages by eliminating complex divorce procedures, while providing a recurring revenue stream through legal aid and counseling services for periodic renewals.</w:t>
      </w:r>
    </w:p>
    <w:p>
      <w:pPr>
        <w:pStyle w:val="ListBullet2"/>
      </w:pPr>
      <w:r>
        <w:t>Customer Acquisition: Partner with popular wedding planning websites and influencers to offer exclusive discounts on legal renewals and counseling services, targeting engaged and recently married couples who are planning their long-term relationship strategy.</w:t>
      </w:r>
    </w:p>
    <w:p>
      <w:pPr>
        <w:pStyle w:val="ListBullet2"/>
      </w:pPr>
      <w:r>
        <w:t>Competitive Landscape: Legal firms dominate the traditional divorce process, with various service providers focusing on mediation and family counseling. Startup platforms offering simplified divorce services are emerging, but no major entity currently integrates a renewal-based marriage system. This unique proposition could disrupt the market by providing an alternative, innovation-focused solution.</w:t>
      </w:r>
    </w:p>
    <w:p>
      <w:pPr>
        <w:pStyle w:val="ListBullet2"/>
      </w:pPr>
      <w:r>
        <w:t>Teammate: A legal professional with specialized experience in family law, particularly someone familiar with divorce and marriage legislation. They should also have a background in developing legal service platforms and an understanding of counseling service integration. Their expertise will ensure the creation of an efficient and user-friendly renewal and legal aid system.</w:t>
      </w:r>
    </w:p>
    <w:p>
      <w:pPr>
        <w:pStyle w:val="Heading1"/>
      </w:pPr>
      <w:r>
        <w:rPr>
          <w:sz w:val="30"/>
        </w:rPr>
        <w:t>Revive &amp; Reuse Chairworks</w:t>
      </w:r>
    </w:p>
    <w:p>
      <w:pPr>
        <w:pStyle w:val="ListBullet2"/>
      </w:pPr>
      <w:r>
        <w:t>The Hook: Turning trash into chic treasures, Revive &amp; Reuse Chairworks revamps discarded furniture into stylish, sustainable pieces, proving eco-friendly innovation can be both practical and profitable.</w:t>
      </w:r>
    </w:p>
    <w:p>
      <w:pPr>
        <w:pStyle w:val="ListBullet2"/>
      </w:pPr>
      <w:r>
        <w:t>Problem: Large volumes of furniture waste clog landfills despite the potential for refurbishment. Many people discard usable items due to minor wear or aesthetic issues, contributing to environmental degradation and unnecessary expenditure. There is a lack of accessible, sustainable solutions for individuals seeking to reduce waste and save costs.</w:t>
      </w:r>
    </w:p>
    <w:p>
      <w:pPr>
        <w:pStyle w:val="ListBullet2"/>
      </w:pPr>
      <w:r>
        <w:t>Solution: Revive &amp; Reuse Chairworks provides a sustainable and cost-effective solution by transforming abandoned, worn-out chairs into revitalized, aesthetically pleasing furniture. The refurbishment process involves thorough cleaning, rust removal, polishing, and repainting, turning trash into treasure and promoting eco-friendly practices.</w:t>
      </w:r>
    </w:p>
    <w:p>
      <w:pPr>
        <w:pStyle w:val="ListBullet2"/>
      </w:pPr>
      <w:r>
        <w:t>Competitive Advantage: By combining sustainability with cost-effectiveness, it taps into the growing eco-conscious consumer base, differentiates itself from cheap, mass-produced alternatives, and offers a unique appeal through personalized, restored furniture.</w:t>
      </w:r>
    </w:p>
    <w:p>
      <w:pPr>
        <w:pStyle w:val="ListBullet2"/>
      </w:pPr>
      <w:r>
        <w:t>Value Creation: Competitive advantage: Our process turns discarded furniture into valuable, stylish pieces, blending eco-friendly sustainability with affordability, capturing a market that values both aesthetics and environmental responsibility.</w:t>
      </w:r>
    </w:p>
    <w:p>
      <w:pPr>
        <w:pStyle w:val="ListBullet2"/>
      </w:pPr>
      <w:r>
        <w:t>Customer Acquisition: Create engaging online demos showcasing the restoration process live on social media platforms. Collaborate with eco-friendly influencers and DIY enthusiasts to reach a broader audience. Offer limited-time discounts for viewers who share and promote the live sessions. This generates buzz while highlighting your craftsmanship and commitment to sustainability.</w:t>
      </w:r>
    </w:p>
    <w:p>
      <w:pPr>
        <w:pStyle w:val="ListBullet2"/>
      </w:pPr>
      <w:r>
        <w:t>Competitive Landscape: The market includes both traditional furniture retailers and specialized eco-friendly refurbishing brands. Competitors may range from high-end furniture restorers to DIY enthusiasts selling on platforms like Etsy. The growing consumer interest in sustainable and cost-effective products gives an edge to businesses promoting upcycling and green practices.</w:t>
      </w:r>
    </w:p>
    <w:p>
      <w:pPr>
        <w:pStyle w:val="ListBullet2"/>
      </w:pPr>
      <w:r>
        <w:t>Teammate: An ideal person would have experience in furniture restoration or woodworking, with a keen eye for design and upcycling. They should be passionate about sustainability, possess strong manual skills, and be knowledgeable about different materials and techniques for refurbishing furniture. This person should also have a creative mindset to innovate new uses for discarded items.</w:t>
      </w:r>
    </w:p>
    <w:p>
      <w:pPr>
        <w:pStyle w:val="Heading1"/>
      </w:pPr>
      <w:r>
        <w:rPr>
          <w:sz w:val="30"/>
        </w:rPr>
        <w:t>CivicService Corps</w:t>
      </w:r>
    </w:p>
    <w:p>
      <w:pPr>
        <w:pStyle w:val="ListBullet2"/>
      </w:pPr>
      <w:r>
        <w:t>The Hook: Boost government efficiency and civic engagement by restructuring Federal offices to integrate volunteer-based operational work, similar to the Civilian Conservation Corps and military system, offering training and lifetime benefits.</w:t>
      </w:r>
    </w:p>
    <w:p>
      <w:pPr>
        <w:pStyle w:val="ListBullet2"/>
      </w:pPr>
      <w:r>
        <w:t>Problem: Government offices often lack the flexibility and efficiency of well-structured volunteer programs, leading to lower civic engagement and reduced operational effectiveness.</w:t>
      </w:r>
    </w:p>
    <w:p>
      <w:pPr>
        <w:pStyle w:val="ListBullet2"/>
      </w:pPr>
      <w:r>
        <w:t>Solution: Implement a volunteer model for Federal offices, where volunteers commit to 4-year terms, receive specialized training, and earn lifetime benefits. This strategy, inspired by military and existing public service frameworks, aims to enhance government efficiency and foster greater civic engagement.</w:t>
      </w:r>
    </w:p>
    <w:p>
      <w:pPr>
        <w:pStyle w:val="ListBullet2"/>
      </w:pPr>
      <w:r>
        <w:t>Competitive Advantage: By adopting military-style organization and benefits for government volunteers, this approach can drive higher efficiency and engagement, making public service more attractive and impactful while fostering a culture of civic responsibility.</w:t>
      </w:r>
    </w:p>
    <w:p>
      <w:pPr>
        <w:pStyle w:val="ListBullet2"/>
      </w:pPr>
      <w:r>
        <w:t>Value Creation: Enhancing public service efficiency through a structured volunteer program that provides lifetime benefits and training, thereby increasing engagement and representation.</w:t>
      </w:r>
    </w:p>
    <w:p>
      <w:pPr>
        <w:pStyle w:val="ListBullet2"/>
      </w:pPr>
      <w:r>
        <w:t>Customer Acquisition: Partner with educational institutions and community organizations to develop awareness workshops and training sessions. Highlight the program's benefits, such as lifetime benefits and valuable training, to attract young professionals and recent graduates seeking meaningful and impactful career paths.</w:t>
      </w:r>
    </w:p>
    <w:p>
      <w:pPr>
        <w:pStyle w:val="ListBullet2"/>
      </w:pPr>
      <w:r>
        <w:t>Competitive Landscape: Existing government volunteer programs, such as AmeriCorps and the Peace Corps, provide precedent but lack the comprehensive restructuring and military-like operational approach. Non-profit sector volunteer-driven initiatives could serve as indirect competition. However, most lack the proposed extensive benefits and training, focusing instead on short-term, specific-impact missions.</w:t>
      </w:r>
    </w:p>
    <w:p>
      <w:pPr>
        <w:pStyle w:val="ListBullet2"/>
      </w:pPr>
      <w:r>
        <w:t>Teammate: A person experienced in government relations and public policy consultancy, with a strong background in military or large-scale volunteer program management. They should have expertise in bureaucratic restructuring and a track record of successful implementation of large civic initiatives. Skills in organizational behavior and human resource development are critical.</w:t>
      </w:r>
    </w:p>
    <w:p>
      <w:pPr>
        <w:pStyle w:val="Heading1"/>
      </w:pPr>
      <w:r>
        <w:rPr>
          <w:sz w:val="30"/>
        </w:rPr>
        <w:t>StreamGuard</w:t>
      </w:r>
    </w:p>
    <w:p>
      <w:pPr>
        <w:pStyle w:val="ListBullet2"/>
      </w:pPr>
      <w:r>
        <w:t>The Hook: No more squatting or splashing—StreamGuard is your go-to for discrete, hassle-free urination on the go!</w:t>
      </w:r>
    </w:p>
    <w:p>
      <w:pPr>
        <w:pStyle w:val="ListBullet2"/>
      </w:pPr>
      <w:r>
        <w:t>Problem: Women often face difficulty finding suitable places to urinate discreetly and hygienically, especially in outdoor or public settings. The need to avoid squatting to prevent splashing or soiling shoes adds to the hassle, and current options are either not practical or eco-friendly.</w:t>
      </w:r>
    </w:p>
    <w:p>
      <w:pPr>
        <w:pStyle w:val="ListBullet2"/>
      </w:pPr>
      <w:r>
        <w:t>Solution: StreamGuard offers women a pre-cut, biodegradable urination aid that makes it easier to pee standing up, eliminating the need to squat and reducing the chance of splashing urine on their shoes. The device, designed from a waxed paper bowl, provides a hygienic and environmentally friendly solution for when a restroom isn't available.</w:t>
      </w:r>
    </w:p>
    <w:p>
      <w:pPr>
        <w:pStyle w:val="ListBullet2"/>
      </w:pPr>
      <w:r>
        <w:t>Competitive Advantage: Eco-friendly and cost-effective, StreamGuard offers convenience on-the-go for women, reducing the discomfort and hygiene issues associated with public or outdoor urination. Its biodegradable nature addresses environmental concerns, setting it apart from non-disposable or non-eco-friendly alternatives.</w:t>
      </w:r>
    </w:p>
    <w:p>
      <w:pPr>
        <w:pStyle w:val="ListBullet2"/>
      </w:pPr>
      <w:r>
        <w:t>Value Creation: Provides a unique, eco-friendly solution to a common problem faced by women during outdoor activities or travel. It offers convenience, reduces discomfort, and minimizes the risk of unsanitary conditions, making it attractive to health-conscious and environmentally aware consumers.</w:t>
      </w:r>
    </w:p>
    <w:p>
      <w:pPr>
        <w:pStyle w:val="ListBullet2"/>
      </w:pPr>
      <w:r>
        <w:t>Customer Acquisition: Collaborate with music festivals and outdoor event organizers to distribute free samples of StreamGuard. Leverage social media influencer campaigns to demo the product in real-world scenarios. Launch a referral program where current users can earn rewards by bringing in new customers.</w:t>
      </w:r>
    </w:p>
    <w:p>
      <w:pPr>
        <w:pStyle w:val="ListBullet2"/>
      </w:pPr>
      <w:r>
        <w:t>Competitive Landscape: Current competitors in the field include products like Shewee, GoGirl, and Pibella, which offer reusable urination devices for women. While these competitors focus on durability and reusability, our unique selling proposition is StreamGuard’s disposable nature, which enhances convenience and hygiene, appealing particularly to outdoor enthusiasts and travelers.</w:t>
      </w:r>
    </w:p>
    <w:p>
      <w:pPr>
        <w:pStyle w:val="ListBullet2"/>
      </w:pPr>
      <w:r>
        <w:t>Teammate: An ideal teammate would be an experienced product designer with a solid background in eco-friendly materials and biodegradable product development. This person should have a keen understanding of user-centric design principles and experience in bringing practical, consumer-friendly products to market in a cost-effective manner.</w:t>
      </w:r>
    </w:p>
    <w:p>
      <w:pPr>
        <w:pStyle w:val="Heading1"/>
      </w:pPr>
      <w:r>
        <w:rPr>
          <w:sz w:val="30"/>
        </w:rPr>
        <w:t>Sequel Spark</w:t>
      </w:r>
    </w:p>
    <w:p>
      <w:pPr>
        <w:pStyle w:val="ListBullet2"/>
      </w:pPr>
      <w:r>
        <w:t>The Hook: Innovative sequel titles that spark curiosity and maintain a connection to the original film, enhancing marketing and audience appeal.</w:t>
      </w:r>
    </w:p>
    <w:p>
      <w:pPr>
        <w:pStyle w:val="ListBullet2"/>
      </w:pPr>
      <w:r>
        <w:t>Problem: Generic sequel titles lack creativity and fail to generate sufficient buzz, often leading to dwindling audience interest and reduced box office performance for subsequent films. Studios struggle to create excitement around sequels, resulting in missed marketing opportunities and lower overall revenue from franchised content.</w:t>
      </w:r>
    </w:p>
    <w:p>
      <w:pPr>
        <w:pStyle w:val="ListBullet2"/>
      </w:pPr>
      <w:r>
        <w:t>Solution: By leveraging professional consultants to craft thematic titles reflecting the sequel's core essence and conflicts while maintaining links to the original film, studios can generate more engaging sequel titles. This fosters audience curiosity and improves marketing success.</w:t>
      </w:r>
    </w:p>
    <w:p>
      <w:pPr>
        <w:pStyle w:val="ListBullet2"/>
      </w:pPr>
      <w:r>
        <w:t>Competitive Advantage: In-depth expertise in crafting thematic titles tailored to plot nuances sets Sequel Spark apart from generic sequel naming practices, offering studios a unique edge in marketing and audience retention.</w:t>
      </w:r>
    </w:p>
    <w:p>
      <w:pPr>
        <w:pStyle w:val="ListBullet2"/>
      </w:pPr>
      <w:r>
        <w:t>Value Creation: By crafting dynamic, thematic titles rather than generic sequel names, this service can increase public interest and drive higher box office returns, creating a significant competitive edge in movie marketing.</w:t>
      </w:r>
    </w:p>
    <w:p>
      <w:pPr>
        <w:pStyle w:val="ListBullet2"/>
      </w:pPr>
      <w:r>
        <w:t>Customer Acquisition: Launch a viral challenge on social media where fans submit their creative sequel titles for popular movies, with winners receiving exclusive merchandise or early access to the film. Engage influencers to participate and promote the challenge, expanding reach and generating buzz around both the service and the film.</w:t>
      </w:r>
    </w:p>
    <w:p>
      <w:pPr>
        <w:pStyle w:val="ListBullet2"/>
      </w:pPr>
      <w:r>
        <w:t>Competitive Landscape: The market for consulting services aimed at enhancing film titles is relatively niche but competitive. Major entertainment marketing firms and established creative agencies currently dominate the space, providing a broad range of branding and marketing services to studios. Additionally, some independent consultants offer specialized services in naming and title creation.</w:t>
      </w:r>
    </w:p>
    <w:p>
      <w:pPr>
        <w:pStyle w:val="ListBullet2"/>
      </w:pPr>
      <w:r>
        <w:t>Teammate: A creative marketing strategist with a strong background in film industry branding, storytelling, and audience engagement would be essential. They should be well-versed in market trends, consumer psychology, and possess the ability to craft captivating sequel titles that resonate emotionally with audiences while maintaining continuity with the original films.</w:t>
      </w:r>
    </w:p>
    <w:p>
      <w:pPr>
        <w:pStyle w:val="Heading1"/>
      </w:pPr>
      <w:r>
        <w:rPr>
          <w:sz w:val="30"/>
        </w:rPr>
        <w:t>EasyHold Pro</w:t>
      </w:r>
    </w:p>
    <w:p>
      <w:pPr>
        <w:pStyle w:val="ListBullet2"/>
      </w:pPr>
      <w:r>
        <w:t>The Hook: Revolutionize how you hang, store, and organize with an adhesive product that holds up to 2kg, removes without a trace, and simplifies your life.</w:t>
      </w:r>
    </w:p>
    <w:p>
      <w:pPr>
        <w:pStyle w:val="ListBullet2"/>
      </w:pPr>
      <w:r>
        <w:t>Problem: Traditional adhesive solutions often fail to balance strength and removability, causing damage or leaving residue on surfaces.</w:t>
      </w:r>
    </w:p>
    <w:p>
      <w:pPr>
        <w:pStyle w:val="ListBullet2"/>
      </w:pPr>
      <w:r>
        <w:t>Solution: Develop an advanced adhesive system using innovative materials that can hold up to 2kg yet be removed cleanly, avoiding any damage or residue on painted surfaces. Offering a subscription model with a variety of options tailored to different weight requirements ensures continuous product availability for users’ evolving needs.</w:t>
      </w:r>
    </w:p>
    <w:p>
      <w:pPr>
        <w:pStyle w:val="ListBullet2"/>
      </w:pPr>
      <w:r>
        <w:t>Competitive Advantage: Proven effectiveness in holding up to 2kg without damaging surfaces, combined with the convenience of customizable subscription services for different weight needs.</w:t>
      </w:r>
    </w:p>
    <w:p>
      <w:pPr>
        <w:pStyle w:val="ListBullet2"/>
      </w:pPr>
      <w:r>
        <w:t>Value Creation: By providing an adhesive solution that supports up to 2kg without damage or residue, EasyHold Pro fills a crucial gap for renters and homeowners concerned with maintaining their walls. The service model ensures consistent access to various strong, yet easily removable, adhesive products, enhancing user satisfaction and loyalty.</w:t>
      </w:r>
    </w:p>
    <w:p>
      <w:pPr>
        <w:pStyle w:val="ListBullet2"/>
      </w:pPr>
      <w:r>
        <w:t>Customer Acquisition: Partner with popular DIY and home improvement influencers for social media challenges showcasing creative uses of EasyHold Pro. Encourage user-generated content with a contest for the best innovative use, amplifying product visibility through organic, engaging content.</w:t>
      </w:r>
    </w:p>
    <w:p>
      <w:pPr>
        <w:pStyle w:val="ListBullet2"/>
      </w:pPr>
      <w:r>
        <w:t>Competitive Landscape: The market is dominated by established brands like Command strips by 3M, which are known for their reliability in holding items up to 2kg and clean removal without surface damage. Smaller players offer similar products, but EasyHold Pro's unique subscription service can create a niche by providing customized adhesive solutions for varying weight needs, ensuring continuous brand engagement.</w:t>
      </w:r>
    </w:p>
    <w:p>
      <w:pPr>
        <w:pStyle w:val="ListBullet2"/>
      </w:pPr>
      <w:r>
        <w:t>Teammate: This venture would benefit from someone with a background in materials science and product development, particularly in adhesives. They should have experience in creating or sourcing innovative adhesive solutions and possess a solid understanding of the consumer market for home and office organization products.</w:t>
      </w:r>
    </w:p>
    <w:p>
      <w:pPr>
        <w:pStyle w:val="Heading1"/>
      </w:pPr>
      <w:r>
        <w:rPr>
          <w:sz w:val="30"/>
        </w:rPr>
        <w:t>Streamline Currency</w:t>
      </w:r>
    </w:p>
    <w:p>
      <w:pPr>
        <w:pStyle w:val="ListBullet2"/>
      </w:pPr>
      <w:r>
        <w:t>The Hook: Eliminate inefficient small denominations, streamline currency transactions, save costs, and promote digital payments with new denomination strategies.</w:t>
      </w:r>
    </w:p>
    <w:p>
      <w:pPr>
        <w:pStyle w:val="ListBullet2"/>
      </w:pPr>
      <w:r>
        <w:t>Problem: Handling small denominations like pennies and $1 bills has become inefficient and costly due to inflation, making these forms of currency less practical and valuable in today's economy.</w:t>
      </w:r>
    </w:p>
    <w:p>
      <w:pPr>
        <w:pStyle w:val="ListBullet2"/>
      </w:pPr>
      <w:r>
        <w:t>Solution: Facilitate the transition to more efficient currency by developing an ecosystem that supports rounding transactions and digital or high-value cash payments. Advocate for regulatory change and launch a campaign to increase public awareness and adoption. Collaborate with financial institutions and retailers to ensure smooth integration and widespread acceptance.</w:t>
      </w:r>
    </w:p>
    <w:p>
      <w:pPr>
        <w:pStyle w:val="ListBullet2"/>
      </w:pPr>
      <w:r>
        <w:t>Competitive Advantage: Streamline Currency reduces transactional friction, minimizes costs tied to minting, and expedites cash handling by phasing out low-value denominations, ultimately modernizing currency systems for higher efficiency.</w:t>
      </w:r>
    </w:p>
    <w:p>
      <w:pPr>
        <w:pStyle w:val="ListBullet2"/>
      </w:pPr>
      <w:r>
        <w:t>Value Creation: Reduces the inefficiencies in currency transactions by eliminating less valuable denominations, making payments faster and less cumbersome. This approach also cuts down on the costs related to minting and printing pennies and $1 bills. Increased circulation of half dollars, $2 bills, and dollar coins improves transaction fluidity.</w:t>
      </w:r>
    </w:p>
    <w:p>
      <w:pPr>
        <w:pStyle w:val="ListBullet2"/>
      </w:pPr>
      <w:r>
        <w:t>Customer Acquisition: Leverage partnerships with major retailers and financial institutions to implement the rounding system at the point of sale. Launch a nationwide campaign emphasizing convenience and cost savings, coupled with user incentives such as loyalty rewards for those who opt into the program. Promote through digital channels and social media influencers to boost visibility and encourage adoption.</w:t>
      </w:r>
    </w:p>
    <w:p>
      <w:pPr>
        <w:pStyle w:val="ListBullet2"/>
      </w:pPr>
      <w:r>
        <w:t>Competitive Landscape: The existing monetary system heavily relies on smaller denominations and traditional cash forms, with minimal adoption of higher-value coins and bills. Digital payment platforms and mobile wallets are key competitors, pushing for a reduction in physical currency usage. Widespread acceptance of new denominations faces competition from entrenched financial systems and consumer habits.</w:t>
      </w:r>
    </w:p>
    <w:p>
      <w:pPr>
        <w:pStyle w:val="ListBullet2"/>
      </w:pPr>
      <w:r>
        <w:t>Teammate: Finance expert with experience in currency management and digital payment systems, adept at working with governmental bodies and financial institutions to drive widespread adoption and implementation of new transaction methodologies.</w:t>
        <w:br/>
      </w:r>
    </w:p>
    <w:p>
      <w:pPr>
        <w:pStyle w:val="Heading1"/>
      </w:pPr>
      <w:r>
        <w:rPr>
          <w:sz w:val="30"/>
        </w:rPr>
        <w:t>DashGlow Notes</w:t>
      </w:r>
    </w:p>
    <w:p>
      <w:pPr>
        <w:pStyle w:val="ListBullet2"/>
      </w:pPr>
      <w:r>
        <w:t>The Hook: Inject a splash of vibrant color into your car's dashboard lighting with easy-to-use, customizable adhesive films.</w:t>
      </w:r>
    </w:p>
    <w:p>
      <w:pPr>
        <w:pStyle w:val="ListBullet2"/>
      </w:pPr>
      <w:r>
        <w:t>Problem: Current methods for customizing dashboard lighting are impractical, challenging to implement, and offer only temporary solutions that may not be durable or secure.</w:t>
      </w:r>
    </w:p>
    <w:p>
      <w:pPr>
        <w:pStyle w:val="ListBullet2"/>
      </w:pPr>
      <w:r>
        <w:t>Solution: Develop and market pre-cut translucent adhesive films that are durable, easy to apply, and customizable. These films will fit various car dashboard layouts, offering a colorful, personalized, and professional-looking dashboard lighting solution that is easy to change and maintain.</w:t>
      </w:r>
    </w:p>
    <w:p>
      <w:pPr>
        <w:pStyle w:val="ListBullet2"/>
      </w:pPr>
      <w:r>
        <w:t>Competitive Advantage: Unique product offering customizable and reversible personalization for car dashboards. Reduces installation complexity compared to DIY methods and offers a return to standard dashboard look at any time, preventing permanent modifications or damage. Suitable for car enthusiasts wanting quick, aesthetic upgrades without professional help.</w:t>
      </w:r>
    </w:p>
    <w:p>
      <w:pPr>
        <w:pStyle w:val="ListBullet2"/>
      </w:pPr>
      <w:r>
        <w:t>Value Creation: Offers a unique, temporary, and customizable solution for personalizing a car's dashboard lighting, appealing to automotive enthusiasts seeking an easy and non-permanent way to modify their vehicle's interior aesthetics.</w:t>
      </w:r>
    </w:p>
    <w:p>
      <w:pPr>
        <w:pStyle w:val="ListBullet2"/>
      </w:pPr>
      <w:r>
        <w:t>Customer Acquisition: Launch a social media campaign inviting car enthusiasts and DIY influencers to showcase their personalized dashboards using DashGlow Notes, offering free samples to participants who share their creations and tag our brand.</w:t>
      </w:r>
    </w:p>
    <w:p>
      <w:pPr>
        <w:pStyle w:val="ListBullet2"/>
      </w:pPr>
      <w:r>
        <w:t>Competitive Landscape: The market is populated by traditional car accessory companies and DIY customization tools, but none specifically target dashboard lighting personalization. Competitors include online retailers offering generic LED kits and custom car part stores. However, these options are less user-friendly and require more technical installation than DashGlow Notes.</w:t>
      </w:r>
    </w:p>
    <w:p>
      <w:pPr>
        <w:pStyle w:val="ListBullet2"/>
      </w:pPr>
      <w:r>
        <w:t>Teammate: A skilled automotive designer with experience in dashboard customization. They should understand vehicle electronics and materials science to ensure the product is easy to install and maintain. Additionally, a background in product development will help refine the practicality and monetization aspects of the idea.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